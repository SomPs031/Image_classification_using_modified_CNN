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BFC97">
      <w:pPr>
        <w:spacing w:before="67"/>
        <w:ind w:left="145" w:right="26" w:firstLine="0"/>
        <w:jc w:val="center"/>
        <w:rPr>
          <w:b/>
          <w:color w:val="auto"/>
          <w:sz w:val="32"/>
        </w:rPr>
      </w:pPr>
      <w:r>
        <w:rPr>
          <w:b/>
          <w:color w:val="auto"/>
          <w:sz w:val="32"/>
        </w:rPr>
        <w:t>A</w:t>
      </w:r>
      <w:r>
        <w:rPr>
          <w:b/>
          <w:color w:val="auto"/>
          <w:spacing w:val="-11"/>
          <w:sz w:val="32"/>
        </w:rPr>
        <w:t xml:space="preserve"> </w:t>
      </w:r>
      <w:r>
        <w:rPr>
          <w:b/>
          <w:color w:val="auto"/>
          <w:sz w:val="32"/>
        </w:rPr>
        <w:t>PROJECT</w:t>
      </w:r>
      <w:r>
        <w:rPr>
          <w:b/>
          <w:color w:val="auto"/>
          <w:spacing w:val="-9"/>
          <w:sz w:val="32"/>
        </w:rPr>
        <w:t xml:space="preserve"> </w:t>
      </w:r>
      <w:r>
        <w:rPr>
          <w:b/>
          <w:color w:val="auto"/>
          <w:spacing w:val="-2"/>
          <w:sz w:val="32"/>
        </w:rPr>
        <w:t>REPORT</w:t>
      </w:r>
    </w:p>
    <w:p w14:paraId="1A93BC64">
      <w:pPr>
        <w:spacing w:before="2" w:line="368" w:lineRule="exact"/>
        <w:ind w:left="666" w:right="548" w:firstLine="0"/>
        <w:jc w:val="center"/>
        <w:rPr>
          <w:b/>
          <w:color w:val="auto"/>
          <w:sz w:val="32"/>
        </w:rPr>
      </w:pPr>
      <w:r>
        <w:rPr>
          <w:b/>
          <w:color w:val="auto"/>
          <w:spacing w:val="-5"/>
          <w:sz w:val="32"/>
        </w:rPr>
        <w:t>On</w:t>
      </w:r>
    </w:p>
    <w:p w14:paraId="3517DEAB">
      <w:pPr>
        <w:spacing w:before="0" w:line="368" w:lineRule="exact"/>
        <w:ind w:left="145" w:right="26" w:firstLine="0"/>
        <w:jc w:val="center"/>
        <w:rPr>
          <w:b/>
          <w:color w:val="auto"/>
          <w:sz w:val="32"/>
        </w:rPr>
      </w:pPr>
      <w:r>
        <w:rPr>
          <w:b/>
          <w:color w:val="auto"/>
          <w:sz w:val="32"/>
        </w:rPr>
        <w:t>Image</w:t>
      </w:r>
      <w:r>
        <w:rPr>
          <w:b/>
          <w:color w:val="auto"/>
          <w:spacing w:val="-13"/>
          <w:sz w:val="32"/>
        </w:rPr>
        <w:t xml:space="preserve"> </w:t>
      </w:r>
      <w:r>
        <w:rPr>
          <w:b/>
          <w:color w:val="auto"/>
          <w:sz w:val="32"/>
        </w:rPr>
        <w:t>Classification</w:t>
      </w:r>
      <w:r>
        <w:rPr>
          <w:b/>
          <w:color w:val="auto"/>
          <w:spacing w:val="-12"/>
          <w:sz w:val="32"/>
        </w:rPr>
        <w:t xml:space="preserve"> </w:t>
      </w:r>
      <w:r>
        <w:rPr>
          <w:b/>
          <w:color w:val="auto"/>
          <w:sz w:val="32"/>
        </w:rPr>
        <w:t>using</w:t>
      </w:r>
      <w:r>
        <w:rPr>
          <w:b/>
          <w:color w:val="auto"/>
          <w:spacing w:val="-12"/>
          <w:sz w:val="32"/>
        </w:rPr>
        <w:t xml:space="preserve"> </w:t>
      </w:r>
      <w:r>
        <w:rPr>
          <w:b/>
          <w:color w:val="auto"/>
          <w:spacing w:val="-5"/>
          <w:sz w:val="32"/>
        </w:rPr>
        <w:t>CNN</w:t>
      </w:r>
    </w:p>
    <w:p w14:paraId="32B22D16">
      <w:pPr>
        <w:pStyle w:val="10"/>
        <w:jc w:val="center"/>
        <w:rPr>
          <w:b/>
          <w:color w:val="auto"/>
          <w:sz w:val="32"/>
        </w:rPr>
      </w:pPr>
    </w:p>
    <w:p w14:paraId="46976541">
      <w:pPr>
        <w:pStyle w:val="10"/>
        <w:jc w:val="center"/>
        <w:rPr>
          <w:b/>
          <w:color w:val="auto"/>
          <w:sz w:val="32"/>
        </w:rPr>
      </w:pPr>
    </w:p>
    <w:p w14:paraId="60082CA9">
      <w:pPr>
        <w:spacing w:before="0"/>
        <w:ind w:left="145" w:right="15" w:firstLine="0"/>
        <w:jc w:val="center"/>
        <w:rPr>
          <w:b/>
          <w:color w:val="auto"/>
          <w:sz w:val="32"/>
        </w:rPr>
      </w:pPr>
      <w:r>
        <w:rPr>
          <w:b/>
          <w:color w:val="auto"/>
          <w:sz w:val="32"/>
        </w:rPr>
        <w:t>Submitted</w:t>
      </w:r>
      <w:r>
        <w:rPr>
          <w:b/>
          <w:color w:val="auto"/>
          <w:spacing w:val="-15"/>
          <w:sz w:val="32"/>
        </w:rPr>
        <w:t xml:space="preserve"> </w:t>
      </w:r>
      <w:r>
        <w:rPr>
          <w:b/>
          <w:color w:val="auto"/>
          <w:spacing w:val="-5"/>
          <w:sz w:val="32"/>
        </w:rPr>
        <w:t>to</w:t>
      </w:r>
      <w:bookmarkStart w:id="0" w:name="_GoBack"/>
      <w:bookmarkEnd w:id="0"/>
    </w:p>
    <w:p w14:paraId="33744035">
      <w:pPr>
        <w:spacing w:before="46"/>
        <w:ind w:left="145" w:right="11" w:firstLine="0"/>
        <w:jc w:val="center"/>
        <w:rPr>
          <w:b/>
          <w:color w:val="auto"/>
          <w:sz w:val="36"/>
        </w:rPr>
      </w:pPr>
      <w:r>
        <w:rPr>
          <w:b/>
          <w:color w:val="auto"/>
          <w:sz w:val="36"/>
        </w:rPr>
        <w:t>KIIT</w:t>
      </w:r>
      <w:r>
        <w:rPr>
          <w:b/>
          <w:color w:val="auto"/>
          <w:spacing w:val="-2"/>
          <w:sz w:val="36"/>
        </w:rPr>
        <w:t xml:space="preserve"> </w:t>
      </w:r>
      <w:r>
        <w:rPr>
          <w:b/>
          <w:color w:val="auto"/>
          <w:sz w:val="36"/>
        </w:rPr>
        <w:t>Deemed</w:t>
      </w:r>
      <w:r>
        <w:rPr>
          <w:b/>
          <w:color w:val="auto"/>
          <w:spacing w:val="-1"/>
          <w:sz w:val="36"/>
        </w:rPr>
        <w:t xml:space="preserve"> </w:t>
      </w:r>
      <w:r>
        <w:rPr>
          <w:b/>
          <w:color w:val="auto"/>
          <w:sz w:val="36"/>
        </w:rPr>
        <w:t>to</w:t>
      </w:r>
      <w:r>
        <w:rPr>
          <w:b/>
          <w:color w:val="auto"/>
          <w:spacing w:val="-1"/>
          <w:sz w:val="36"/>
        </w:rPr>
        <w:t xml:space="preserve"> </w:t>
      </w:r>
      <w:r>
        <w:rPr>
          <w:b/>
          <w:color w:val="auto"/>
          <w:sz w:val="36"/>
        </w:rPr>
        <w:t xml:space="preserve">be </w:t>
      </w:r>
      <w:r>
        <w:rPr>
          <w:b/>
          <w:color w:val="auto"/>
          <w:spacing w:val="-2"/>
          <w:sz w:val="36"/>
        </w:rPr>
        <w:t>University</w:t>
      </w:r>
    </w:p>
    <w:p w14:paraId="66DAF1A5">
      <w:pPr>
        <w:spacing w:before="329" w:line="820" w:lineRule="atLeast"/>
        <w:ind w:left="666" w:right="57" w:firstLine="0"/>
        <w:jc w:val="center"/>
        <w:rPr>
          <w:b/>
          <w:color w:val="auto"/>
          <w:sz w:val="32"/>
        </w:rPr>
      </w:pPr>
      <w:r>
        <w:rPr>
          <w:b/>
          <w:color w:val="auto"/>
          <w:sz w:val="32"/>
        </w:rPr>
        <w:t>In</w:t>
      </w:r>
      <w:r>
        <w:rPr>
          <w:b/>
          <w:color w:val="auto"/>
          <w:spacing w:val="-4"/>
          <w:sz w:val="32"/>
        </w:rPr>
        <w:t xml:space="preserve"> </w:t>
      </w:r>
      <w:r>
        <w:rPr>
          <w:b/>
          <w:color w:val="auto"/>
          <w:sz w:val="32"/>
        </w:rPr>
        <w:t>Partial</w:t>
      </w:r>
      <w:r>
        <w:rPr>
          <w:b/>
          <w:color w:val="auto"/>
          <w:spacing w:val="-5"/>
          <w:sz w:val="32"/>
        </w:rPr>
        <w:t xml:space="preserve"> </w:t>
      </w:r>
      <w:r>
        <w:rPr>
          <w:b/>
          <w:color w:val="auto"/>
          <w:spacing w:val="-5"/>
          <w:sz w:val="32"/>
          <w:lang w:val="en-IN"/>
        </w:rPr>
        <w:t>Fulfillment</w:t>
      </w:r>
      <w:r>
        <w:rPr>
          <w:b/>
          <w:color w:val="auto"/>
          <w:spacing w:val="-6"/>
          <w:sz w:val="32"/>
        </w:rPr>
        <w:t xml:space="preserve"> </w:t>
      </w:r>
      <w:r>
        <w:rPr>
          <w:b/>
          <w:color w:val="auto"/>
          <w:sz w:val="32"/>
        </w:rPr>
        <w:t>of</w:t>
      </w:r>
      <w:r>
        <w:rPr>
          <w:b/>
          <w:color w:val="auto"/>
          <w:spacing w:val="-5"/>
          <w:sz w:val="32"/>
        </w:rPr>
        <w:t xml:space="preserve"> </w:t>
      </w:r>
      <w:r>
        <w:rPr>
          <w:b/>
          <w:color w:val="auto"/>
          <w:sz w:val="32"/>
        </w:rPr>
        <w:t>the</w:t>
      </w:r>
      <w:r>
        <w:rPr>
          <w:b/>
          <w:color w:val="auto"/>
          <w:spacing w:val="-4"/>
          <w:sz w:val="32"/>
        </w:rPr>
        <w:t xml:space="preserve"> </w:t>
      </w:r>
      <w:r>
        <w:rPr>
          <w:b/>
          <w:color w:val="auto"/>
          <w:sz w:val="32"/>
        </w:rPr>
        <w:t>Requirement</w:t>
      </w:r>
      <w:r>
        <w:rPr>
          <w:b/>
          <w:color w:val="auto"/>
          <w:spacing w:val="-5"/>
          <w:sz w:val="32"/>
        </w:rPr>
        <w:t xml:space="preserve"> </w:t>
      </w:r>
      <w:r>
        <w:rPr>
          <w:b/>
          <w:color w:val="auto"/>
          <w:sz w:val="32"/>
        </w:rPr>
        <w:t>for</w:t>
      </w:r>
      <w:r>
        <w:rPr>
          <w:b/>
          <w:color w:val="auto"/>
          <w:spacing w:val="-5"/>
          <w:sz w:val="32"/>
        </w:rPr>
        <w:t xml:space="preserve"> </w:t>
      </w:r>
      <w:r>
        <w:rPr>
          <w:b/>
          <w:color w:val="auto"/>
          <w:sz w:val="32"/>
        </w:rPr>
        <w:t>the</w:t>
      </w:r>
      <w:r>
        <w:rPr>
          <w:b/>
          <w:color w:val="auto"/>
          <w:spacing w:val="-6"/>
          <w:sz w:val="32"/>
        </w:rPr>
        <w:t xml:space="preserve"> </w:t>
      </w:r>
      <w:r>
        <w:rPr>
          <w:b/>
          <w:color w:val="auto"/>
          <w:sz w:val="32"/>
        </w:rPr>
        <w:t>Award</w:t>
      </w:r>
      <w:r>
        <w:rPr>
          <w:b/>
          <w:color w:val="auto"/>
          <w:spacing w:val="-6"/>
          <w:sz w:val="32"/>
        </w:rPr>
        <w:t xml:space="preserve"> </w:t>
      </w:r>
      <w:r>
        <w:rPr>
          <w:b/>
          <w:color w:val="auto"/>
          <w:sz w:val="32"/>
        </w:rPr>
        <w:t>of BACHELOR’S DEGREE IN</w:t>
      </w:r>
    </w:p>
    <w:p w14:paraId="0A74A9F3">
      <w:pPr>
        <w:spacing w:before="46"/>
        <w:ind w:left="696" w:right="30" w:firstLine="0"/>
        <w:jc w:val="center"/>
        <w:rPr>
          <w:b/>
          <w:color w:val="auto"/>
          <w:sz w:val="32"/>
        </w:rPr>
      </w:pPr>
      <w:r>
        <w:rPr>
          <w:b/>
          <w:color w:val="auto"/>
          <w:spacing w:val="-2"/>
          <w:sz w:val="32"/>
        </w:rPr>
        <w:t>INFORMATION</w:t>
      </w:r>
      <w:r>
        <w:rPr>
          <w:b/>
          <w:color w:val="auto"/>
          <w:spacing w:val="-1"/>
          <w:sz w:val="32"/>
        </w:rPr>
        <w:t xml:space="preserve"> </w:t>
      </w:r>
      <w:r>
        <w:rPr>
          <w:b/>
          <w:color w:val="auto"/>
          <w:spacing w:val="-2"/>
          <w:sz w:val="32"/>
        </w:rPr>
        <w:t>TECHNOLOGY</w:t>
      </w:r>
    </w:p>
    <w:p w14:paraId="720F512F">
      <w:pPr>
        <w:pStyle w:val="10"/>
        <w:jc w:val="center"/>
        <w:rPr>
          <w:b/>
          <w:color w:val="auto"/>
          <w:sz w:val="32"/>
        </w:rPr>
      </w:pPr>
    </w:p>
    <w:p w14:paraId="6239BFDD">
      <w:pPr>
        <w:pStyle w:val="10"/>
        <w:spacing w:before="12"/>
        <w:jc w:val="center"/>
        <w:rPr>
          <w:b/>
          <w:color w:val="auto"/>
          <w:sz w:val="32"/>
        </w:rPr>
      </w:pPr>
    </w:p>
    <w:p w14:paraId="5C7AE596">
      <w:pPr>
        <w:spacing w:before="0" w:line="360" w:lineRule="auto"/>
        <w:ind w:left="2194" w:right="4100" w:firstLine="0"/>
        <w:jc w:val="left"/>
        <w:rPr>
          <w:rFonts w:hint="default"/>
          <w:b/>
          <w:color w:val="auto"/>
          <w:spacing w:val="-2"/>
          <w:sz w:val="28"/>
          <w:szCs w:val="20"/>
          <w:lang w:val="en-IN"/>
        </w:rPr>
      </w:pPr>
      <w:r>
        <w:rPr>
          <w:rFonts w:hint="default"/>
          <w:b/>
          <w:color w:val="auto"/>
          <w:spacing w:val="-2"/>
          <w:sz w:val="28"/>
          <w:szCs w:val="20"/>
          <w:lang w:val="en-IN"/>
        </w:rPr>
        <w:t>Shivanshu Krishna Gupta(2106255)</w:t>
      </w:r>
    </w:p>
    <w:p w14:paraId="5B0DB34E">
      <w:pPr>
        <w:spacing w:before="0" w:line="360" w:lineRule="auto"/>
        <w:ind w:left="2194" w:right="4100" w:firstLine="0"/>
        <w:jc w:val="left"/>
        <w:rPr>
          <w:b/>
          <w:color w:val="auto"/>
          <w:sz w:val="28"/>
          <w:szCs w:val="20"/>
        </w:rPr>
      </w:pPr>
      <w:r>
        <w:rPr>
          <w:b/>
          <w:color w:val="auto"/>
          <w:sz w:val="28"/>
          <w:szCs w:val="20"/>
        </w:rPr>
        <w:t>Som Prakash Sahu(2106258)</w:t>
      </w:r>
      <w:r>
        <w:rPr>
          <w:b/>
          <w:color w:val="auto"/>
          <w:spacing w:val="-2"/>
          <w:sz w:val="28"/>
          <w:szCs w:val="20"/>
        </w:rPr>
        <w:t xml:space="preserve"> Aryan(2106193)</w:t>
      </w:r>
    </w:p>
    <w:p w14:paraId="201D0268">
      <w:pPr>
        <w:spacing w:before="0" w:line="360" w:lineRule="auto"/>
        <w:ind w:left="2194" w:right="3171" w:firstLine="0"/>
        <w:jc w:val="left"/>
        <w:rPr>
          <w:b/>
          <w:color w:val="auto"/>
          <w:sz w:val="28"/>
          <w:szCs w:val="20"/>
        </w:rPr>
      </w:pPr>
      <w:r>
        <w:rPr>
          <w:b/>
          <w:color w:val="auto"/>
          <w:sz w:val="28"/>
          <w:szCs w:val="20"/>
        </w:rPr>
        <w:t>Aryan Chourasia(2106194)</w:t>
      </w:r>
    </w:p>
    <w:p w14:paraId="1B6F6C14">
      <w:pPr>
        <w:pStyle w:val="10"/>
        <w:jc w:val="center"/>
        <w:rPr>
          <w:b/>
          <w:color w:val="auto"/>
          <w:sz w:val="33"/>
        </w:rPr>
      </w:pPr>
    </w:p>
    <w:p w14:paraId="690A7B63">
      <w:pPr>
        <w:pStyle w:val="10"/>
        <w:spacing w:before="1"/>
        <w:jc w:val="center"/>
        <w:rPr>
          <w:b/>
          <w:color w:val="auto"/>
          <w:sz w:val="33"/>
        </w:rPr>
      </w:pPr>
    </w:p>
    <w:p w14:paraId="0FFFF37D">
      <w:pPr>
        <w:spacing w:before="0" w:line="379" w:lineRule="exact"/>
        <w:ind w:left="145" w:right="1" w:firstLine="0"/>
        <w:jc w:val="center"/>
        <w:rPr>
          <w:b/>
          <w:color w:val="auto"/>
          <w:sz w:val="33"/>
        </w:rPr>
      </w:pPr>
      <w:r>
        <w:rPr>
          <w:b/>
          <w:color w:val="auto"/>
          <w:sz w:val="33"/>
        </w:rPr>
        <w:t>UNDER</w:t>
      </w:r>
      <w:r>
        <w:rPr>
          <w:b/>
          <w:color w:val="auto"/>
          <w:spacing w:val="-5"/>
          <w:sz w:val="33"/>
        </w:rPr>
        <w:t xml:space="preserve"> </w:t>
      </w:r>
      <w:r>
        <w:rPr>
          <w:b/>
          <w:color w:val="auto"/>
          <w:sz w:val="33"/>
        </w:rPr>
        <w:t>THE</w:t>
      </w:r>
      <w:r>
        <w:rPr>
          <w:b/>
          <w:color w:val="auto"/>
          <w:spacing w:val="-6"/>
          <w:sz w:val="33"/>
        </w:rPr>
        <w:t xml:space="preserve"> </w:t>
      </w:r>
      <w:r>
        <w:rPr>
          <w:b/>
          <w:color w:val="auto"/>
          <w:sz w:val="33"/>
        </w:rPr>
        <w:t>GUIDANCE</w:t>
      </w:r>
      <w:r>
        <w:rPr>
          <w:b/>
          <w:color w:val="auto"/>
          <w:spacing w:val="-5"/>
          <w:sz w:val="33"/>
        </w:rPr>
        <w:t xml:space="preserve"> OF</w:t>
      </w:r>
    </w:p>
    <w:p w14:paraId="020FD69E">
      <w:pPr>
        <w:spacing w:before="0"/>
        <w:ind w:left="666" w:right="520" w:firstLine="0"/>
        <w:jc w:val="center"/>
        <w:rPr>
          <w:b/>
          <w:color w:val="auto"/>
          <w:sz w:val="33"/>
        </w:rPr>
      </w:pPr>
      <w:r>
        <w:rPr>
          <w:b/>
          <w:color w:val="auto"/>
          <w:sz w:val="33"/>
        </w:rPr>
        <w:t>Mr.</w:t>
      </w:r>
      <w:r>
        <w:rPr>
          <w:b/>
          <w:color w:val="auto"/>
          <w:spacing w:val="-3"/>
          <w:sz w:val="33"/>
        </w:rPr>
        <w:t xml:space="preserve"> </w:t>
      </w:r>
      <w:r>
        <w:rPr>
          <w:b/>
          <w:color w:val="auto"/>
          <w:sz w:val="33"/>
        </w:rPr>
        <w:t>Pushkar</w:t>
      </w:r>
      <w:r>
        <w:rPr>
          <w:b/>
          <w:color w:val="auto"/>
          <w:spacing w:val="-3"/>
          <w:sz w:val="33"/>
        </w:rPr>
        <w:t xml:space="preserve"> </w:t>
      </w:r>
      <w:r>
        <w:rPr>
          <w:b/>
          <w:color w:val="auto"/>
          <w:spacing w:val="-2"/>
          <w:sz w:val="33"/>
        </w:rPr>
        <w:t>Kishor</w:t>
      </w:r>
    </w:p>
    <w:p w14:paraId="4F2D95BD">
      <w:pPr>
        <w:pStyle w:val="10"/>
        <w:jc w:val="center"/>
        <w:rPr>
          <w:b/>
          <w:color w:val="auto"/>
          <w:sz w:val="20"/>
        </w:rPr>
      </w:pPr>
    </w:p>
    <w:p w14:paraId="769C5326">
      <w:pPr>
        <w:pStyle w:val="10"/>
        <w:spacing w:before="44"/>
        <w:jc w:val="center"/>
        <w:rPr>
          <w:b/>
          <w:color w:val="auto"/>
          <w:sz w:val="20"/>
        </w:rPr>
      </w:pPr>
      <w:r>
        <w:rPr>
          <w:b/>
          <w:color w:val="auto"/>
          <w:sz w:val="20"/>
        </w:rPr>
        <w:drawing>
          <wp:anchor distT="0" distB="0" distL="0" distR="0" simplePos="0" relativeHeight="251697152" behindDoc="1" locked="0" layoutInCell="1" allowOverlap="1">
            <wp:simplePos x="0" y="0"/>
            <wp:positionH relativeFrom="page">
              <wp:posOffset>3182620</wp:posOffset>
            </wp:positionH>
            <wp:positionV relativeFrom="paragraph">
              <wp:posOffset>189230</wp:posOffset>
            </wp:positionV>
            <wp:extent cx="1162050" cy="106680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0" cstate="print"/>
                    <a:stretch>
                      <a:fillRect/>
                    </a:stretch>
                  </pic:blipFill>
                  <pic:spPr>
                    <a:xfrm>
                      <a:off x="0" y="0"/>
                      <a:ext cx="1162238" cy="1066800"/>
                    </a:xfrm>
                    <a:prstGeom prst="rect">
                      <a:avLst/>
                    </a:prstGeom>
                  </pic:spPr>
                </pic:pic>
              </a:graphicData>
            </a:graphic>
          </wp:anchor>
        </w:drawing>
      </w:r>
    </w:p>
    <w:p w14:paraId="31916C8F">
      <w:pPr>
        <w:pStyle w:val="10"/>
        <w:spacing w:before="64"/>
        <w:jc w:val="center"/>
        <w:rPr>
          <w:b/>
          <w:color w:val="auto"/>
          <w:sz w:val="33"/>
        </w:rPr>
      </w:pPr>
    </w:p>
    <w:p w14:paraId="7FF7CF9C">
      <w:pPr>
        <w:spacing w:before="0" w:line="480" w:lineRule="auto"/>
        <w:ind w:left="1198" w:right="625" w:firstLine="1072"/>
        <w:jc w:val="left"/>
        <w:rPr>
          <w:b/>
          <w:color w:val="auto"/>
          <w:sz w:val="32"/>
        </w:rPr>
      </w:pPr>
      <w:r>
        <w:rPr>
          <w:b/>
          <w:color w:val="auto"/>
          <w:sz w:val="32"/>
        </w:rPr>
        <w:t>SCHOOL OF COMPUTER ENGINEERING KALINGA</w:t>
      </w:r>
      <w:r>
        <w:rPr>
          <w:b/>
          <w:color w:val="auto"/>
          <w:spacing w:val="-11"/>
          <w:sz w:val="32"/>
        </w:rPr>
        <w:t xml:space="preserve"> </w:t>
      </w:r>
      <w:r>
        <w:rPr>
          <w:b/>
          <w:color w:val="auto"/>
          <w:sz w:val="32"/>
        </w:rPr>
        <w:t>INSTITUTE</w:t>
      </w:r>
      <w:r>
        <w:rPr>
          <w:b/>
          <w:color w:val="auto"/>
          <w:spacing w:val="-10"/>
          <w:sz w:val="32"/>
        </w:rPr>
        <w:t xml:space="preserve"> </w:t>
      </w:r>
      <w:r>
        <w:rPr>
          <w:b/>
          <w:color w:val="auto"/>
          <w:sz w:val="32"/>
        </w:rPr>
        <w:t>OF</w:t>
      </w:r>
      <w:r>
        <w:rPr>
          <w:b/>
          <w:color w:val="auto"/>
          <w:spacing w:val="-11"/>
          <w:sz w:val="32"/>
        </w:rPr>
        <w:t xml:space="preserve"> </w:t>
      </w:r>
      <w:r>
        <w:rPr>
          <w:b/>
          <w:color w:val="auto"/>
          <w:sz w:val="32"/>
        </w:rPr>
        <w:t>INDUSTRIAL</w:t>
      </w:r>
      <w:r>
        <w:rPr>
          <w:b/>
          <w:color w:val="auto"/>
          <w:spacing w:val="-11"/>
          <w:sz w:val="32"/>
        </w:rPr>
        <w:t xml:space="preserve"> </w:t>
      </w:r>
      <w:r>
        <w:rPr>
          <w:b/>
          <w:color w:val="auto"/>
          <w:sz w:val="32"/>
        </w:rPr>
        <w:t>TECHNOLOGY</w:t>
      </w:r>
    </w:p>
    <w:p w14:paraId="35FAA82C">
      <w:pPr>
        <w:spacing w:before="2"/>
        <w:ind w:left="2792" w:right="0" w:firstLine="0"/>
        <w:jc w:val="left"/>
        <w:rPr>
          <w:b/>
          <w:color w:val="auto"/>
          <w:sz w:val="32"/>
        </w:rPr>
      </w:pPr>
      <w:r>
        <w:rPr>
          <w:b/>
          <w:color w:val="auto"/>
          <w:sz w:val="32"/>
        </w:rPr>
        <w:t>BHUBANESWAR,</w:t>
      </w:r>
      <w:r>
        <w:rPr>
          <w:b/>
          <w:color w:val="auto"/>
          <w:spacing w:val="-13"/>
          <w:sz w:val="32"/>
        </w:rPr>
        <w:t xml:space="preserve"> </w:t>
      </w:r>
      <w:r>
        <w:rPr>
          <w:b/>
          <w:color w:val="auto"/>
          <w:sz w:val="32"/>
        </w:rPr>
        <w:t>ODISHA</w:t>
      </w:r>
      <w:r>
        <w:rPr>
          <w:b/>
          <w:color w:val="auto"/>
          <w:spacing w:val="-10"/>
          <w:sz w:val="32"/>
        </w:rPr>
        <w:t xml:space="preserve"> </w:t>
      </w:r>
      <w:r>
        <w:rPr>
          <w:b/>
          <w:color w:val="auto"/>
          <w:sz w:val="32"/>
        </w:rPr>
        <w:t>-</w:t>
      </w:r>
      <w:r>
        <w:rPr>
          <w:b/>
          <w:color w:val="auto"/>
          <w:spacing w:val="-14"/>
          <w:sz w:val="32"/>
        </w:rPr>
        <w:t xml:space="preserve"> </w:t>
      </w:r>
      <w:r>
        <w:rPr>
          <w:b/>
          <w:color w:val="auto"/>
          <w:spacing w:val="-2"/>
          <w:sz w:val="32"/>
        </w:rPr>
        <w:t>751024</w:t>
      </w:r>
    </w:p>
    <w:p w14:paraId="72837421">
      <w:pPr>
        <w:spacing w:after="0"/>
        <w:jc w:val="both"/>
        <w:rPr>
          <w:b/>
          <w:color w:val="auto"/>
          <w:sz w:val="32"/>
        </w:rPr>
        <w:sectPr>
          <w:type w:val="continuous"/>
          <w:pgSz w:w="11910" w:h="16840"/>
          <w:pgMar w:top="1000" w:right="708" w:bottom="280" w:left="566"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443A8E40">
      <w:pPr>
        <w:spacing w:before="2"/>
        <w:ind w:left="145" w:right="0" w:firstLine="0"/>
        <w:jc w:val="center"/>
        <w:rPr>
          <w:rFonts w:ascii="Calibri"/>
          <w:color w:val="auto"/>
          <w:sz w:val="39"/>
        </w:rPr>
      </w:pPr>
      <w:r>
        <w:rPr>
          <w:rFonts w:ascii="Calibri"/>
          <w:color w:val="auto"/>
          <w:sz w:val="39"/>
        </w:rPr>
        <w:t>KIIT</w:t>
      </w:r>
      <w:r>
        <w:rPr>
          <w:rFonts w:ascii="Calibri"/>
          <w:color w:val="auto"/>
          <w:spacing w:val="-4"/>
          <w:sz w:val="39"/>
        </w:rPr>
        <w:t xml:space="preserve"> </w:t>
      </w:r>
      <w:r>
        <w:rPr>
          <w:rFonts w:ascii="Calibri"/>
          <w:color w:val="auto"/>
          <w:sz w:val="39"/>
        </w:rPr>
        <w:t>Deemed</w:t>
      </w:r>
      <w:r>
        <w:rPr>
          <w:rFonts w:ascii="Calibri"/>
          <w:color w:val="auto"/>
          <w:spacing w:val="-3"/>
          <w:sz w:val="39"/>
        </w:rPr>
        <w:t xml:space="preserve"> </w:t>
      </w:r>
      <w:r>
        <w:rPr>
          <w:rFonts w:ascii="Calibri"/>
          <w:color w:val="auto"/>
          <w:sz w:val="39"/>
        </w:rPr>
        <w:t>to</w:t>
      </w:r>
      <w:r>
        <w:rPr>
          <w:rFonts w:ascii="Calibri"/>
          <w:color w:val="auto"/>
          <w:spacing w:val="-5"/>
          <w:sz w:val="39"/>
        </w:rPr>
        <w:t xml:space="preserve"> </w:t>
      </w:r>
      <w:r>
        <w:rPr>
          <w:rFonts w:ascii="Calibri"/>
          <w:color w:val="auto"/>
          <w:sz w:val="39"/>
        </w:rPr>
        <w:t>be</w:t>
      </w:r>
      <w:r>
        <w:rPr>
          <w:rFonts w:ascii="Calibri"/>
          <w:color w:val="auto"/>
          <w:spacing w:val="-5"/>
          <w:sz w:val="39"/>
        </w:rPr>
        <w:t xml:space="preserve"> </w:t>
      </w:r>
      <w:r>
        <w:rPr>
          <w:rFonts w:ascii="Calibri"/>
          <w:color w:val="auto"/>
          <w:spacing w:val="-2"/>
          <w:sz w:val="39"/>
        </w:rPr>
        <w:t>University</w:t>
      </w:r>
    </w:p>
    <w:p w14:paraId="2DCD0C48">
      <w:pPr>
        <w:spacing w:before="198"/>
        <w:ind w:left="2875" w:right="2723" w:firstLine="0"/>
        <w:jc w:val="both"/>
        <w:rPr>
          <w:color w:val="auto"/>
          <w:sz w:val="27"/>
        </w:rPr>
      </w:pPr>
      <w:r>
        <w:rPr>
          <w:color w:val="auto"/>
          <w:sz w:val="27"/>
        </w:rPr>
        <w:t>School</w:t>
      </w:r>
      <w:r>
        <w:rPr>
          <w:color w:val="auto"/>
          <w:spacing w:val="-14"/>
          <w:sz w:val="27"/>
        </w:rPr>
        <w:t xml:space="preserve"> </w:t>
      </w:r>
      <w:r>
        <w:rPr>
          <w:color w:val="auto"/>
          <w:sz w:val="27"/>
        </w:rPr>
        <w:t>of</w:t>
      </w:r>
      <w:r>
        <w:rPr>
          <w:color w:val="auto"/>
          <w:spacing w:val="-11"/>
          <w:sz w:val="27"/>
        </w:rPr>
        <w:t xml:space="preserve"> </w:t>
      </w:r>
      <w:r>
        <w:rPr>
          <w:color w:val="auto"/>
          <w:sz w:val="27"/>
        </w:rPr>
        <w:t>Computer</w:t>
      </w:r>
      <w:r>
        <w:rPr>
          <w:color w:val="auto"/>
          <w:spacing w:val="-11"/>
          <w:sz w:val="27"/>
        </w:rPr>
        <w:t xml:space="preserve"> </w:t>
      </w:r>
      <w:r>
        <w:rPr>
          <w:color w:val="auto"/>
          <w:sz w:val="27"/>
        </w:rPr>
        <w:t>Engineering Bhubaneswar, ODISHA 751024</w:t>
      </w:r>
    </w:p>
    <w:p w14:paraId="5233508A">
      <w:pPr>
        <w:pStyle w:val="10"/>
        <w:jc w:val="both"/>
        <w:rPr>
          <w:color w:val="auto"/>
          <w:sz w:val="20"/>
        </w:rPr>
      </w:pPr>
    </w:p>
    <w:p w14:paraId="3C442EDE">
      <w:pPr>
        <w:pStyle w:val="10"/>
        <w:jc w:val="both"/>
        <w:rPr>
          <w:color w:val="auto"/>
          <w:sz w:val="20"/>
        </w:rPr>
      </w:pPr>
    </w:p>
    <w:p w14:paraId="2DAA8A19">
      <w:pPr>
        <w:pStyle w:val="10"/>
        <w:spacing w:before="90"/>
        <w:jc w:val="both"/>
        <w:rPr>
          <w:color w:val="auto"/>
          <w:sz w:val="20"/>
        </w:rPr>
      </w:pPr>
      <w:r>
        <w:rPr>
          <w:color w:val="auto"/>
          <w:sz w:val="20"/>
        </w:rPr>
        <w:drawing>
          <wp:anchor distT="0" distB="0" distL="0" distR="0" simplePos="0" relativeHeight="251697152" behindDoc="1" locked="0" layoutInCell="1" allowOverlap="1">
            <wp:simplePos x="0" y="0"/>
            <wp:positionH relativeFrom="page">
              <wp:posOffset>3236595</wp:posOffset>
            </wp:positionH>
            <wp:positionV relativeFrom="paragraph">
              <wp:posOffset>218440</wp:posOffset>
            </wp:positionV>
            <wp:extent cx="1085850" cy="100584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1" cstate="print"/>
                    <a:stretch>
                      <a:fillRect/>
                    </a:stretch>
                  </pic:blipFill>
                  <pic:spPr>
                    <a:xfrm>
                      <a:off x="0" y="0"/>
                      <a:ext cx="1085634" cy="1005840"/>
                    </a:xfrm>
                    <a:prstGeom prst="rect">
                      <a:avLst/>
                    </a:prstGeom>
                  </pic:spPr>
                </pic:pic>
              </a:graphicData>
            </a:graphic>
          </wp:anchor>
        </w:drawing>
      </w:r>
    </w:p>
    <w:p w14:paraId="04857122">
      <w:pPr>
        <w:pStyle w:val="10"/>
        <w:jc w:val="both"/>
        <w:rPr>
          <w:color w:val="auto"/>
          <w:sz w:val="27"/>
        </w:rPr>
      </w:pPr>
    </w:p>
    <w:p w14:paraId="591CD24E">
      <w:pPr>
        <w:pStyle w:val="10"/>
        <w:spacing w:before="11"/>
        <w:jc w:val="both"/>
        <w:rPr>
          <w:color w:val="auto"/>
          <w:sz w:val="27"/>
        </w:rPr>
      </w:pPr>
    </w:p>
    <w:p w14:paraId="419AF6B0">
      <w:pPr>
        <w:pStyle w:val="2"/>
        <w:spacing w:before="0"/>
        <w:ind w:left="666" w:right="540"/>
        <w:jc w:val="center"/>
        <w:rPr>
          <w:color w:val="auto"/>
        </w:rPr>
      </w:pPr>
      <w:r>
        <w:rPr>
          <w:color w:val="auto"/>
          <w:spacing w:val="-2"/>
        </w:rPr>
        <w:t>CERTIFICATE</w:t>
      </w:r>
    </w:p>
    <w:p w14:paraId="76C6CFCC">
      <w:pPr>
        <w:spacing w:before="539"/>
        <w:ind w:left="145" w:right="23" w:firstLine="0"/>
        <w:jc w:val="center"/>
        <w:rPr>
          <w:color w:val="auto"/>
          <w:sz w:val="27"/>
        </w:rPr>
      </w:pPr>
      <w:r>
        <w:rPr>
          <w:color w:val="auto"/>
          <w:sz w:val="27"/>
        </w:rPr>
        <w:t>This</w:t>
      </w:r>
      <w:r>
        <w:rPr>
          <w:color w:val="auto"/>
          <w:spacing w:val="-6"/>
          <w:sz w:val="27"/>
        </w:rPr>
        <w:t xml:space="preserve"> </w:t>
      </w:r>
      <w:r>
        <w:rPr>
          <w:color w:val="auto"/>
          <w:sz w:val="27"/>
        </w:rPr>
        <w:t>is</w:t>
      </w:r>
      <w:r>
        <w:rPr>
          <w:color w:val="auto"/>
          <w:spacing w:val="-3"/>
          <w:sz w:val="27"/>
        </w:rPr>
        <w:t xml:space="preserve"> </w:t>
      </w:r>
      <w:r>
        <w:rPr>
          <w:color w:val="auto"/>
          <w:sz w:val="27"/>
        </w:rPr>
        <w:t>certify</w:t>
      </w:r>
      <w:r>
        <w:rPr>
          <w:color w:val="auto"/>
          <w:spacing w:val="-3"/>
          <w:sz w:val="27"/>
        </w:rPr>
        <w:t xml:space="preserve"> </w:t>
      </w:r>
      <w:r>
        <w:rPr>
          <w:color w:val="auto"/>
          <w:sz w:val="27"/>
        </w:rPr>
        <w:t>that</w:t>
      </w:r>
      <w:r>
        <w:rPr>
          <w:color w:val="auto"/>
          <w:spacing w:val="-5"/>
          <w:sz w:val="27"/>
        </w:rPr>
        <w:t xml:space="preserve"> </w:t>
      </w:r>
      <w:r>
        <w:rPr>
          <w:color w:val="auto"/>
          <w:sz w:val="27"/>
        </w:rPr>
        <w:t>the</w:t>
      </w:r>
      <w:r>
        <w:rPr>
          <w:color w:val="auto"/>
          <w:spacing w:val="-7"/>
          <w:sz w:val="27"/>
        </w:rPr>
        <w:t xml:space="preserve"> </w:t>
      </w:r>
      <w:r>
        <w:rPr>
          <w:color w:val="auto"/>
          <w:sz w:val="27"/>
        </w:rPr>
        <w:t>project</w:t>
      </w:r>
      <w:r>
        <w:rPr>
          <w:color w:val="auto"/>
          <w:spacing w:val="-4"/>
          <w:sz w:val="27"/>
        </w:rPr>
        <w:t xml:space="preserve"> </w:t>
      </w:r>
      <w:r>
        <w:rPr>
          <w:color w:val="auto"/>
          <w:spacing w:val="-2"/>
          <w:sz w:val="27"/>
        </w:rPr>
        <w:t>entitled</w:t>
      </w:r>
    </w:p>
    <w:p w14:paraId="13876FA6">
      <w:pPr>
        <w:spacing w:before="1"/>
        <w:ind w:left="145" w:right="23" w:firstLine="0"/>
        <w:jc w:val="center"/>
        <w:rPr>
          <w:color w:val="auto"/>
          <w:sz w:val="33"/>
        </w:rPr>
      </w:pPr>
      <w:r>
        <w:rPr>
          <w:color w:val="auto"/>
          <w:sz w:val="33"/>
        </w:rPr>
        <w:t>“</w:t>
      </w:r>
      <w:r>
        <w:rPr>
          <w:b/>
          <w:color w:val="auto"/>
          <w:sz w:val="33"/>
        </w:rPr>
        <w:t>Image</w:t>
      </w:r>
      <w:r>
        <w:rPr>
          <w:b/>
          <w:color w:val="auto"/>
          <w:spacing w:val="-7"/>
          <w:sz w:val="33"/>
        </w:rPr>
        <w:t xml:space="preserve"> </w:t>
      </w:r>
      <w:r>
        <w:rPr>
          <w:b/>
          <w:color w:val="auto"/>
          <w:sz w:val="33"/>
        </w:rPr>
        <w:t>Classification</w:t>
      </w:r>
      <w:r>
        <w:rPr>
          <w:b/>
          <w:color w:val="auto"/>
          <w:spacing w:val="-4"/>
          <w:sz w:val="33"/>
        </w:rPr>
        <w:t xml:space="preserve"> </w:t>
      </w:r>
      <w:r>
        <w:rPr>
          <w:b/>
          <w:color w:val="auto"/>
          <w:sz w:val="33"/>
        </w:rPr>
        <w:t>using</w:t>
      </w:r>
      <w:r>
        <w:rPr>
          <w:b/>
          <w:color w:val="auto"/>
          <w:spacing w:val="-6"/>
          <w:sz w:val="33"/>
        </w:rPr>
        <w:t xml:space="preserve"> </w:t>
      </w:r>
      <w:r>
        <w:rPr>
          <w:b/>
          <w:color w:val="auto"/>
          <w:spacing w:val="-4"/>
          <w:sz w:val="33"/>
        </w:rPr>
        <w:t>CNN</w:t>
      </w:r>
      <w:r>
        <w:rPr>
          <w:color w:val="auto"/>
          <w:spacing w:val="-4"/>
          <w:sz w:val="33"/>
        </w:rPr>
        <w:t>”</w:t>
      </w:r>
    </w:p>
    <w:p w14:paraId="1E3880C2">
      <w:pPr>
        <w:spacing w:before="0" w:line="360" w:lineRule="auto"/>
        <w:ind w:left="2194" w:right="4100" w:firstLine="0"/>
        <w:jc w:val="both"/>
        <w:rPr>
          <w:rFonts w:hint="default"/>
          <w:color w:val="auto"/>
          <w:sz w:val="27"/>
          <w:lang w:val="en-IN"/>
        </w:rPr>
      </w:pPr>
      <w:r>
        <w:rPr>
          <w:color w:val="auto"/>
          <w:sz w:val="27"/>
        </w:rPr>
        <w:t>submitted</w:t>
      </w:r>
      <w:r>
        <w:rPr>
          <w:color w:val="auto"/>
          <w:spacing w:val="-17"/>
          <w:sz w:val="27"/>
        </w:rPr>
        <w:t xml:space="preserve"> </w:t>
      </w:r>
      <w:r>
        <w:rPr>
          <w:color w:val="auto"/>
          <w:sz w:val="27"/>
        </w:rPr>
        <w:t>by</w:t>
      </w:r>
      <w:r>
        <w:rPr>
          <w:rFonts w:hint="default"/>
          <w:color w:val="auto"/>
          <w:sz w:val="27"/>
          <w:lang w:val="en-IN"/>
        </w:rPr>
        <w:t xml:space="preserve"> :</w:t>
      </w:r>
    </w:p>
    <w:p w14:paraId="3B2ECDB9">
      <w:pPr>
        <w:spacing w:before="0" w:line="360" w:lineRule="auto"/>
        <w:ind w:left="2194" w:right="4100" w:firstLine="0"/>
        <w:jc w:val="both"/>
        <w:rPr>
          <w:rFonts w:hint="default"/>
          <w:b w:val="0"/>
          <w:bCs/>
          <w:color w:val="auto"/>
          <w:spacing w:val="-2"/>
          <w:sz w:val="28"/>
          <w:szCs w:val="20"/>
          <w:lang w:val="en-IN"/>
        </w:rPr>
      </w:pPr>
      <w:r>
        <w:rPr>
          <w:rFonts w:hint="default"/>
          <w:b w:val="0"/>
          <w:bCs/>
          <w:color w:val="auto"/>
          <w:spacing w:val="-2"/>
          <w:sz w:val="28"/>
          <w:szCs w:val="20"/>
          <w:lang w:val="en-IN"/>
        </w:rPr>
        <w:t>Shivanshu Krishna Gupta(2106255)</w:t>
      </w:r>
    </w:p>
    <w:p w14:paraId="312131B0">
      <w:pPr>
        <w:spacing w:before="0" w:line="360" w:lineRule="auto"/>
        <w:ind w:left="2194" w:right="4100" w:firstLine="0"/>
        <w:jc w:val="left"/>
        <w:rPr>
          <w:b w:val="0"/>
          <w:bCs/>
          <w:color w:val="auto"/>
          <w:sz w:val="28"/>
          <w:szCs w:val="20"/>
        </w:rPr>
      </w:pPr>
      <w:r>
        <w:rPr>
          <w:b w:val="0"/>
          <w:bCs/>
          <w:color w:val="auto"/>
          <w:sz w:val="28"/>
          <w:szCs w:val="20"/>
        </w:rPr>
        <w:t>Som Prakas</w:t>
      </w:r>
      <w:r>
        <w:rPr>
          <w:rFonts w:hint="default"/>
          <w:b w:val="0"/>
          <w:bCs/>
          <w:color w:val="auto"/>
          <w:sz w:val="28"/>
          <w:szCs w:val="20"/>
          <w:lang w:val="en-IN"/>
        </w:rPr>
        <w:t xml:space="preserve">h </w:t>
      </w:r>
      <w:r>
        <w:rPr>
          <w:b w:val="0"/>
          <w:bCs/>
          <w:color w:val="auto"/>
          <w:sz w:val="28"/>
          <w:szCs w:val="20"/>
        </w:rPr>
        <w:t>Sahu(2106258)</w:t>
      </w:r>
      <w:r>
        <w:rPr>
          <w:b w:val="0"/>
          <w:bCs/>
          <w:color w:val="auto"/>
          <w:spacing w:val="-2"/>
          <w:sz w:val="28"/>
          <w:szCs w:val="20"/>
        </w:rPr>
        <w:t xml:space="preserve"> Aryan(2106193)</w:t>
      </w:r>
    </w:p>
    <w:p w14:paraId="0BF668B9">
      <w:pPr>
        <w:spacing w:before="0" w:line="360" w:lineRule="auto"/>
        <w:ind w:left="2194" w:right="3171" w:firstLine="0"/>
        <w:jc w:val="both"/>
        <w:rPr>
          <w:b w:val="0"/>
          <w:bCs/>
          <w:color w:val="auto"/>
          <w:sz w:val="28"/>
          <w:szCs w:val="20"/>
        </w:rPr>
      </w:pPr>
      <w:r>
        <w:rPr>
          <w:b w:val="0"/>
          <w:bCs/>
          <w:color w:val="auto"/>
          <w:sz w:val="28"/>
          <w:szCs w:val="20"/>
        </w:rPr>
        <w:t>Aryan Chourasia(2106194)</w:t>
      </w:r>
    </w:p>
    <w:p w14:paraId="1BDCD1CC">
      <w:pPr>
        <w:spacing w:before="0"/>
        <w:ind w:left="2194" w:right="3466" w:firstLine="0"/>
        <w:jc w:val="both"/>
        <w:rPr>
          <w:color w:val="auto"/>
          <w:sz w:val="33"/>
        </w:rPr>
      </w:pPr>
    </w:p>
    <w:p w14:paraId="6C5A0DB4">
      <w:pPr>
        <w:pStyle w:val="10"/>
        <w:spacing w:before="171"/>
        <w:jc w:val="both"/>
        <w:rPr>
          <w:color w:val="auto"/>
          <w:sz w:val="33"/>
        </w:rPr>
      </w:pPr>
    </w:p>
    <w:p w14:paraId="048F359F">
      <w:pPr>
        <w:spacing w:before="0" w:line="300" w:lineRule="auto"/>
        <w:ind w:left="145" w:right="12" w:firstLine="0"/>
        <w:jc w:val="both"/>
        <w:rPr>
          <w:color w:val="auto"/>
          <w:sz w:val="27"/>
        </w:rPr>
      </w:pPr>
      <w:r>
        <w:rPr>
          <w:color w:val="auto"/>
          <w:sz w:val="27"/>
        </w:rPr>
        <w:t>is</w:t>
      </w:r>
      <w:r>
        <w:rPr>
          <w:color w:val="auto"/>
          <w:spacing w:val="-2"/>
          <w:sz w:val="27"/>
        </w:rPr>
        <w:t xml:space="preserve"> </w:t>
      </w:r>
      <w:r>
        <w:rPr>
          <w:color w:val="auto"/>
          <w:sz w:val="27"/>
        </w:rPr>
        <w:t>a</w:t>
      </w:r>
      <w:r>
        <w:rPr>
          <w:color w:val="auto"/>
          <w:spacing w:val="-3"/>
          <w:sz w:val="27"/>
        </w:rPr>
        <w:t xml:space="preserve"> </w:t>
      </w:r>
      <w:r>
        <w:rPr>
          <w:color w:val="auto"/>
          <w:sz w:val="27"/>
        </w:rPr>
        <w:t>record</w:t>
      </w:r>
      <w:r>
        <w:rPr>
          <w:color w:val="auto"/>
          <w:spacing w:val="-4"/>
          <w:sz w:val="27"/>
        </w:rPr>
        <w:t xml:space="preserve"> </w:t>
      </w:r>
      <w:r>
        <w:rPr>
          <w:color w:val="auto"/>
          <w:sz w:val="27"/>
        </w:rPr>
        <w:t>of</w:t>
      </w:r>
      <w:r>
        <w:rPr>
          <w:color w:val="auto"/>
          <w:spacing w:val="-2"/>
          <w:sz w:val="27"/>
        </w:rPr>
        <w:t xml:space="preserve"> </w:t>
      </w:r>
      <w:r>
        <w:rPr>
          <w:color w:val="auto"/>
          <w:sz w:val="27"/>
        </w:rPr>
        <w:t>Bonafide</w:t>
      </w:r>
      <w:r>
        <w:rPr>
          <w:color w:val="auto"/>
          <w:spacing w:val="-3"/>
          <w:sz w:val="27"/>
        </w:rPr>
        <w:t xml:space="preserve"> </w:t>
      </w:r>
      <w:r>
        <w:rPr>
          <w:color w:val="auto"/>
          <w:sz w:val="27"/>
        </w:rPr>
        <w:t>work</w:t>
      </w:r>
      <w:r>
        <w:rPr>
          <w:color w:val="auto"/>
          <w:spacing w:val="-1"/>
          <w:sz w:val="27"/>
        </w:rPr>
        <w:t xml:space="preserve"> </w:t>
      </w:r>
      <w:r>
        <w:rPr>
          <w:color w:val="auto"/>
          <w:sz w:val="27"/>
        </w:rPr>
        <w:t>carried</w:t>
      </w:r>
      <w:r>
        <w:rPr>
          <w:color w:val="auto"/>
          <w:spacing w:val="-4"/>
          <w:sz w:val="27"/>
        </w:rPr>
        <w:t xml:space="preserve"> </w:t>
      </w:r>
      <w:r>
        <w:rPr>
          <w:color w:val="auto"/>
          <w:sz w:val="27"/>
        </w:rPr>
        <w:t>out</w:t>
      </w:r>
      <w:r>
        <w:rPr>
          <w:color w:val="auto"/>
          <w:spacing w:val="-3"/>
          <w:sz w:val="27"/>
        </w:rPr>
        <w:t xml:space="preserve"> </w:t>
      </w:r>
      <w:r>
        <w:rPr>
          <w:color w:val="auto"/>
          <w:sz w:val="27"/>
        </w:rPr>
        <w:t>by</w:t>
      </w:r>
      <w:r>
        <w:rPr>
          <w:color w:val="auto"/>
          <w:spacing w:val="-1"/>
          <w:sz w:val="27"/>
        </w:rPr>
        <w:t xml:space="preserve"> </w:t>
      </w:r>
      <w:r>
        <w:rPr>
          <w:color w:val="auto"/>
          <w:sz w:val="27"/>
        </w:rPr>
        <w:t>them,</w:t>
      </w:r>
      <w:r>
        <w:rPr>
          <w:color w:val="auto"/>
          <w:spacing w:val="-4"/>
          <w:sz w:val="27"/>
        </w:rPr>
        <w:t xml:space="preserve"> </w:t>
      </w:r>
      <w:r>
        <w:rPr>
          <w:color w:val="auto"/>
          <w:sz w:val="27"/>
        </w:rPr>
        <w:t>in</w:t>
      </w:r>
      <w:r>
        <w:rPr>
          <w:color w:val="auto"/>
          <w:spacing w:val="-1"/>
          <w:sz w:val="27"/>
        </w:rPr>
        <w:t xml:space="preserve"> </w:t>
      </w:r>
      <w:r>
        <w:rPr>
          <w:color w:val="auto"/>
          <w:sz w:val="27"/>
        </w:rPr>
        <w:t>the</w:t>
      </w:r>
      <w:r>
        <w:rPr>
          <w:color w:val="auto"/>
          <w:spacing w:val="-6"/>
          <w:sz w:val="27"/>
        </w:rPr>
        <w:t xml:space="preserve"> </w:t>
      </w:r>
      <w:r>
        <w:rPr>
          <w:color w:val="auto"/>
          <w:sz w:val="27"/>
        </w:rPr>
        <w:t>partial</w:t>
      </w:r>
      <w:r>
        <w:rPr>
          <w:color w:val="auto"/>
          <w:spacing w:val="-4"/>
          <w:sz w:val="27"/>
        </w:rPr>
        <w:t xml:space="preserve"> </w:t>
      </w:r>
      <w:r>
        <w:rPr>
          <w:color w:val="auto"/>
          <w:spacing w:val="-4"/>
          <w:sz w:val="27"/>
          <w:lang w:val="en-IN"/>
        </w:rPr>
        <w:t>fulfillment</w:t>
      </w:r>
      <w:r>
        <w:rPr>
          <w:color w:val="auto"/>
          <w:spacing w:val="-3"/>
          <w:sz w:val="27"/>
        </w:rPr>
        <w:t xml:space="preserve"> </w:t>
      </w:r>
      <w:r>
        <w:rPr>
          <w:color w:val="auto"/>
          <w:sz w:val="27"/>
        </w:rPr>
        <w:t>of</w:t>
      </w:r>
      <w:r>
        <w:rPr>
          <w:color w:val="auto"/>
          <w:spacing w:val="-2"/>
          <w:sz w:val="27"/>
        </w:rPr>
        <w:t xml:space="preserve"> </w:t>
      </w:r>
      <w:r>
        <w:rPr>
          <w:color w:val="auto"/>
          <w:sz w:val="27"/>
        </w:rPr>
        <w:t>the</w:t>
      </w:r>
      <w:r>
        <w:rPr>
          <w:color w:val="auto"/>
          <w:spacing w:val="-6"/>
          <w:sz w:val="27"/>
        </w:rPr>
        <w:t xml:space="preserve"> </w:t>
      </w:r>
      <w:r>
        <w:rPr>
          <w:color w:val="auto"/>
          <w:sz w:val="27"/>
        </w:rPr>
        <w:t>requirement</w:t>
      </w:r>
      <w:r>
        <w:rPr>
          <w:color w:val="auto"/>
          <w:spacing w:val="-2"/>
          <w:sz w:val="27"/>
        </w:rPr>
        <w:t xml:space="preserve"> </w:t>
      </w:r>
      <w:r>
        <w:rPr>
          <w:color w:val="auto"/>
          <w:sz w:val="27"/>
        </w:rPr>
        <w:t>for the award of Degree of Bachelor of Engineering (Computer Science &amp; Engineering OR Information Technology) at KIIT Deemed to be university, Bhubaneswar. This work is done during the year 2024-2025, under our guidance.</w:t>
      </w:r>
    </w:p>
    <w:p w14:paraId="06FACDF4">
      <w:pPr>
        <w:tabs>
          <w:tab w:val="left" w:pos="1406"/>
          <w:tab w:val="left" w:pos="1913"/>
        </w:tabs>
        <w:spacing w:before="166"/>
        <w:ind w:left="552" w:right="0" w:firstLine="0"/>
        <w:jc w:val="both"/>
        <w:rPr>
          <w:color w:val="auto"/>
          <w:sz w:val="27"/>
        </w:rPr>
      </w:pPr>
      <w:r>
        <w:rPr>
          <w:color w:val="auto"/>
          <w:spacing w:val="-2"/>
          <w:sz w:val="27"/>
        </w:rPr>
        <w:t>Date:</w:t>
      </w:r>
      <w:r>
        <w:rPr>
          <w:color w:val="auto"/>
          <w:sz w:val="27"/>
        </w:rPr>
        <w:tab/>
      </w:r>
      <w:r>
        <w:rPr>
          <w:color w:val="auto"/>
          <w:spacing w:val="-10"/>
          <w:sz w:val="27"/>
        </w:rPr>
        <w:t>/</w:t>
      </w:r>
      <w:r>
        <w:rPr>
          <w:color w:val="auto"/>
          <w:sz w:val="27"/>
        </w:rPr>
        <w:tab/>
      </w:r>
      <w:r>
        <w:rPr>
          <w:color w:val="auto"/>
          <w:spacing w:val="-10"/>
          <w:sz w:val="27"/>
        </w:rPr>
        <w:t>/</w:t>
      </w:r>
    </w:p>
    <w:p w14:paraId="7059E6B6">
      <w:pPr>
        <w:pStyle w:val="10"/>
        <w:jc w:val="both"/>
        <w:rPr>
          <w:color w:val="auto"/>
          <w:sz w:val="27"/>
        </w:rPr>
      </w:pPr>
    </w:p>
    <w:p w14:paraId="1BC1839B">
      <w:pPr>
        <w:pStyle w:val="10"/>
        <w:jc w:val="both"/>
        <w:rPr>
          <w:color w:val="auto"/>
          <w:sz w:val="27"/>
        </w:rPr>
      </w:pPr>
    </w:p>
    <w:p w14:paraId="7AD2E3AB">
      <w:pPr>
        <w:pStyle w:val="10"/>
        <w:jc w:val="both"/>
        <w:rPr>
          <w:color w:val="auto"/>
          <w:sz w:val="27"/>
        </w:rPr>
      </w:pPr>
    </w:p>
    <w:p w14:paraId="7A2E9998">
      <w:pPr>
        <w:pStyle w:val="10"/>
        <w:spacing w:before="267"/>
        <w:jc w:val="both"/>
        <w:rPr>
          <w:color w:val="auto"/>
          <w:sz w:val="27"/>
        </w:rPr>
      </w:pPr>
    </w:p>
    <w:p w14:paraId="4FF32838">
      <w:pPr>
        <w:spacing w:before="0" w:line="310" w:lineRule="exact"/>
        <w:ind w:left="6433" w:right="0" w:firstLine="0"/>
        <w:jc w:val="both"/>
        <w:rPr>
          <w:color w:val="auto"/>
          <w:sz w:val="27"/>
        </w:rPr>
      </w:pPr>
      <w:r>
        <w:rPr>
          <w:color w:val="auto"/>
          <w:sz w:val="27"/>
        </w:rPr>
        <w:t>(Guide</w:t>
      </w:r>
      <w:r>
        <w:rPr>
          <w:color w:val="auto"/>
          <w:spacing w:val="-5"/>
          <w:sz w:val="27"/>
        </w:rPr>
        <w:t xml:space="preserve"> </w:t>
      </w:r>
      <w:r>
        <w:rPr>
          <w:color w:val="auto"/>
          <w:spacing w:val="-2"/>
          <w:sz w:val="27"/>
        </w:rPr>
        <w:t>Name)</w:t>
      </w:r>
    </w:p>
    <w:p w14:paraId="791EADC0">
      <w:pPr>
        <w:spacing w:before="0" w:line="322" w:lineRule="exact"/>
        <w:ind w:left="6383" w:right="0" w:firstLine="0"/>
        <w:jc w:val="both"/>
        <w:rPr>
          <w:color w:val="auto"/>
          <w:sz w:val="28"/>
        </w:rPr>
      </w:pPr>
      <w:r>
        <w:rPr>
          <w:color w:val="auto"/>
          <w:sz w:val="28"/>
        </w:rPr>
        <w:t>Mr.</w:t>
      </w:r>
      <w:r>
        <w:rPr>
          <w:color w:val="auto"/>
          <w:spacing w:val="-3"/>
          <w:sz w:val="28"/>
        </w:rPr>
        <w:t xml:space="preserve"> </w:t>
      </w:r>
      <w:r>
        <w:rPr>
          <w:color w:val="auto"/>
          <w:sz w:val="28"/>
        </w:rPr>
        <w:t>Pushkar</w:t>
      </w:r>
      <w:r>
        <w:rPr>
          <w:color w:val="auto"/>
          <w:spacing w:val="-4"/>
          <w:sz w:val="28"/>
        </w:rPr>
        <w:t xml:space="preserve"> </w:t>
      </w:r>
      <w:r>
        <w:rPr>
          <w:color w:val="auto"/>
          <w:spacing w:val="-2"/>
          <w:sz w:val="28"/>
        </w:rPr>
        <w:t>Kishor</w:t>
      </w:r>
    </w:p>
    <w:p w14:paraId="52FD85E5">
      <w:pPr>
        <w:spacing w:after="0" w:line="322" w:lineRule="exact"/>
        <w:jc w:val="both"/>
        <w:rPr>
          <w:color w:val="auto"/>
          <w:sz w:val="28"/>
        </w:rPr>
        <w:sectPr>
          <w:pgSz w:w="11910" w:h="16840"/>
          <w:pgMar w:top="700" w:right="708" w:bottom="280" w:left="566"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14F0A546">
      <w:pPr>
        <w:pStyle w:val="10"/>
        <w:spacing w:before="355"/>
        <w:jc w:val="both"/>
        <w:rPr>
          <w:color w:val="auto"/>
          <w:sz w:val="39"/>
        </w:rPr>
      </w:pPr>
    </w:p>
    <w:p w14:paraId="5A368649">
      <w:pPr>
        <w:pStyle w:val="3"/>
        <w:ind w:left="666" w:right="520"/>
        <w:jc w:val="both"/>
        <w:rPr>
          <w:color w:val="auto"/>
        </w:rPr>
      </w:pPr>
      <w:r>
        <w:rPr>
          <w:color w:val="auto"/>
          <w:spacing w:val="-2"/>
        </w:rPr>
        <w:t>Acknowledgements</w:t>
      </w:r>
    </w:p>
    <w:p w14:paraId="3F0F075D">
      <w:pPr>
        <w:spacing w:before="198" w:line="322" w:lineRule="exact"/>
        <w:ind w:left="2530" w:right="0" w:firstLine="0"/>
        <w:jc w:val="both"/>
        <w:rPr>
          <w:b/>
          <w:color w:val="auto"/>
          <w:sz w:val="28"/>
        </w:rPr>
      </w:pPr>
      <w:r>
        <w:rPr>
          <w:color w:val="auto"/>
          <w:sz w:val="27"/>
        </w:rPr>
        <w:t>We</w:t>
      </w:r>
      <w:r>
        <w:rPr>
          <w:color w:val="auto"/>
          <w:spacing w:val="-4"/>
          <w:sz w:val="27"/>
        </w:rPr>
        <w:t xml:space="preserve"> </w:t>
      </w:r>
      <w:r>
        <w:rPr>
          <w:color w:val="auto"/>
          <w:sz w:val="27"/>
        </w:rPr>
        <w:t>are</w:t>
      </w:r>
      <w:r>
        <w:rPr>
          <w:color w:val="auto"/>
          <w:spacing w:val="-7"/>
          <w:sz w:val="27"/>
        </w:rPr>
        <w:t xml:space="preserve"> </w:t>
      </w:r>
      <w:r>
        <w:rPr>
          <w:color w:val="auto"/>
          <w:sz w:val="27"/>
        </w:rPr>
        <w:t>profoundly</w:t>
      </w:r>
      <w:r>
        <w:rPr>
          <w:color w:val="auto"/>
          <w:spacing w:val="-5"/>
          <w:sz w:val="27"/>
        </w:rPr>
        <w:t xml:space="preserve"> </w:t>
      </w:r>
      <w:r>
        <w:rPr>
          <w:color w:val="auto"/>
          <w:sz w:val="27"/>
        </w:rPr>
        <w:t>grateful</w:t>
      </w:r>
      <w:r>
        <w:rPr>
          <w:color w:val="auto"/>
          <w:spacing w:val="-5"/>
          <w:sz w:val="27"/>
        </w:rPr>
        <w:t xml:space="preserve"> </w:t>
      </w:r>
      <w:r>
        <w:rPr>
          <w:color w:val="auto"/>
          <w:sz w:val="27"/>
        </w:rPr>
        <w:t>to</w:t>
      </w:r>
      <w:r>
        <w:rPr>
          <w:color w:val="auto"/>
          <w:spacing w:val="1"/>
          <w:sz w:val="27"/>
        </w:rPr>
        <w:t xml:space="preserve"> </w:t>
      </w:r>
      <w:r>
        <w:rPr>
          <w:b/>
          <w:color w:val="auto"/>
          <w:sz w:val="28"/>
        </w:rPr>
        <w:t>Mr.</w:t>
      </w:r>
      <w:r>
        <w:rPr>
          <w:b/>
          <w:color w:val="auto"/>
          <w:spacing w:val="-8"/>
          <w:sz w:val="28"/>
        </w:rPr>
        <w:t xml:space="preserve"> </w:t>
      </w:r>
      <w:r>
        <w:rPr>
          <w:b/>
          <w:color w:val="auto"/>
          <w:sz w:val="28"/>
        </w:rPr>
        <w:t>Pushkar</w:t>
      </w:r>
      <w:r>
        <w:rPr>
          <w:b/>
          <w:color w:val="auto"/>
          <w:spacing w:val="-6"/>
          <w:sz w:val="28"/>
        </w:rPr>
        <w:t xml:space="preserve"> </w:t>
      </w:r>
      <w:r>
        <w:rPr>
          <w:b/>
          <w:color w:val="auto"/>
          <w:spacing w:val="-2"/>
          <w:sz w:val="28"/>
        </w:rPr>
        <w:t>Kishor</w:t>
      </w:r>
    </w:p>
    <w:p w14:paraId="441D5E81">
      <w:pPr>
        <w:spacing w:before="0" w:line="307" w:lineRule="auto"/>
        <w:ind w:left="1848" w:right="0" w:hanging="1138"/>
        <w:jc w:val="both"/>
        <w:rPr>
          <w:color w:val="auto"/>
          <w:sz w:val="27"/>
        </w:rPr>
      </w:pPr>
      <w:r>
        <w:rPr>
          <w:color w:val="auto"/>
          <w:sz w:val="27"/>
        </w:rPr>
        <w:t>of</w:t>
      </w:r>
      <w:r>
        <w:rPr>
          <w:color w:val="auto"/>
          <w:spacing w:val="-3"/>
          <w:sz w:val="27"/>
        </w:rPr>
        <w:t xml:space="preserve"> </w:t>
      </w:r>
      <w:r>
        <w:rPr>
          <w:color w:val="auto"/>
          <w:sz w:val="27"/>
        </w:rPr>
        <w:t>CSE</w:t>
      </w:r>
      <w:r>
        <w:rPr>
          <w:color w:val="auto"/>
          <w:spacing w:val="-15"/>
          <w:sz w:val="27"/>
        </w:rPr>
        <w:t xml:space="preserve"> </w:t>
      </w:r>
      <w:r>
        <w:rPr>
          <w:color w:val="auto"/>
          <w:sz w:val="27"/>
        </w:rPr>
        <w:t>for</w:t>
      </w:r>
      <w:r>
        <w:rPr>
          <w:color w:val="auto"/>
          <w:spacing w:val="-3"/>
          <w:sz w:val="27"/>
        </w:rPr>
        <w:t xml:space="preserve"> </w:t>
      </w:r>
      <w:r>
        <w:rPr>
          <w:color w:val="auto"/>
          <w:sz w:val="27"/>
        </w:rPr>
        <w:t>his</w:t>
      </w:r>
      <w:r>
        <w:rPr>
          <w:color w:val="auto"/>
          <w:spacing w:val="-4"/>
          <w:sz w:val="27"/>
        </w:rPr>
        <w:t xml:space="preserve"> </w:t>
      </w:r>
      <w:r>
        <w:rPr>
          <w:color w:val="auto"/>
          <w:sz w:val="27"/>
        </w:rPr>
        <w:t>expert</w:t>
      </w:r>
      <w:r>
        <w:rPr>
          <w:color w:val="auto"/>
          <w:spacing w:val="-7"/>
          <w:sz w:val="27"/>
        </w:rPr>
        <w:t xml:space="preserve"> </w:t>
      </w:r>
      <w:r>
        <w:rPr>
          <w:color w:val="auto"/>
          <w:sz w:val="27"/>
        </w:rPr>
        <w:t>guidance</w:t>
      </w:r>
      <w:r>
        <w:rPr>
          <w:color w:val="auto"/>
          <w:spacing w:val="-4"/>
          <w:sz w:val="27"/>
        </w:rPr>
        <w:t xml:space="preserve"> </w:t>
      </w:r>
      <w:r>
        <w:rPr>
          <w:color w:val="auto"/>
          <w:sz w:val="27"/>
        </w:rPr>
        <w:t>and</w:t>
      </w:r>
      <w:r>
        <w:rPr>
          <w:color w:val="auto"/>
          <w:spacing w:val="-2"/>
          <w:sz w:val="27"/>
        </w:rPr>
        <w:t xml:space="preserve"> </w:t>
      </w:r>
      <w:r>
        <w:rPr>
          <w:color w:val="auto"/>
          <w:sz w:val="27"/>
        </w:rPr>
        <w:t>continuous</w:t>
      </w:r>
      <w:r>
        <w:rPr>
          <w:color w:val="auto"/>
          <w:spacing w:val="-3"/>
          <w:sz w:val="27"/>
        </w:rPr>
        <w:t xml:space="preserve"> </w:t>
      </w:r>
      <w:r>
        <w:rPr>
          <w:color w:val="auto"/>
          <w:sz w:val="27"/>
        </w:rPr>
        <w:t>encouragement</w:t>
      </w:r>
      <w:r>
        <w:rPr>
          <w:color w:val="auto"/>
          <w:spacing w:val="-4"/>
          <w:sz w:val="27"/>
        </w:rPr>
        <w:t xml:space="preserve"> </w:t>
      </w:r>
      <w:r>
        <w:rPr>
          <w:color w:val="auto"/>
          <w:sz w:val="27"/>
        </w:rPr>
        <w:t>throughout</w:t>
      </w:r>
      <w:r>
        <w:rPr>
          <w:color w:val="auto"/>
          <w:spacing w:val="-4"/>
          <w:sz w:val="27"/>
        </w:rPr>
        <w:t xml:space="preserve"> </w:t>
      </w:r>
      <w:r>
        <w:rPr>
          <w:color w:val="auto"/>
          <w:sz w:val="27"/>
        </w:rPr>
        <w:t>to</w:t>
      </w:r>
      <w:r>
        <w:rPr>
          <w:color w:val="auto"/>
          <w:spacing w:val="-2"/>
          <w:sz w:val="27"/>
        </w:rPr>
        <w:t xml:space="preserve"> </w:t>
      </w:r>
      <w:r>
        <w:rPr>
          <w:color w:val="auto"/>
          <w:sz w:val="27"/>
        </w:rPr>
        <w:t>see</w:t>
      </w:r>
      <w:r>
        <w:rPr>
          <w:color w:val="auto"/>
          <w:spacing w:val="-4"/>
          <w:sz w:val="27"/>
        </w:rPr>
        <w:t xml:space="preserve"> </w:t>
      </w:r>
      <w:r>
        <w:rPr>
          <w:color w:val="auto"/>
          <w:sz w:val="27"/>
        </w:rPr>
        <w:t>that</w:t>
      </w:r>
      <w:r>
        <w:rPr>
          <w:color w:val="auto"/>
          <w:spacing w:val="-5"/>
          <w:sz w:val="27"/>
        </w:rPr>
        <w:t xml:space="preserve"> </w:t>
      </w:r>
      <w:r>
        <w:rPr>
          <w:color w:val="auto"/>
          <w:sz w:val="27"/>
        </w:rPr>
        <w:t>this project rights its target from its commencement to its completion.</w:t>
      </w:r>
    </w:p>
    <w:p w14:paraId="47125C2C">
      <w:pPr>
        <w:pStyle w:val="10"/>
        <w:jc w:val="both"/>
        <w:rPr>
          <w:color w:val="auto"/>
          <w:sz w:val="27"/>
        </w:rPr>
      </w:pPr>
    </w:p>
    <w:p w14:paraId="51C08DCA">
      <w:pPr>
        <w:pStyle w:val="10"/>
        <w:spacing w:before="151"/>
        <w:jc w:val="both"/>
        <w:rPr>
          <w:color w:val="auto"/>
          <w:sz w:val="27"/>
        </w:rPr>
      </w:pPr>
    </w:p>
    <w:p w14:paraId="32FDE597">
      <w:pPr>
        <w:spacing w:before="0"/>
        <w:ind w:left="874" w:right="5543" w:firstLine="0"/>
        <w:jc w:val="left"/>
        <w:rPr>
          <w:color w:val="auto"/>
          <w:sz w:val="28"/>
        </w:rPr>
      </w:pPr>
      <w:r>
        <w:rPr>
          <w:color w:val="auto"/>
          <w:sz w:val="28"/>
        </w:rPr>
        <w:t>Shivanshu</w:t>
      </w:r>
      <w:r>
        <w:rPr>
          <w:color w:val="auto"/>
          <w:spacing w:val="-17"/>
          <w:sz w:val="28"/>
        </w:rPr>
        <w:t xml:space="preserve"> </w:t>
      </w:r>
      <w:r>
        <w:rPr>
          <w:color w:val="auto"/>
          <w:sz w:val="28"/>
        </w:rPr>
        <w:t>Krishna</w:t>
      </w:r>
      <w:r>
        <w:rPr>
          <w:color w:val="auto"/>
          <w:spacing w:val="-18"/>
          <w:sz w:val="28"/>
        </w:rPr>
        <w:t xml:space="preserve"> </w:t>
      </w:r>
      <w:r>
        <w:rPr>
          <w:color w:val="auto"/>
          <w:sz w:val="28"/>
        </w:rPr>
        <w:t>Gupta(2106255) Som Prakash Sahu(2106258)</w:t>
      </w:r>
    </w:p>
    <w:p w14:paraId="1DEFDC25">
      <w:pPr>
        <w:spacing w:before="0"/>
        <w:ind w:left="874" w:right="5543" w:firstLine="0"/>
        <w:jc w:val="left"/>
        <w:rPr>
          <w:rFonts w:hint="default"/>
          <w:color w:val="auto"/>
          <w:sz w:val="28"/>
          <w:lang w:val="en-IN"/>
        </w:rPr>
      </w:pPr>
      <w:r>
        <w:rPr>
          <w:rFonts w:hint="default"/>
          <w:color w:val="auto"/>
          <w:sz w:val="28"/>
          <w:lang w:val="en-IN"/>
        </w:rPr>
        <w:t>Aryan (2106193)</w:t>
      </w:r>
    </w:p>
    <w:p w14:paraId="1C176229">
      <w:pPr>
        <w:spacing w:before="0"/>
        <w:ind w:left="874" w:right="5543" w:firstLine="0"/>
        <w:jc w:val="left"/>
        <w:rPr>
          <w:rFonts w:hint="default"/>
          <w:color w:val="auto"/>
          <w:sz w:val="28"/>
          <w:lang w:val="en-IN"/>
        </w:rPr>
      </w:pPr>
      <w:r>
        <w:rPr>
          <w:rFonts w:hint="default"/>
          <w:color w:val="auto"/>
          <w:sz w:val="28"/>
          <w:lang w:val="en-IN"/>
        </w:rPr>
        <w:t>Aryan Chourasia(2106194)</w:t>
      </w:r>
    </w:p>
    <w:p w14:paraId="7E56D013">
      <w:pPr>
        <w:pStyle w:val="10"/>
        <w:jc w:val="both"/>
        <w:rPr>
          <w:color w:val="auto"/>
          <w:sz w:val="39"/>
        </w:rPr>
      </w:pPr>
    </w:p>
    <w:p w14:paraId="0D00F40B">
      <w:pPr>
        <w:pStyle w:val="10"/>
        <w:jc w:val="both"/>
        <w:rPr>
          <w:color w:val="auto"/>
          <w:sz w:val="39"/>
        </w:rPr>
      </w:pPr>
    </w:p>
    <w:p w14:paraId="325D8A14">
      <w:pPr>
        <w:pStyle w:val="10"/>
        <w:spacing w:before="132"/>
        <w:jc w:val="both"/>
        <w:rPr>
          <w:color w:val="auto"/>
          <w:sz w:val="39"/>
        </w:rPr>
      </w:pPr>
    </w:p>
    <w:p w14:paraId="417C3B67">
      <w:pPr>
        <w:pStyle w:val="10"/>
        <w:spacing w:before="132"/>
        <w:jc w:val="both"/>
        <w:rPr>
          <w:color w:val="auto"/>
          <w:sz w:val="39"/>
        </w:rPr>
      </w:pPr>
    </w:p>
    <w:p w14:paraId="2F617107">
      <w:pPr>
        <w:pStyle w:val="10"/>
        <w:spacing w:before="132"/>
        <w:jc w:val="both"/>
        <w:rPr>
          <w:color w:val="auto"/>
          <w:sz w:val="39"/>
        </w:rPr>
      </w:pPr>
    </w:p>
    <w:p w14:paraId="03A48E96">
      <w:pPr>
        <w:pStyle w:val="10"/>
        <w:spacing w:before="132"/>
        <w:jc w:val="both"/>
        <w:rPr>
          <w:color w:val="auto"/>
          <w:sz w:val="39"/>
        </w:rPr>
      </w:pPr>
    </w:p>
    <w:p w14:paraId="6B497A04">
      <w:pPr>
        <w:pStyle w:val="10"/>
        <w:spacing w:before="132"/>
        <w:jc w:val="both"/>
        <w:rPr>
          <w:color w:val="auto"/>
          <w:sz w:val="39"/>
        </w:rPr>
      </w:pPr>
    </w:p>
    <w:p w14:paraId="528B5C85">
      <w:pPr>
        <w:pStyle w:val="10"/>
        <w:spacing w:before="132"/>
        <w:jc w:val="both"/>
        <w:rPr>
          <w:color w:val="auto"/>
          <w:sz w:val="39"/>
        </w:rPr>
      </w:pPr>
    </w:p>
    <w:p w14:paraId="1194368D">
      <w:pPr>
        <w:pStyle w:val="10"/>
        <w:spacing w:before="132"/>
        <w:jc w:val="both"/>
        <w:rPr>
          <w:color w:val="auto"/>
          <w:sz w:val="39"/>
        </w:rPr>
      </w:pPr>
    </w:p>
    <w:p w14:paraId="4F5ABD80">
      <w:pPr>
        <w:pStyle w:val="10"/>
        <w:spacing w:before="132"/>
        <w:jc w:val="both"/>
        <w:rPr>
          <w:color w:val="auto"/>
          <w:sz w:val="39"/>
        </w:rPr>
      </w:pPr>
    </w:p>
    <w:p w14:paraId="25EDB0AE">
      <w:pPr>
        <w:pStyle w:val="10"/>
        <w:spacing w:before="132"/>
        <w:jc w:val="both"/>
        <w:rPr>
          <w:color w:val="auto"/>
          <w:sz w:val="39"/>
        </w:rPr>
      </w:pPr>
    </w:p>
    <w:p w14:paraId="40D4673E">
      <w:pPr>
        <w:pStyle w:val="10"/>
        <w:spacing w:before="132"/>
        <w:jc w:val="both"/>
        <w:rPr>
          <w:color w:val="auto"/>
          <w:sz w:val="39"/>
        </w:rPr>
      </w:pPr>
    </w:p>
    <w:p w14:paraId="713CDA31">
      <w:pPr>
        <w:pStyle w:val="10"/>
        <w:spacing w:before="132"/>
        <w:jc w:val="both"/>
        <w:rPr>
          <w:color w:val="auto"/>
          <w:sz w:val="39"/>
        </w:rPr>
      </w:pPr>
    </w:p>
    <w:p w14:paraId="3351188E">
      <w:pPr>
        <w:pStyle w:val="10"/>
        <w:spacing w:before="132"/>
        <w:jc w:val="both"/>
        <w:rPr>
          <w:color w:val="auto"/>
          <w:sz w:val="39"/>
        </w:rPr>
      </w:pPr>
    </w:p>
    <w:p w14:paraId="0FC6ABD1">
      <w:pPr>
        <w:pStyle w:val="10"/>
        <w:spacing w:before="132"/>
        <w:jc w:val="both"/>
        <w:rPr>
          <w:color w:val="auto"/>
          <w:sz w:val="39"/>
        </w:rPr>
      </w:pPr>
    </w:p>
    <w:p w14:paraId="386FA14B">
      <w:pPr>
        <w:pStyle w:val="10"/>
        <w:spacing w:before="132"/>
        <w:jc w:val="both"/>
        <w:rPr>
          <w:color w:val="auto"/>
          <w:sz w:val="39"/>
        </w:rPr>
      </w:pPr>
    </w:p>
    <w:p w14:paraId="595F65A9">
      <w:pPr>
        <w:pStyle w:val="10"/>
        <w:spacing w:before="132"/>
        <w:jc w:val="both"/>
        <w:rPr>
          <w:color w:val="auto"/>
          <w:sz w:val="39"/>
        </w:rPr>
      </w:pPr>
    </w:p>
    <w:p w14:paraId="4B0C7B30">
      <w:pPr>
        <w:pStyle w:val="3"/>
        <w:jc w:val="both"/>
        <w:rPr>
          <w:color w:val="auto"/>
        </w:rPr>
      </w:pPr>
      <w:r>
        <w:rPr>
          <w:color w:val="auto"/>
          <w:spacing w:val="-2"/>
        </w:rPr>
        <w:t>ABSTRACT</w:t>
      </w:r>
    </w:p>
    <w:p w14:paraId="3477A5B5">
      <w:pPr>
        <w:spacing w:before="198" w:line="259" w:lineRule="auto"/>
        <w:ind w:left="153" w:right="0" w:firstLine="0"/>
        <w:jc w:val="both"/>
        <w:rPr>
          <w:color w:val="auto"/>
          <w:sz w:val="28"/>
        </w:rPr>
      </w:pPr>
      <w:r>
        <w:rPr>
          <w:color w:val="auto"/>
          <w:sz w:val="28"/>
        </w:rPr>
        <w:t xml:space="preserve">This project investigates the training, </w:t>
      </w:r>
      <w:r>
        <w:rPr>
          <w:color w:val="auto"/>
          <w:sz w:val="28"/>
          <w:lang w:val="en-IN"/>
        </w:rPr>
        <w:t>interoperability</w:t>
      </w:r>
      <w:r>
        <w:rPr>
          <w:color w:val="auto"/>
          <w:sz w:val="28"/>
        </w:rPr>
        <w:t>, and development of a deep learning image classification model based on Convolutional Neural Networks (CNNs). The model is trained</w:t>
      </w:r>
      <w:r>
        <w:rPr>
          <w:color w:val="auto"/>
          <w:spacing w:val="-6"/>
          <w:sz w:val="28"/>
        </w:rPr>
        <w:t xml:space="preserve"> </w:t>
      </w:r>
      <w:r>
        <w:rPr>
          <w:color w:val="auto"/>
          <w:sz w:val="28"/>
        </w:rPr>
        <w:t>on</w:t>
      </w:r>
      <w:r>
        <w:rPr>
          <w:color w:val="auto"/>
          <w:spacing w:val="-6"/>
          <w:sz w:val="28"/>
        </w:rPr>
        <w:t xml:space="preserve"> </w:t>
      </w:r>
      <w:r>
        <w:rPr>
          <w:color w:val="auto"/>
          <w:sz w:val="28"/>
        </w:rPr>
        <w:t>the</w:t>
      </w:r>
      <w:r>
        <w:rPr>
          <w:color w:val="auto"/>
          <w:spacing w:val="-1"/>
          <w:sz w:val="28"/>
        </w:rPr>
        <w:t xml:space="preserve"> </w:t>
      </w:r>
      <w:r>
        <w:rPr>
          <w:color w:val="auto"/>
          <w:sz w:val="28"/>
        </w:rPr>
        <w:t>CIFAR-10</w:t>
      </w:r>
      <w:r>
        <w:rPr>
          <w:color w:val="auto"/>
          <w:spacing w:val="-6"/>
          <w:sz w:val="28"/>
        </w:rPr>
        <w:t xml:space="preserve"> </w:t>
      </w:r>
      <w:r>
        <w:rPr>
          <w:color w:val="auto"/>
          <w:sz w:val="28"/>
        </w:rPr>
        <w:t>dataset,</w:t>
      </w:r>
      <w:r>
        <w:rPr>
          <w:color w:val="auto"/>
          <w:spacing w:val="-7"/>
          <w:sz w:val="28"/>
        </w:rPr>
        <w:t xml:space="preserve"> </w:t>
      </w:r>
      <w:r>
        <w:rPr>
          <w:color w:val="auto"/>
          <w:sz w:val="28"/>
        </w:rPr>
        <w:t>which</w:t>
      </w:r>
      <w:r>
        <w:rPr>
          <w:color w:val="auto"/>
          <w:spacing w:val="-2"/>
          <w:sz w:val="28"/>
        </w:rPr>
        <w:t xml:space="preserve"> </w:t>
      </w:r>
      <w:r>
        <w:rPr>
          <w:color w:val="auto"/>
          <w:sz w:val="28"/>
        </w:rPr>
        <w:t>comprises</w:t>
      </w:r>
      <w:r>
        <w:rPr>
          <w:color w:val="auto"/>
          <w:spacing w:val="-6"/>
          <w:sz w:val="28"/>
        </w:rPr>
        <w:t xml:space="preserve"> </w:t>
      </w:r>
      <w:r>
        <w:rPr>
          <w:color w:val="auto"/>
          <w:sz w:val="28"/>
        </w:rPr>
        <w:t>60,000</w:t>
      </w:r>
      <w:r>
        <w:rPr>
          <w:color w:val="auto"/>
          <w:spacing w:val="-2"/>
          <w:sz w:val="28"/>
        </w:rPr>
        <w:t xml:space="preserve"> </w:t>
      </w:r>
      <w:r>
        <w:rPr>
          <w:color w:val="auto"/>
          <w:sz w:val="28"/>
        </w:rPr>
        <w:t>images</w:t>
      </w:r>
      <w:r>
        <w:rPr>
          <w:color w:val="auto"/>
          <w:spacing w:val="-2"/>
          <w:sz w:val="28"/>
        </w:rPr>
        <w:t xml:space="preserve"> </w:t>
      </w:r>
      <w:r>
        <w:rPr>
          <w:color w:val="auto"/>
          <w:sz w:val="28"/>
        </w:rPr>
        <w:t>representing</w:t>
      </w:r>
      <w:r>
        <w:rPr>
          <w:color w:val="auto"/>
          <w:spacing w:val="-2"/>
          <w:sz w:val="28"/>
        </w:rPr>
        <w:t xml:space="preserve"> </w:t>
      </w:r>
      <w:r>
        <w:rPr>
          <w:color w:val="auto"/>
          <w:sz w:val="28"/>
        </w:rPr>
        <w:t>10</w:t>
      </w:r>
      <w:r>
        <w:rPr>
          <w:color w:val="auto"/>
          <w:spacing w:val="-2"/>
          <w:sz w:val="28"/>
        </w:rPr>
        <w:t xml:space="preserve"> </w:t>
      </w:r>
      <w:r>
        <w:rPr>
          <w:color w:val="auto"/>
          <w:sz w:val="28"/>
        </w:rPr>
        <w:t>classes,</w:t>
      </w:r>
      <w:r>
        <w:rPr>
          <w:color w:val="auto"/>
          <w:spacing w:val="-4"/>
          <w:sz w:val="28"/>
        </w:rPr>
        <w:t xml:space="preserve"> </w:t>
      </w:r>
      <w:r>
        <w:rPr>
          <w:color w:val="auto"/>
          <w:sz w:val="28"/>
        </w:rPr>
        <w:t xml:space="preserve">to automatically identify and classify objects. Several preprocessing methods, including data normalization and class balancing, are used to increase training efficiency and model </w:t>
      </w:r>
      <w:r>
        <w:rPr>
          <w:color w:val="auto"/>
          <w:spacing w:val="-2"/>
          <w:sz w:val="28"/>
        </w:rPr>
        <w:t>performance.</w:t>
      </w:r>
    </w:p>
    <w:p w14:paraId="35F69BC8">
      <w:pPr>
        <w:pStyle w:val="10"/>
        <w:jc w:val="both"/>
        <w:rPr>
          <w:color w:val="auto"/>
          <w:sz w:val="28"/>
        </w:rPr>
      </w:pPr>
    </w:p>
    <w:p w14:paraId="48D0CAC6">
      <w:pPr>
        <w:pStyle w:val="10"/>
        <w:spacing w:before="21"/>
        <w:jc w:val="both"/>
        <w:rPr>
          <w:color w:val="auto"/>
          <w:sz w:val="28"/>
        </w:rPr>
      </w:pPr>
    </w:p>
    <w:p w14:paraId="2B4C287C">
      <w:pPr>
        <w:spacing w:before="0" w:line="259" w:lineRule="auto"/>
        <w:ind w:left="153" w:right="85" w:firstLine="0"/>
        <w:jc w:val="both"/>
        <w:rPr>
          <w:color w:val="auto"/>
          <w:sz w:val="28"/>
        </w:rPr>
      </w:pPr>
      <w:r>
        <w:rPr>
          <w:color w:val="auto"/>
          <w:sz w:val="28"/>
        </w:rPr>
        <w:t xml:space="preserve">One of the central features of this project is enhancing </w:t>
      </w:r>
      <w:r>
        <w:rPr>
          <w:color w:val="auto"/>
          <w:sz w:val="28"/>
          <w:lang w:val="en-IN"/>
        </w:rPr>
        <w:t>interoperability</w:t>
      </w:r>
      <w:r>
        <w:rPr>
          <w:color w:val="auto"/>
          <w:sz w:val="28"/>
        </w:rPr>
        <w:t>. As deep learning models are essentially "black boxes," we use Grad-CAM (Gradient-weighted Class Activation</w:t>
      </w:r>
      <w:r>
        <w:rPr>
          <w:color w:val="auto"/>
          <w:spacing w:val="-4"/>
          <w:sz w:val="28"/>
        </w:rPr>
        <w:t xml:space="preserve"> </w:t>
      </w:r>
      <w:r>
        <w:rPr>
          <w:color w:val="auto"/>
          <w:sz w:val="28"/>
        </w:rPr>
        <w:t>Mapping)</w:t>
      </w:r>
      <w:r>
        <w:rPr>
          <w:color w:val="auto"/>
          <w:spacing w:val="-4"/>
          <w:sz w:val="28"/>
        </w:rPr>
        <w:t xml:space="preserve"> </w:t>
      </w:r>
      <w:r>
        <w:rPr>
          <w:color w:val="auto"/>
          <w:sz w:val="28"/>
        </w:rPr>
        <w:t>to</w:t>
      </w:r>
      <w:r>
        <w:rPr>
          <w:color w:val="auto"/>
          <w:spacing w:val="-4"/>
          <w:sz w:val="28"/>
        </w:rPr>
        <w:t xml:space="preserve"> </w:t>
      </w:r>
      <w:r>
        <w:rPr>
          <w:color w:val="auto"/>
          <w:sz w:val="28"/>
        </w:rPr>
        <w:t>see</w:t>
      </w:r>
      <w:r>
        <w:rPr>
          <w:color w:val="auto"/>
          <w:spacing w:val="-4"/>
          <w:sz w:val="28"/>
        </w:rPr>
        <w:t xml:space="preserve"> </w:t>
      </w:r>
      <w:r>
        <w:rPr>
          <w:color w:val="auto"/>
          <w:sz w:val="28"/>
        </w:rPr>
        <w:t>which areas of</w:t>
      </w:r>
      <w:r>
        <w:rPr>
          <w:color w:val="auto"/>
          <w:spacing w:val="-1"/>
          <w:sz w:val="28"/>
        </w:rPr>
        <w:t xml:space="preserve"> </w:t>
      </w:r>
      <w:r>
        <w:rPr>
          <w:color w:val="auto"/>
          <w:sz w:val="28"/>
        </w:rPr>
        <w:t>an</w:t>
      </w:r>
      <w:r>
        <w:rPr>
          <w:color w:val="auto"/>
          <w:spacing w:val="-1"/>
          <w:sz w:val="28"/>
        </w:rPr>
        <w:t xml:space="preserve"> </w:t>
      </w:r>
      <w:r>
        <w:rPr>
          <w:color w:val="auto"/>
          <w:sz w:val="28"/>
        </w:rPr>
        <w:t>image</w:t>
      </w:r>
      <w:r>
        <w:rPr>
          <w:color w:val="auto"/>
          <w:spacing w:val="-1"/>
          <w:sz w:val="28"/>
        </w:rPr>
        <w:t xml:space="preserve"> </w:t>
      </w:r>
      <w:r>
        <w:rPr>
          <w:color w:val="auto"/>
          <w:sz w:val="28"/>
        </w:rPr>
        <w:t>affect the</w:t>
      </w:r>
      <w:r>
        <w:rPr>
          <w:color w:val="auto"/>
          <w:spacing w:val="-4"/>
          <w:sz w:val="28"/>
        </w:rPr>
        <w:t xml:space="preserve"> </w:t>
      </w:r>
      <w:r>
        <w:rPr>
          <w:color w:val="auto"/>
          <w:sz w:val="28"/>
        </w:rPr>
        <w:t>decisions</w:t>
      </w:r>
      <w:r>
        <w:rPr>
          <w:color w:val="auto"/>
          <w:spacing w:val="-4"/>
          <w:sz w:val="28"/>
        </w:rPr>
        <w:t xml:space="preserve"> </w:t>
      </w:r>
      <w:r>
        <w:rPr>
          <w:color w:val="auto"/>
          <w:sz w:val="28"/>
        </w:rPr>
        <w:t>of</w:t>
      </w:r>
      <w:r>
        <w:rPr>
          <w:color w:val="auto"/>
          <w:spacing w:val="-1"/>
          <w:sz w:val="28"/>
        </w:rPr>
        <w:t xml:space="preserve"> </w:t>
      </w:r>
      <w:r>
        <w:rPr>
          <w:color w:val="auto"/>
          <w:sz w:val="28"/>
        </w:rPr>
        <w:t>the</w:t>
      </w:r>
      <w:r>
        <w:rPr>
          <w:color w:val="auto"/>
          <w:spacing w:val="-1"/>
          <w:sz w:val="28"/>
        </w:rPr>
        <w:t xml:space="preserve"> </w:t>
      </w:r>
      <w:r>
        <w:rPr>
          <w:color w:val="auto"/>
          <w:sz w:val="28"/>
        </w:rPr>
        <w:t>model. This facilitates understanding how the network learns and provides transparency to decision- making. A layer-wise performance analysis is also performed, assessing the feature extraction</w:t>
      </w:r>
      <w:r>
        <w:rPr>
          <w:color w:val="auto"/>
          <w:spacing w:val="-1"/>
          <w:sz w:val="28"/>
        </w:rPr>
        <w:t xml:space="preserve"> </w:t>
      </w:r>
      <w:r>
        <w:rPr>
          <w:color w:val="auto"/>
          <w:sz w:val="28"/>
        </w:rPr>
        <w:t>ability</w:t>
      </w:r>
      <w:r>
        <w:rPr>
          <w:color w:val="auto"/>
          <w:spacing w:val="-5"/>
          <w:sz w:val="28"/>
        </w:rPr>
        <w:t xml:space="preserve"> </w:t>
      </w:r>
      <w:r>
        <w:rPr>
          <w:color w:val="auto"/>
          <w:sz w:val="28"/>
        </w:rPr>
        <w:t>of</w:t>
      </w:r>
      <w:r>
        <w:rPr>
          <w:color w:val="auto"/>
          <w:spacing w:val="-2"/>
          <w:sz w:val="28"/>
        </w:rPr>
        <w:t xml:space="preserve"> </w:t>
      </w:r>
      <w:r>
        <w:rPr>
          <w:color w:val="auto"/>
          <w:sz w:val="28"/>
        </w:rPr>
        <w:t>various</w:t>
      </w:r>
      <w:r>
        <w:rPr>
          <w:color w:val="auto"/>
          <w:spacing w:val="-1"/>
          <w:sz w:val="28"/>
        </w:rPr>
        <w:t xml:space="preserve"> </w:t>
      </w:r>
      <w:r>
        <w:rPr>
          <w:color w:val="auto"/>
          <w:sz w:val="28"/>
        </w:rPr>
        <w:t>layers</w:t>
      </w:r>
      <w:r>
        <w:rPr>
          <w:color w:val="auto"/>
          <w:spacing w:val="-5"/>
          <w:sz w:val="28"/>
        </w:rPr>
        <w:t xml:space="preserve"> </w:t>
      </w:r>
      <w:r>
        <w:rPr>
          <w:color w:val="auto"/>
          <w:sz w:val="28"/>
        </w:rPr>
        <w:t>of</w:t>
      </w:r>
      <w:r>
        <w:rPr>
          <w:color w:val="auto"/>
          <w:spacing w:val="-2"/>
          <w:sz w:val="28"/>
        </w:rPr>
        <w:t xml:space="preserve"> </w:t>
      </w:r>
      <w:r>
        <w:rPr>
          <w:color w:val="auto"/>
          <w:sz w:val="28"/>
        </w:rPr>
        <w:t>the</w:t>
      </w:r>
      <w:r>
        <w:rPr>
          <w:color w:val="auto"/>
          <w:spacing w:val="-5"/>
          <w:sz w:val="28"/>
        </w:rPr>
        <w:t xml:space="preserve"> </w:t>
      </w:r>
      <w:r>
        <w:rPr>
          <w:color w:val="auto"/>
          <w:sz w:val="28"/>
        </w:rPr>
        <w:t>network.</w:t>
      </w:r>
      <w:r>
        <w:rPr>
          <w:color w:val="auto"/>
          <w:spacing w:val="-3"/>
          <w:sz w:val="28"/>
        </w:rPr>
        <w:t xml:space="preserve"> </w:t>
      </w:r>
      <w:r>
        <w:rPr>
          <w:color w:val="auto"/>
          <w:sz w:val="28"/>
        </w:rPr>
        <w:t>Per-class</w:t>
      </w:r>
      <w:r>
        <w:rPr>
          <w:color w:val="auto"/>
          <w:spacing w:val="-5"/>
          <w:sz w:val="28"/>
        </w:rPr>
        <w:t xml:space="preserve"> </w:t>
      </w:r>
      <w:r>
        <w:rPr>
          <w:color w:val="auto"/>
          <w:sz w:val="28"/>
        </w:rPr>
        <w:t>threshold</w:t>
      </w:r>
      <w:r>
        <w:rPr>
          <w:color w:val="auto"/>
          <w:spacing w:val="-5"/>
          <w:sz w:val="28"/>
        </w:rPr>
        <w:t xml:space="preserve"> </w:t>
      </w:r>
      <w:r>
        <w:rPr>
          <w:color w:val="auto"/>
          <w:sz w:val="28"/>
        </w:rPr>
        <w:t>tuning is</w:t>
      </w:r>
      <w:r>
        <w:rPr>
          <w:color w:val="auto"/>
          <w:spacing w:val="-1"/>
          <w:sz w:val="28"/>
        </w:rPr>
        <w:t xml:space="preserve"> </w:t>
      </w:r>
      <w:r>
        <w:rPr>
          <w:color w:val="auto"/>
          <w:sz w:val="28"/>
        </w:rPr>
        <w:t>also</w:t>
      </w:r>
      <w:r>
        <w:rPr>
          <w:color w:val="auto"/>
          <w:spacing w:val="-1"/>
          <w:sz w:val="28"/>
        </w:rPr>
        <w:t xml:space="preserve"> </w:t>
      </w:r>
      <w:r>
        <w:rPr>
          <w:color w:val="auto"/>
          <w:sz w:val="28"/>
        </w:rPr>
        <w:t>used</w:t>
      </w:r>
      <w:r>
        <w:rPr>
          <w:color w:val="auto"/>
          <w:spacing w:val="-4"/>
          <w:sz w:val="28"/>
        </w:rPr>
        <w:t xml:space="preserve"> </w:t>
      </w:r>
      <w:r>
        <w:rPr>
          <w:color w:val="auto"/>
          <w:sz w:val="28"/>
        </w:rPr>
        <w:t>to improve classification precision by optimizing precision-recall trade-offs.</w:t>
      </w:r>
    </w:p>
    <w:p w14:paraId="78F971B7">
      <w:pPr>
        <w:pStyle w:val="10"/>
        <w:jc w:val="both"/>
        <w:rPr>
          <w:color w:val="auto"/>
          <w:sz w:val="28"/>
        </w:rPr>
      </w:pPr>
    </w:p>
    <w:p w14:paraId="65D665A2">
      <w:pPr>
        <w:pStyle w:val="10"/>
        <w:spacing w:before="23"/>
        <w:jc w:val="both"/>
        <w:rPr>
          <w:color w:val="auto"/>
          <w:sz w:val="28"/>
        </w:rPr>
      </w:pPr>
    </w:p>
    <w:p w14:paraId="5DC2AF15">
      <w:pPr>
        <w:spacing w:before="0" w:line="259" w:lineRule="auto"/>
        <w:ind w:left="153" w:right="0" w:firstLine="0"/>
        <w:jc w:val="both"/>
        <w:rPr>
          <w:color w:val="auto"/>
          <w:sz w:val="28"/>
        </w:rPr>
      </w:pPr>
      <w:r>
        <w:rPr>
          <w:color w:val="auto"/>
          <w:sz w:val="28"/>
        </w:rPr>
        <w:t>By</w:t>
      </w:r>
      <w:r>
        <w:rPr>
          <w:color w:val="auto"/>
          <w:spacing w:val="-3"/>
          <w:sz w:val="28"/>
        </w:rPr>
        <w:t xml:space="preserve"> </w:t>
      </w:r>
      <w:r>
        <w:rPr>
          <w:color w:val="auto"/>
          <w:sz w:val="28"/>
        </w:rPr>
        <w:t>integrating</w:t>
      </w:r>
      <w:r>
        <w:rPr>
          <w:color w:val="auto"/>
          <w:spacing w:val="-3"/>
          <w:sz w:val="28"/>
        </w:rPr>
        <w:t xml:space="preserve"> </w:t>
      </w:r>
      <w:r>
        <w:rPr>
          <w:color w:val="auto"/>
          <w:sz w:val="28"/>
        </w:rPr>
        <w:t>model</w:t>
      </w:r>
      <w:r>
        <w:rPr>
          <w:color w:val="auto"/>
          <w:spacing w:val="-6"/>
          <w:sz w:val="28"/>
        </w:rPr>
        <w:t xml:space="preserve"> </w:t>
      </w:r>
      <w:r>
        <w:rPr>
          <w:color w:val="auto"/>
          <w:sz w:val="28"/>
        </w:rPr>
        <w:t>training,</w:t>
      </w:r>
      <w:r>
        <w:rPr>
          <w:color w:val="auto"/>
          <w:spacing w:val="-4"/>
          <w:sz w:val="28"/>
        </w:rPr>
        <w:t xml:space="preserve"> </w:t>
      </w:r>
      <w:r>
        <w:rPr>
          <w:color w:val="auto"/>
          <w:sz w:val="28"/>
        </w:rPr>
        <w:t>evaluation,</w:t>
      </w:r>
      <w:r>
        <w:rPr>
          <w:color w:val="auto"/>
          <w:spacing w:val="-4"/>
          <w:sz w:val="28"/>
        </w:rPr>
        <w:t xml:space="preserve"> </w:t>
      </w:r>
      <w:r>
        <w:rPr>
          <w:color w:val="auto"/>
          <w:sz w:val="28"/>
        </w:rPr>
        <w:t>and</w:t>
      </w:r>
      <w:r>
        <w:rPr>
          <w:color w:val="auto"/>
          <w:spacing w:val="-3"/>
          <w:sz w:val="28"/>
        </w:rPr>
        <w:t xml:space="preserve"> </w:t>
      </w:r>
      <w:r>
        <w:rPr>
          <w:color w:val="auto"/>
          <w:sz w:val="28"/>
        </w:rPr>
        <w:t>explainability,</w:t>
      </w:r>
      <w:r>
        <w:rPr>
          <w:color w:val="auto"/>
          <w:spacing w:val="-4"/>
          <w:sz w:val="28"/>
        </w:rPr>
        <w:t xml:space="preserve"> </w:t>
      </w:r>
      <w:r>
        <w:rPr>
          <w:color w:val="auto"/>
          <w:sz w:val="28"/>
        </w:rPr>
        <w:t>this</w:t>
      </w:r>
      <w:r>
        <w:rPr>
          <w:color w:val="auto"/>
          <w:spacing w:val="-4"/>
          <w:sz w:val="28"/>
        </w:rPr>
        <w:t xml:space="preserve"> </w:t>
      </w:r>
      <w:r>
        <w:rPr>
          <w:color w:val="auto"/>
          <w:sz w:val="28"/>
        </w:rPr>
        <w:t>project</w:t>
      </w:r>
      <w:r>
        <w:rPr>
          <w:color w:val="auto"/>
          <w:spacing w:val="-3"/>
          <w:sz w:val="28"/>
        </w:rPr>
        <w:t xml:space="preserve"> </w:t>
      </w:r>
      <w:r>
        <w:rPr>
          <w:color w:val="auto"/>
          <w:sz w:val="28"/>
        </w:rPr>
        <w:t>sheds</w:t>
      </w:r>
      <w:r>
        <w:rPr>
          <w:color w:val="auto"/>
          <w:spacing w:val="-6"/>
          <w:sz w:val="28"/>
        </w:rPr>
        <w:t xml:space="preserve"> </w:t>
      </w:r>
      <w:r>
        <w:rPr>
          <w:color w:val="auto"/>
          <w:sz w:val="28"/>
        </w:rPr>
        <w:t>light</w:t>
      </w:r>
      <w:r>
        <w:rPr>
          <w:color w:val="auto"/>
          <w:spacing w:val="-6"/>
          <w:sz w:val="28"/>
        </w:rPr>
        <w:t xml:space="preserve"> </w:t>
      </w:r>
      <w:r>
        <w:rPr>
          <w:color w:val="auto"/>
          <w:sz w:val="28"/>
        </w:rPr>
        <w:t>on</w:t>
      </w:r>
      <w:r>
        <w:rPr>
          <w:color w:val="auto"/>
          <w:spacing w:val="-3"/>
          <w:sz w:val="28"/>
        </w:rPr>
        <w:t xml:space="preserve"> </w:t>
      </w:r>
      <w:r>
        <w:rPr>
          <w:color w:val="auto"/>
          <w:sz w:val="28"/>
        </w:rPr>
        <w:t>how to improve CNN-based image classification and make AI systems more interpretable and reliable. The methodology can be applied to other fields, such as medical imaging, security surveillance, and autonomous systems, where accuracy and interpretability are important.</w:t>
      </w:r>
    </w:p>
    <w:p w14:paraId="0C205025">
      <w:pPr>
        <w:spacing w:after="0" w:line="259" w:lineRule="auto"/>
        <w:jc w:val="both"/>
        <w:rPr>
          <w:color w:val="auto"/>
          <w:sz w:val="28"/>
        </w:rPr>
        <w:sectPr>
          <w:pgSz w:w="11910" w:h="16840"/>
          <w:pgMar w:top="1920" w:right="708" w:bottom="280" w:left="566"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211EF42C">
      <w:pPr>
        <w:pStyle w:val="2"/>
        <w:spacing w:before="62"/>
        <w:ind w:left="874"/>
        <w:jc w:val="both"/>
        <w:rPr>
          <w:color w:val="auto"/>
        </w:rPr>
      </w:pPr>
      <w:r>
        <w:rPr>
          <w:color w:val="auto"/>
          <w:spacing w:val="-2"/>
        </w:rPr>
        <w:t>Contents</w:t>
      </w:r>
    </w:p>
    <w:p w14:paraId="63852BCE">
      <w:pPr>
        <w:pStyle w:val="10"/>
        <w:spacing w:before="89" w:after="1"/>
        <w:jc w:val="both"/>
        <w:rPr>
          <w:color w:val="auto"/>
          <w:sz w:val="20"/>
        </w:rPr>
      </w:pPr>
    </w:p>
    <w:tbl>
      <w:tblPr>
        <w:tblStyle w:val="9"/>
        <w:tblW w:w="0" w:type="auto"/>
        <w:tblInd w:w="10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4"/>
        <w:gridCol w:w="1061"/>
        <w:gridCol w:w="5998"/>
        <w:gridCol w:w="1067"/>
      </w:tblGrid>
      <w:tr w14:paraId="7C6131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24" w:type="dxa"/>
          </w:tcPr>
          <w:p w14:paraId="3E1A2CD8">
            <w:pPr>
              <w:pStyle w:val="13"/>
              <w:spacing w:before="163"/>
              <w:ind w:left="37"/>
              <w:jc w:val="both"/>
              <w:rPr>
                <w:b/>
                <w:color w:val="auto"/>
                <w:sz w:val="24"/>
              </w:rPr>
            </w:pPr>
            <w:r>
              <w:rPr>
                <w:b/>
                <w:color w:val="auto"/>
                <w:spacing w:val="-2"/>
                <w:sz w:val="24"/>
              </w:rPr>
              <w:t>S.No.</w:t>
            </w:r>
          </w:p>
        </w:tc>
        <w:tc>
          <w:tcPr>
            <w:tcW w:w="1061" w:type="dxa"/>
            <w:tcBorders>
              <w:top w:val="double" w:color="000000" w:sz="4" w:space="0"/>
              <w:bottom w:val="double" w:color="000000" w:sz="4" w:space="0"/>
              <w:right w:val="double" w:color="000000" w:sz="4" w:space="0"/>
            </w:tcBorders>
          </w:tcPr>
          <w:p w14:paraId="24D6C268">
            <w:pPr>
              <w:pStyle w:val="13"/>
              <w:spacing w:before="163"/>
              <w:ind w:left="0" w:right="22"/>
              <w:jc w:val="both"/>
              <w:rPr>
                <w:b/>
                <w:color w:val="auto"/>
                <w:sz w:val="24"/>
              </w:rPr>
            </w:pPr>
            <w:r>
              <w:rPr>
                <w:b/>
                <w:color w:val="auto"/>
                <w:spacing w:val="-2"/>
                <w:sz w:val="24"/>
              </w:rPr>
              <w:t>Chapter</w:t>
            </w:r>
          </w:p>
        </w:tc>
        <w:tc>
          <w:tcPr>
            <w:tcW w:w="5998" w:type="dxa"/>
            <w:tcBorders>
              <w:top w:val="double" w:color="000000" w:sz="4" w:space="0"/>
              <w:left w:val="double" w:color="000000" w:sz="4" w:space="0"/>
              <w:bottom w:val="double" w:color="000000" w:sz="4" w:space="0"/>
              <w:right w:val="double" w:color="000000" w:sz="4" w:space="0"/>
            </w:tcBorders>
          </w:tcPr>
          <w:p w14:paraId="5D50F58A">
            <w:pPr>
              <w:pStyle w:val="13"/>
              <w:spacing w:before="163"/>
              <w:ind w:left="0"/>
              <w:jc w:val="both"/>
              <w:rPr>
                <w:b/>
                <w:color w:val="auto"/>
                <w:sz w:val="24"/>
              </w:rPr>
            </w:pPr>
            <w:r>
              <w:rPr>
                <w:b/>
                <w:color w:val="auto"/>
                <w:spacing w:val="-2"/>
                <w:sz w:val="24"/>
              </w:rPr>
              <w:t>Title</w:t>
            </w:r>
          </w:p>
        </w:tc>
        <w:tc>
          <w:tcPr>
            <w:tcW w:w="1067" w:type="dxa"/>
            <w:tcBorders>
              <w:top w:val="double" w:color="000000" w:sz="4" w:space="0"/>
              <w:left w:val="double" w:color="000000" w:sz="4" w:space="0"/>
              <w:bottom w:val="double" w:color="000000" w:sz="4" w:space="0"/>
              <w:right w:val="double" w:color="000000" w:sz="4" w:space="0"/>
            </w:tcBorders>
          </w:tcPr>
          <w:p w14:paraId="55E74EB9">
            <w:pPr>
              <w:pStyle w:val="13"/>
              <w:spacing w:before="23"/>
              <w:ind w:left="354" w:right="255" w:hanging="70"/>
              <w:jc w:val="both"/>
              <w:rPr>
                <w:b/>
                <w:color w:val="auto"/>
                <w:sz w:val="24"/>
              </w:rPr>
            </w:pPr>
            <w:r>
              <w:rPr>
                <w:b/>
                <w:color w:val="auto"/>
                <w:spacing w:val="-4"/>
                <w:sz w:val="24"/>
              </w:rPr>
              <w:t>Page No.</w:t>
            </w:r>
          </w:p>
        </w:tc>
      </w:tr>
      <w:tr w14:paraId="229104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left w:val="double" w:color="000000" w:sz="4" w:space="0"/>
              <w:bottom w:val="double" w:color="000000" w:sz="4" w:space="0"/>
              <w:right w:val="double" w:color="000000" w:sz="4" w:space="0"/>
            </w:tcBorders>
          </w:tcPr>
          <w:p w14:paraId="1799E843">
            <w:pPr>
              <w:pStyle w:val="13"/>
              <w:jc w:val="both"/>
              <w:rPr>
                <w:color w:val="auto"/>
                <w:sz w:val="24"/>
              </w:rPr>
            </w:pPr>
            <w:r>
              <w:rPr>
                <w:color w:val="auto"/>
                <w:spacing w:val="-10"/>
                <w:sz w:val="24"/>
              </w:rPr>
              <w:t>1</w:t>
            </w:r>
          </w:p>
        </w:tc>
        <w:tc>
          <w:tcPr>
            <w:tcW w:w="1061" w:type="dxa"/>
            <w:tcBorders>
              <w:top w:val="double" w:color="000000" w:sz="4" w:space="0"/>
              <w:left w:val="double" w:color="000000" w:sz="4" w:space="0"/>
              <w:bottom w:val="double" w:color="000000" w:sz="4" w:space="0"/>
              <w:right w:val="double" w:color="000000" w:sz="4" w:space="0"/>
            </w:tcBorders>
          </w:tcPr>
          <w:p w14:paraId="11C659C4">
            <w:pPr>
              <w:pStyle w:val="13"/>
              <w:ind w:left="0" w:right="61"/>
              <w:jc w:val="both"/>
              <w:rPr>
                <w:color w:val="auto"/>
                <w:sz w:val="24"/>
              </w:rPr>
            </w:pPr>
            <w:r>
              <w:rPr>
                <w:color w:val="auto"/>
                <w:sz w:val="24"/>
              </w:rPr>
              <w:t>Chapter</w:t>
            </w:r>
            <w:r>
              <w:rPr>
                <w:color w:val="auto"/>
                <w:spacing w:val="-3"/>
                <w:sz w:val="24"/>
              </w:rPr>
              <w:t xml:space="preserve"> </w:t>
            </w:r>
            <w:r>
              <w:rPr>
                <w:color w:val="auto"/>
                <w:spacing w:val="-10"/>
                <w:sz w:val="24"/>
              </w:rPr>
              <w:t>1</w:t>
            </w:r>
          </w:p>
        </w:tc>
        <w:tc>
          <w:tcPr>
            <w:tcW w:w="5998" w:type="dxa"/>
            <w:tcBorders>
              <w:top w:val="double" w:color="000000" w:sz="4" w:space="0"/>
              <w:left w:val="double" w:color="000000" w:sz="4" w:space="0"/>
              <w:bottom w:val="double" w:color="000000" w:sz="4" w:space="0"/>
              <w:right w:val="double" w:color="000000" w:sz="4" w:space="0"/>
            </w:tcBorders>
          </w:tcPr>
          <w:p w14:paraId="574A2115">
            <w:pPr>
              <w:pStyle w:val="13"/>
              <w:ind w:left="26"/>
              <w:jc w:val="both"/>
              <w:rPr>
                <w:color w:val="auto"/>
                <w:sz w:val="24"/>
              </w:rPr>
            </w:pPr>
            <w:r>
              <w:rPr>
                <w:color w:val="auto"/>
                <w:spacing w:val="-2"/>
                <w:sz w:val="24"/>
              </w:rPr>
              <w:t>Introduction</w:t>
            </w:r>
          </w:p>
        </w:tc>
        <w:tc>
          <w:tcPr>
            <w:tcW w:w="1067" w:type="dxa"/>
            <w:tcBorders>
              <w:top w:val="double" w:color="000000" w:sz="4" w:space="0"/>
              <w:left w:val="double" w:color="000000" w:sz="4" w:space="0"/>
              <w:bottom w:val="double" w:color="000000" w:sz="4" w:space="0"/>
              <w:right w:val="double" w:color="000000" w:sz="4" w:space="0"/>
            </w:tcBorders>
          </w:tcPr>
          <w:p w14:paraId="2A510641">
            <w:pPr>
              <w:pStyle w:val="13"/>
              <w:jc w:val="both"/>
              <w:rPr>
                <w:color w:val="auto"/>
                <w:sz w:val="24"/>
              </w:rPr>
            </w:pPr>
            <w:r>
              <w:rPr>
                <w:color w:val="auto"/>
                <w:spacing w:val="-10"/>
                <w:sz w:val="24"/>
              </w:rPr>
              <w:t>1</w:t>
            </w:r>
          </w:p>
        </w:tc>
      </w:tr>
      <w:tr w14:paraId="0945C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65627BBA">
            <w:pPr>
              <w:pStyle w:val="13"/>
              <w:jc w:val="both"/>
              <w:rPr>
                <w:color w:val="auto"/>
                <w:sz w:val="24"/>
              </w:rPr>
            </w:pPr>
            <w:r>
              <w:rPr>
                <w:color w:val="auto"/>
                <w:spacing w:val="-10"/>
                <w:sz w:val="24"/>
              </w:rPr>
              <w:t>2</w:t>
            </w:r>
          </w:p>
        </w:tc>
        <w:tc>
          <w:tcPr>
            <w:tcW w:w="1061" w:type="dxa"/>
            <w:tcBorders>
              <w:top w:val="double" w:color="000000" w:sz="4" w:space="0"/>
              <w:left w:val="double" w:color="000000" w:sz="4" w:space="0"/>
              <w:bottom w:val="double" w:color="000000" w:sz="4" w:space="0"/>
              <w:right w:val="double" w:color="000000" w:sz="4" w:space="0"/>
            </w:tcBorders>
          </w:tcPr>
          <w:p w14:paraId="794C933E">
            <w:pPr>
              <w:pStyle w:val="13"/>
              <w:ind w:left="0" w:right="61"/>
              <w:jc w:val="both"/>
              <w:rPr>
                <w:color w:val="auto"/>
                <w:sz w:val="24"/>
              </w:rPr>
            </w:pPr>
            <w:r>
              <w:rPr>
                <w:color w:val="auto"/>
                <w:sz w:val="24"/>
              </w:rPr>
              <w:t>Chapter</w:t>
            </w:r>
            <w:r>
              <w:rPr>
                <w:color w:val="auto"/>
                <w:spacing w:val="-3"/>
                <w:sz w:val="24"/>
              </w:rPr>
              <w:t xml:space="preserve"> </w:t>
            </w:r>
            <w:r>
              <w:rPr>
                <w:color w:val="auto"/>
                <w:spacing w:val="-10"/>
                <w:sz w:val="24"/>
              </w:rPr>
              <w:t>2</w:t>
            </w:r>
          </w:p>
        </w:tc>
        <w:tc>
          <w:tcPr>
            <w:tcW w:w="5998" w:type="dxa"/>
            <w:tcBorders>
              <w:top w:val="double" w:color="000000" w:sz="4" w:space="0"/>
              <w:left w:val="double" w:color="000000" w:sz="4" w:space="0"/>
              <w:bottom w:val="double" w:color="000000" w:sz="4" w:space="0"/>
              <w:right w:val="double" w:color="000000" w:sz="4" w:space="0"/>
            </w:tcBorders>
          </w:tcPr>
          <w:p w14:paraId="366398C9">
            <w:pPr>
              <w:pStyle w:val="13"/>
              <w:ind w:left="26"/>
              <w:jc w:val="both"/>
              <w:rPr>
                <w:color w:val="auto"/>
                <w:sz w:val="24"/>
              </w:rPr>
            </w:pPr>
            <w:r>
              <w:rPr>
                <w:color w:val="auto"/>
                <w:sz w:val="24"/>
              </w:rPr>
              <w:t>Basic</w:t>
            </w:r>
            <w:r>
              <w:rPr>
                <w:color w:val="auto"/>
                <w:spacing w:val="-3"/>
                <w:sz w:val="24"/>
              </w:rPr>
              <w:t xml:space="preserve"> </w:t>
            </w:r>
            <w:r>
              <w:rPr>
                <w:color w:val="auto"/>
                <w:sz w:val="24"/>
              </w:rPr>
              <w:t>Concepts/Literature</w:t>
            </w:r>
            <w:r>
              <w:rPr>
                <w:color w:val="auto"/>
                <w:spacing w:val="-2"/>
                <w:sz w:val="24"/>
              </w:rPr>
              <w:t xml:space="preserve"> Review</w:t>
            </w:r>
          </w:p>
        </w:tc>
        <w:tc>
          <w:tcPr>
            <w:tcW w:w="1067" w:type="dxa"/>
            <w:tcBorders>
              <w:top w:val="double" w:color="000000" w:sz="4" w:space="0"/>
              <w:left w:val="double" w:color="000000" w:sz="4" w:space="0"/>
              <w:bottom w:val="double" w:color="000000" w:sz="4" w:space="0"/>
              <w:right w:val="double" w:color="000000" w:sz="4" w:space="0"/>
            </w:tcBorders>
          </w:tcPr>
          <w:p w14:paraId="67520110">
            <w:pPr>
              <w:pStyle w:val="13"/>
              <w:jc w:val="both"/>
              <w:rPr>
                <w:color w:val="auto"/>
                <w:sz w:val="24"/>
              </w:rPr>
            </w:pPr>
            <w:r>
              <w:rPr>
                <w:color w:val="auto"/>
                <w:spacing w:val="-10"/>
                <w:sz w:val="24"/>
              </w:rPr>
              <w:t>2</w:t>
            </w:r>
          </w:p>
        </w:tc>
      </w:tr>
      <w:tr w14:paraId="681044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37BE9A70">
            <w:pPr>
              <w:pStyle w:val="13"/>
              <w:spacing w:before="41"/>
              <w:jc w:val="both"/>
              <w:rPr>
                <w:color w:val="auto"/>
                <w:sz w:val="24"/>
              </w:rPr>
            </w:pPr>
            <w:r>
              <w:rPr>
                <w:color w:val="auto"/>
                <w:spacing w:val="-5"/>
                <w:sz w:val="24"/>
              </w:rPr>
              <w:t>2.1</w:t>
            </w:r>
          </w:p>
        </w:tc>
        <w:tc>
          <w:tcPr>
            <w:tcW w:w="1061" w:type="dxa"/>
            <w:tcBorders>
              <w:top w:val="double" w:color="000000" w:sz="4" w:space="0"/>
              <w:left w:val="double" w:color="000000" w:sz="4" w:space="0"/>
              <w:bottom w:val="double" w:color="000000" w:sz="4" w:space="0"/>
              <w:right w:val="double" w:color="000000" w:sz="4" w:space="0"/>
            </w:tcBorders>
          </w:tcPr>
          <w:p w14:paraId="3DC35C99">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2BB5D125">
            <w:pPr>
              <w:pStyle w:val="13"/>
              <w:spacing w:before="41"/>
              <w:ind w:left="26"/>
              <w:jc w:val="both"/>
              <w:rPr>
                <w:color w:val="auto"/>
                <w:sz w:val="24"/>
              </w:rPr>
            </w:pPr>
            <w:r>
              <w:rPr>
                <w:color w:val="auto"/>
                <w:sz w:val="24"/>
              </w:rPr>
              <w:t>Subsection:</w:t>
            </w:r>
            <w:r>
              <w:rPr>
                <w:color w:val="auto"/>
                <w:spacing w:val="-4"/>
                <w:sz w:val="24"/>
              </w:rPr>
              <w:t xml:space="preserve"> </w:t>
            </w:r>
            <w:r>
              <w:rPr>
                <w:color w:val="auto"/>
                <w:sz w:val="24"/>
              </w:rPr>
              <w:t>Convolutional</w:t>
            </w:r>
            <w:r>
              <w:rPr>
                <w:color w:val="auto"/>
                <w:spacing w:val="-2"/>
                <w:sz w:val="24"/>
              </w:rPr>
              <w:t xml:space="preserve"> </w:t>
            </w:r>
            <w:r>
              <w:rPr>
                <w:color w:val="auto"/>
                <w:sz w:val="24"/>
              </w:rPr>
              <w:t>Neural</w:t>
            </w:r>
            <w:r>
              <w:rPr>
                <w:color w:val="auto"/>
                <w:spacing w:val="-2"/>
                <w:sz w:val="24"/>
              </w:rPr>
              <w:t xml:space="preserve"> </w:t>
            </w:r>
            <w:r>
              <w:rPr>
                <w:color w:val="auto"/>
                <w:sz w:val="24"/>
              </w:rPr>
              <w:t>Networks</w:t>
            </w:r>
            <w:r>
              <w:rPr>
                <w:color w:val="auto"/>
                <w:spacing w:val="-2"/>
                <w:sz w:val="24"/>
              </w:rPr>
              <w:t xml:space="preserve"> (CNNs)</w:t>
            </w:r>
          </w:p>
        </w:tc>
        <w:tc>
          <w:tcPr>
            <w:tcW w:w="1067" w:type="dxa"/>
            <w:tcBorders>
              <w:top w:val="double" w:color="000000" w:sz="4" w:space="0"/>
              <w:left w:val="double" w:color="000000" w:sz="4" w:space="0"/>
              <w:bottom w:val="double" w:color="000000" w:sz="4" w:space="0"/>
              <w:right w:val="double" w:color="000000" w:sz="4" w:space="0"/>
            </w:tcBorders>
          </w:tcPr>
          <w:p w14:paraId="6BBBBEFD">
            <w:pPr>
              <w:pStyle w:val="13"/>
              <w:spacing w:before="41"/>
              <w:jc w:val="both"/>
              <w:rPr>
                <w:color w:val="auto"/>
                <w:sz w:val="24"/>
              </w:rPr>
            </w:pPr>
            <w:r>
              <w:rPr>
                <w:color w:val="auto"/>
                <w:spacing w:val="-10"/>
                <w:sz w:val="24"/>
              </w:rPr>
              <w:t>2</w:t>
            </w:r>
          </w:p>
        </w:tc>
      </w:tr>
      <w:tr w14:paraId="75827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4CCB796F">
            <w:pPr>
              <w:pStyle w:val="13"/>
              <w:jc w:val="both"/>
              <w:rPr>
                <w:color w:val="auto"/>
                <w:sz w:val="24"/>
              </w:rPr>
            </w:pPr>
            <w:r>
              <w:rPr>
                <w:color w:val="auto"/>
                <w:spacing w:val="-5"/>
                <w:sz w:val="24"/>
              </w:rPr>
              <w:t>2.2</w:t>
            </w:r>
          </w:p>
        </w:tc>
        <w:tc>
          <w:tcPr>
            <w:tcW w:w="1061" w:type="dxa"/>
            <w:tcBorders>
              <w:top w:val="double" w:color="000000" w:sz="4" w:space="0"/>
              <w:left w:val="double" w:color="000000" w:sz="4" w:space="0"/>
              <w:bottom w:val="double" w:color="000000" w:sz="4" w:space="0"/>
              <w:right w:val="double" w:color="000000" w:sz="4" w:space="0"/>
            </w:tcBorders>
          </w:tcPr>
          <w:p w14:paraId="463A01CE">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152B1E34">
            <w:pPr>
              <w:pStyle w:val="13"/>
              <w:ind w:left="26"/>
              <w:jc w:val="both"/>
              <w:rPr>
                <w:color w:val="auto"/>
                <w:sz w:val="24"/>
              </w:rPr>
            </w:pPr>
            <w:r>
              <w:rPr>
                <w:color w:val="auto"/>
                <w:sz w:val="24"/>
              </w:rPr>
              <w:t>Subsection:</w:t>
            </w:r>
            <w:r>
              <w:rPr>
                <w:color w:val="auto"/>
                <w:spacing w:val="-3"/>
                <w:sz w:val="24"/>
              </w:rPr>
              <w:t xml:space="preserve"> </w:t>
            </w:r>
            <w:r>
              <w:rPr>
                <w:color w:val="auto"/>
                <w:sz w:val="24"/>
              </w:rPr>
              <w:t>CIFAR-10</w:t>
            </w:r>
            <w:r>
              <w:rPr>
                <w:color w:val="auto"/>
                <w:spacing w:val="-3"/>
                <w:sz w:val="24"/>
              </w:rPr>
              <w:t xml:space="preserve"> </w:t>
            </w:r>
            <w:r>
              <w:rPr>
                <w:color w:val="auto"/>
                <w:spacing w:val="-2"/>
                <w:sz w:val="24"/>
              </w:rPr>
              <w:t>Dataset</w:t>
            </w:r>
          </w:p>
        </w:tc>
        <w:tc>
          <w:tcPr>
            <w:tcW w:w="1067" w:type="dxa"/>
            <w:tcBorders>
              <w:top w:val="double" w:color="000000" w:sz="4" w:space="0"/>
              <w:left w:val="double" w:color="000000" w:sz="4" w:space="0"/>
              <w:bottom w:val="double" w:color="000000" w:sz="4" w:space="0"/>
              <w:right w:val="double" w:color="000000" w:sz="4" w:space="0"/>
            </w:tcBorders>
          </w:tcPr>
          <w:p w14:paraId="06D80A37">
            <w:pPr>
              <w:pStyle w:val="13"/>
              <w:jc w:val="both"/>
              <w:rPr>
                <w:color w:val="auto"/>
                <w:sz w:val="24"/>
              </w:rPr>
            </w:pPr>
            <w:r>
              <w:rPr>
                <w:color w:val="auto"/>
                <w:spacing w:val="-10"/>
                <w:sz w:val="24"/>
              </w:rPr>
              <w:t>2</w:t>
            </w:r>
          </w:p>
        </w:tc>
      </w:tr>
      <w:tr w14:paraId="7F1992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1F9016A4">
            <w:pPr>
              <w:pStyle w:val="13"/>
              <w:jc w:val="both"/>
              <w:rPr>
                <w:color w:val="auto"/>
                <w:sz w:val="24"/>
              </w:rPr>
            </w:pPr>
            <w:r>
              <w:rPr>
                <w:color w:val="auto"/>
                <w:spacing w:val="-5"/>
                <w:sz w:val="24"/>
              </w:rPr>
              <w:t>2.3</w:t>
            </w:r>
          </w:p>
        </w:tc>
        <w:tc>
          <w:tcPr>
            <w:tcW w:w="1061" w:type="dxa"/>
            <w:tcBorders>
              <w:top w:val="double" w:color="000000" w:sz="4" w:space="0"/>
              <w:left w:val="double" w:color="000000" w:sz="4" w:space="0"/>
              <w:bottom w:val="double" w:color="000000" w:sz="4" w:space="0"/>
              <w:right w:val="double" w:color="000000" w:sz="4" w:space="0"/>
            </w:tcBorders>
          </w:tcPr>
          <w:p w14:paraId="46F5B114">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6A43168A">
            <w:pPr>
              <w:pStyle w:val="13"/>
              <w:ind w:left="26"/>
              <w:jc w:val="both"/>
              <w:rPr>
                <w:color w:val="auto"/>
                <w:sz w:val="24"/>
              </w:rPr>
            </w:pPr>
            <w:r>
              <w:rPr>
                <w:color w:val="auto"/>
                <w:sz w:val="24"/>
              </w:rPr>
              <w:t>Subsection:</w:t>
            </w:r>
            <w:r>
              <w:rPr>
                <w:color w:val="auto"/>
                <w:spacing w:val="-2"/>
                <w:sz w:val="24"/>
              </w:rPr>
              <w:t xml:space="preserve"> </w:t>
            </w:r>
            <w:r>
              <w:rPr>
                <w:color w:val="auto"/>
                <w:sz w:val="24"/>
              </w:rPr>
              <w:t>Data</w:t>
            </w:r>
            <w:r>
              <w:rPr>
                <w:color w:val="auto"/>
                <w:spacing w:val="-2"/>
                <w:sz w:val="24"/>
              </w:rPr>
              <w:t xml:space="preserve"> </w:t>
            </w:r>
            <w:r>
              <w:rPr>
                <w:color w:val="auto"/>
                <w:sz w:val="24"/>
              </w:rPr>
              <w:t>Preprocessing</w:t>
            </w:r>
            <w:r>
              <w:rPr>
                <w:color w:val="auto"/>
                <w:spacing w:val="-2"/>
                <w:sz w:val="24"/>
              </w:rPr>
              <w:t xml:space="preserve"> Techniques</w:t>
            </w:r>
          </w:p>
        </w:tc>
        <w:tc>
          <w:tcPr>
            <w:tcW w:w="1067" w:type="dxa"/>
            <w:tcBorders>
              <w:top w:val="double" w:color="000000" w:sz="4" w:space="0"/>
              <w:left w:val="double" w:color="000000" w:sz="4" w:space="0"/>
              <w:bottom w:val="double" w:color="000000" w:sz="4" w:space="0"/>
              <w:right w:val="double" w:color="000000" w:sz="4" w:space="0"/>
            </w:tcBorders>
          </w:tcPr>
          <w:p w14:paraId="2D96E0D8">
            <w:pPr>
              <w:pStyle w:val="13"/>
              <w:jc w:val="both"/>
              <w:rPr>
                <w:color w:val="auto"/>
                <w:sz w:val="24"/>
              </w:rPr>
            </w:pPr>
            <w:r>
              <w:rPr>
                <w:color w:val="auto"/>
                <w:spacing w:val="-10"/>
                <w:sz w:val="24"/>
              </w:rPr>
              <w:t>2</w:t>
            </w:r>
          </w:p>
        </w:tc>
      </w:tr>
      <w:tr w14:paraId="2ED99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right w:val="double" w:color="000000" w:sz="4" w:space="0"/>
            </w:tcBorders>
          </w:tcPr>
          <w:p w14:paraId="5D6FF243">
            <w:pPr>
              <w:pStyle w:val="13"/>
              <w:spacing w:before="41"/>
              <w:jc w:val="both"/>
              <w:rPr>
                <w:color w:val="auto"/>
                <w:sz w:val="24"/>
              </w:rPr>
            </w:pPr>
            <w:r>
              <w:rPr>
                <w:color w:val="auto"/>
                <w:spacing w:val="-5"/>
                <w:sz w:val="24"/>
              </w:rPr>
              <w:t>2.4</w:t>
            </w:r>
          </w:p>
        </w:tc>
        <w:tc>
          <w:tcPr>
            <w:tcW w:w="1061" w:type="dxa"/>
            <w:tcBorders>
              <w:top w:val="double" w:color="000000" w:sz="4" w:space="0"/>
              <w:left w:val="double" w:color="000000" w:sz="4" w:space="0"/>
              <w:bottom w:val="double" w:color="000000" w:sz="4" w:space="0"/>
              <w:right w:val="double" w:color="000000" w:sz="4" w:space="0"/>
            </w:tcBorders>
          </w:tcPr>
          <w:p w14:paraId="2EE277A0">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569778EE">
            <w:pPr>
              <w:pStyle w:val="13"/>
              <w:spacing w:before="41"/>
              <w:ind w:left="26"/>
              <w:jc w:val="both"/>
              <w:rPr>
                <w:color w:val="auto"/>
                <w:sz w:val="24"/>
              </w:rPr>
            </w:pPr>
            <w:r>
              <w:rPr>
                <w:color w:val="auto"/>
                <w:sz w:val="24"/>
              </w:rPr>
              <w:t>Subsection:</w:t>
            </w:r>
            <w:r>
              <w:rPr>
                <w:color w:val="auto"/>
                <w:spacing w:val="-4"/>
                <w:sz w:val="24"/>
              </w:rPr>
              <w:t xml:space="preserve"> </w:t>
            </w:r>
            <w:r>
              <w:rPr>
                <w:color w:val="auto"/>
                <w:sz w:val="24"/>
              </w:rPr>
              <w:t>Class</w:t>
            </w:r>
            <w:r>
              <w:rPr>
                <w:color w:val="auto"/>
                <w:spacing w:val="-2"/>
                <w:sz w:val="24"/>
              </w:rPr>
              <w:t xml:space="preserve"> </w:t>
            </w:r>
            <w:r>
              <w:rPr>
                <w:color w:val="auto"/>
                <w:sz w:val="24"/>
              </w:rPr>
              <w:t>Imbalance</w:t>
            </w:r>
            <w:r>
              <w:rPr>
                <w:color w:val="auto"/>
                <w:spacing w:val="-3"/>
                <w:sz w:val="24"/>
              </w:rPr>
              <w:t xml:space="preserve"> </w:t>
            </w:r>
            <w:r>
              <w:rPr>
                <w:color w:val="auto"/>
                <w:sz w:val="24"/>
              </w:rPr>
              <w:t>and</w:t>
            </w:r>
            <w:r>
              <w:rPr>
                <w:color w:val="auto"/>
                <w:spacing w:val="1"/>
                <w:sz w:val="24"/>
              </w:rPr>
              <w:t xml:space="preserve"> </w:t>
            </w:r>
            <w:r>
              <w:rPr>
                <w:color w:val="auto"/>
                <w:spacing w:val="-2"/>
                <w:sz w:val="24"/>
              </w:rPr>
              <w:t>Weighting</w:t>
            </w:r>
          </w:p>
        </w:tc>
        <w:tc>
          <w:tcPr>
            <w:tcW w:w="1067" w:type="dxa"/>
            <w:tcBorders>
              <w:top w:val="double" w:color="000000" w:sz="4" w:space="0"/>
              <w:left w:val="double" w:color="000000" w:sz="4" w:space="0"/>
              <w:bottom w:val="double" w:color="000000" w:sz="4" w:space="0"/>
              <w:right w:val="double" w:color="000000" w:sz="4" w:space="0"/>
            </w:tcBorders>
          </w:tcPr>
          <w:p w14:paraId="0EE44630">
            <w:pPr>
              <w:pStyle w:val="13"/>
              <w:spacing w:before="41"/>
              <w:jc w:val="both"/>
              <w:rPr>
                <w:color w:val="auto"/>
                <w:sz w:val="24"/>
              </w:rPr>
            </w:pPr>
            <w:r>
              <w:rPr>
                <w:color w:val="auto"/>
                <w:spacing w:val="-10"/>
                <w:sz w:val="24"/>
              </w:rPr>
              <w:t>2</w:t>
            </w:r>
          </w:p>
        </w:tc>
      </w:tr>
      <w:tr w14:paraId="27BA00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1" w:hRule="atLeast"/>
        </w:trPr>
        <w:tc>
          <w:tcPr>
            <w:tcW w:w="624" w:type="dxa"/>
          </w:tcPr>
          <w:p w14:paraId="55F2858A">
            <w:pPr>
              <w:pStyle w:val="13"/>
              <w:spacing w:before="162"/>
              <w:ind w:left="37"/>
              <w:jc w:val="both"/>
              <w:rPr>
                <w:color w:val="auto"/>
                <w:sz w:val="24"/>
              </w:rPr>
            </w:pPr>
            <w:r>
              <w:rPr>
                <w:color w:val="auto"/>
                <w:spacing w:val="-5"/>
                <w:sz w:val="24"/>
              </w:rPr>
              <w:t>2.5</w:t>
            </w:r>
          </w:p>
        </w:tc>
        <w:tc>
          <w:tcPr>
            <w:tcW w:w="1061" w:type="dxa"/>
            <w:tcBorders>
              <w:top w:val="double" w:color="000000" w:sz="4" w:space="0"/>
              <w:bottom w:val="double" w:color="000000" w:sz="4" w:space="0"/>
              <w:right w:val="double" w:color="000000" w:sz="4" w:space="0"/>
            </w:tcBorders>
          </w:tcPr>
          <w:p w14:paraId="031AD44E">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7E9C04F1">
            <w:pPr>
              <w:pStyle w:val="13"/>
              <w:spacing w:before="25"/>
              <w:ind w:left="26"/>
              <w:jc w:val="both"/>
              <w:rPr>
                <w:color w:val="auto"/>
                <w:sz w:val="24"/>
              </w:rPr>
            </w:pPr>
            <w:r>
              <w:rPr>
                <w:color w:val="auto"/>
                <w:sz w:val="24"/>
              </w:rPr>
              <w:t>Subsection:</w:t>
            </w:r>
            <w:r>
              <w:rPr>
                <w:color w:val="auto"/>
                <w:spacing w:val="-8"/>
                <w:sz w:val="24"/>
              </w:rPr>
              <w:t xml:space="preserve"> </w:t>
            </w:r>
            <w:r>
              <w:rPr>
                <w:color w:val="auto"/>
                <w:sz w:val="24"/>
              </w:rPr>
              <w:t>Model</w:t>
            </w:r>
            <w:r>
              <w:rPr>
                <w:color w:val="auto"/>
                <w:spacing w:val="-8"/>
                <w:sz w:val="24"/>
              </w:rPr>
              <w:t xml:space="preserve"> </w:t>
            </w:r>
            <w:r>
              <w:rPr>
                <w:color w:val="auto"/>
                <w:sz w:val="24"/>
              </w:rPr>
              <w:t>Architecture</w:t>
            </w:r>
            <w:r>
              <w:rPr>
                <w:color w:val="auto"/>
                <w:spacing w:val="-10"/>
                <w:sz w:val="24"/>
              </w:rPr>
              <w:t xml:space="preserve"> </w:t>
            </w:r>
            <w:r>
              <w:rPr>
                <w:color w:val="auto"/>
                <w:sz w:val="24"/>
              </w:rPr>
              <w:t>(Layers</w:t>
            </w:r>
            <w:r>
              <w:rPr>
                <w:color w:val="auto"/>
                <w:spacing w:val="-8"/>
                <w:sz w:val="24"/>
              </w:rPr>
              <w:t xml:space="preserve"> </w:t>
            </w:r>
            <w:r>
              <w:rPr>
                <w:color w:val="auto"/>
                <w:sz w:val="24"/>
              </w:rPr>
              <w:t>and</w:t>
            </w:r>
            <w:r>
              <w:rPr>
                <w:color w:val="auto"/>
                <w:spacing w:val="-8"/>
                <w:sz w:val="24"/>
              </w:rPr>
              <w:t xml:space="preserve"> </w:t>
            </w:r>
            <w:r>
              <w:rPr>
                <w:color w:val="auto"/>
                <w:sz w:val="24"/>
              </w:rPr>
              <w:t xml:space="preserve">Activation </w:t>
            </w:r>
            <w:r>
              <w:rPr>
                <w:color w:val="auto"/>
                <w:spacing w:val="-2"/>
                <w:sz w:val="24"/>
              </w:rPr>
              <w:t>Functions)</w:t>
            </w:r>
          </w:p>
        </w:tc>
        <w:tc>
          <w:tcPr>
            <w:tcW w:w="1067" w:type="dxa"/>
            <w:tcBorders>
              <w:top w:val="double" w:color="000000" w:sz="4" w:space="0"/>
              <w:left w:val="double" w:color="000000" w:sz="4" w:space="0"/>
              <w:bottom w:val="double" w:color="000000" w:sz="4" w:space="0"/>
              <w:right w:val="double" w:color="000000" w:sz="4" w:space="0"/>
            </w:tcBorders>
          </w:tcPr>
          <w:p w14:paraId="65911C74">
            <w:pPr>
              <w:pStyle w:val="13"/>
              <w:spacing w:before="162"/>
              <w:jc w:val="both"/>
              <w:rPr>
                <w:color w:val="auto"/>
                <w:sz w:val="24"/>
              </w:rPr>
            </w:pPr>
            <w:r>
              <w:rPr>
                <w:color w:val="auto"/>
                <w:spacing w:val="-10"/>
                <w:sz w:val="24"/>
              </w:rPr>
              <w:t>3</w:t>
            </w:r>
          </w:p>
        </w:tc>
      </w:tr>
      <w:tr w14:paraId="67C287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left w:val="double" w:color="000000" w:sz="4" w:space="0"/>
              <w:bottom w:val="double" w:color="000000" w:sz="4" w:space="0"/>
              <w:right w:val="double" w:color="000000" w:sz="4" w:space="0"/>
            </w:tcBorders>
          </w:tcPr>
          <w:p w14:paraId="39DB6E65">
            <w:pPr>
              <w:pStyle w:val="13"/>
              <w:spacing w:before="41"/>
              <w:jc w:val="both"/>
              <w:rPr>
                <w:color w:val="auto"/>
                <w:sz w:val="24"/>
              </w:rPr>
            </w:pPr>
            <w:r>
              <w:rPr>
                <w:color w:val="auto"/>
                <w:spacing w:val="-5"/>
                <w:sz w:val="24"/>
              </w:rPr>
              <w:t>2.6</w:t>
            </w:r>
          </w:p>
        </w:tc>
        <w:tc>
          <w:tcPr>
            <w:tcW w:w="1061" w:type="dxa"/>
            <w:tcBorders>
              <w:top w:val="double" w:color="000000" w:sz="4" w:space="0"/>
              <w:left w:val="double" w:color="000000" w:sz="4" w:space="0"/>
              <w:bottom w:val="double" w:color="000000" w:sz="4" w:space="0"/>
              <w:right w:val="double" w:color="000000" w:sz="4" w:space="0"/>
            </w:tcBorders>
          </w:tcPr>
          <w:p w14:paraId="52E42407">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2598D0A1">
            <w:pPr>
              <w:pStyle w:val="13"/>
              <w:spacing w:before="41"/>
              <w:ind w:left="26"/>
              <w:jc w:val="both"/>
              <w:rPr>
                <w:color w:val="auto"/>
                <w:sz w:val="24"/>
              </w:rPr>
            </w:pPr>
            <w:r>
              <w:rPr>
                <w:color w:val="auto"/>
                <w:sz w:val="24"/>
              </w:rPr>
              <w:t>Subsection:</w:t>
            </w:r>
            <w:r>
              <w:rPr>
                <w:color w:val="auto"/>
                <w:spacing w:val="-3"/>
                <w:sz w:val="24"/>
              </w:rPr>
              <w:t xml:space="preserve"> </w:t>
            </w:r>
            <w:r>
              <w:rPr>
                <w:color w:val="auto"/>
                <w:sz w:val="24"/>
              </w:rPr>
              <w:t>Optimization</w:t>
            </w:r>
            <w:r>
              <w:rPr>
                <w:color w:val="auto"/>
                <w:spacing w:val="-4"/>
                <w:sz w:val="24"/>
              </w:rPr>
              <w:t xml:space="preserve"> </w:t>
            </w:r>
            <w:r>
              <w:rPr>
                <w:color w:val="auto"/>
                <w:spacing w:val="-2"/>
                <w:sz w:val="24"/>
              </w:rPr>
              <w:t>Techniques</w:t>
            </w:r>
          </w:p>
        </w:tc>
        <w:tc>
          <w:tcPr>
            <w:tcW w:w="1067" w:type="dxa"/>
            <w:tcBorders>
              <w:top w:val="double" w:color="000000" w:sz="4" w:space="0"/>
              <w:left w:val="double" w:color="000000" w:sz="4" w:space="0"/>
              <w:bottom w:val="double" w:color="000000" w:sz="4" w:space="0"/>
              <w:right w:val="double" w:color="000000" w:sz="4" w:space="0"/>
            </w:tcBorders>
          </w:tcPr>
          <w:p w14:paraId="527BCB9E">
            <w:pPr>
              <w:pStyle w:val="13"/>
              <w:spacing w:before="41"/>
              <w:jc w:val="both"/>
              <w:rPr>
                <w:color w:val="auto"/>
                <w:sz w:val="24"/>
              </w:rPr>
            </w:pPr>
            <w:r>
              <w:rPr>
                <w:color w:val="auto"/>
                <w:spacing w:val="-10"/>
                <w:sz w:val="24"/>
              </w:rPr>
              <w:t>3</w:t>
            </w:r>
          </w:p>
        </w:tc>
      </w:tr>
      <w:tr w14:paraId="57D7F7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38051A07">
            <w:pPr>
              <w:pStyle w:val="13"/>
              <w:jc w:val="both"/>
              <w:rPr>
                <w:color w:val="auto"/>
                <w:sz w:val="24"/>
              </w:rPr>
            </w:pPr>
            <w:r>
              <w:rPr>
                <w:color w:val="auto"/>
                <w:spacing w:val="-5"/>
                <w:sz w:val="24"/>
              </w:rPr>
              <w:t>2.7</w:t>
            </w:r>
          </w:p>
        </w:tc>
        <w:tc>
          <w:tcPr>
            <w:tcW w:w="1061" w:type="dxa"/>
            <w:tcBorders>
              <w:top w:val="double" w:color="000000" w:sz="4" w:space="0"/>
              <w:left w:val="double" w:color="000000" w:sz="4" w:space="0"/>
              <w:bottom w:val="double" w:color="000000" w:sz="4" w:space="0"/>
              <w:right w:val="double" w:color="000000" w:sz="4" w:space="0"/>
            </w:tcBorders>
          </w:tcPr>
          <w:p w14:paraId="5CC5A44D">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02C4E0A8">
            <w:pPr>
              <w:pStyle w:val="13"/>
              <w:ind w:left="26"/>
              <w:jc w:val="both"/>
              <w:rPr>
                <w:color w:val="auto"/>
                <w:sz w:val="24"/>
              </w:rPr>
            </w:pPr>
            <w:r>
              <w:rPr>
                <w:color w:val="auto"/>
                <w:sz w:val="24"/>
              </w:rPr>
              <w:t>Subsection:</w:t>
            </w:r>
            <w:r>
              <w:rPr>
                <w:color w:val="auto"/>
                <w:spacing w:val="-3"/>
                <w:sz w:val="24"/>
              </w:rPr>
              <w:t xml:space="preserve"> </w:t>
            </w:r>
            <w:r>
              <w:rPr>
                <w:color w:val="auto"/>
                <w:sz w:val="24"/>
              </w:rPr>
              <w:t>Performance</w:t>
            </w:r>
            <w:r>
              <w:rPr>
                <w:color w:val="auto"/>
                <w:spacing w:val="-1"/>
                <w:sz w:val="24"/>
              </w:rPr>
              <w:t xml:space="preserve"> </w:t>
            </w:r>
            <w:r>
              <w:rPr>
                <w:color w:val="auto"/>
                <w:spacing w:val="-2"/>
                <w:sz w:val="24"/>
              </w:rPr>
              <w:t>Metrics</w:t>
            </w:r>
          </w:p>
        </w:tc>
        <w:tc>
          <w:tcPr>
            <w:tcW w:w="1067" w:type="dxa"/>
            <w:tcBorders>
              <w:top w:val="double" w:color="000000" w:sz="4" w:space="0"/>
              <w:left w:val="double" w:color="000000" w:sz="4" w:space="0"/>
              <w:bottom w:val="double" w:color="000000" w:sz="4" w:space="0"/>
              <w:right w:val="double" w:color="000000" w:sz="4" w:space="0"/>
            </w:tcBorders>
          </w:tcPr>
          <w:p w14:paraId="05F067A6">
            <w:pPr>
              <w:pStyle w:val="13"/>
              <w:jc w:val="both"/>
              <w:rPr>
                <w:color w:val="auto"/>
                <w:sz w:val="24"/>
              </w:rPr>
            </w:pPr>
            <w:r>
              <w:rPr>
                <w:color w:val="auto"/>
                <w:spacing w:val="-10"/>
                <w:sz w:val="24"/>
              </w:rPr>
              <w:t>3</w:t>
            </w:r>
          </w:p>
        </w:tc>
      </w:tr>
      <w:tr w14:paraId="1AFBA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182D80DD">
            <w:pPr>
              <w:pStyle w:val="13"/>
              <w:jc w:val="both"/>
              <w:rPr>
                <w:color w:val="auto"/>
                <w:sz w:val="24"/>
              </w:rPr>
            </w:pPr>
            <w:r>
              <w:rPr>
                <w:color w:val="auto"/>
                <w:spacing w:val="-5"/>
                <w:sz w:val="24"/>
              </w:rPr>
              <w:t>2.8</w:t>
            </w:r>
          </w:p>
        </w:tc>
        <w:tc>
          <w:tcPr>
            <w:tcW w:w="1061" w:type="dxa"/>
            <w:tcBorders>
              <w:top w:val="double" w:color="000000" w:sz="4" w:space="0"/>
              <w:left w:val="double" w:color="000000" w:sz="4" w:space="0"/>
              <w:bottom w:val="double" w:color="000000" w:sz="4" w:space="0"/>
              <w:right w:val="double" w:color="000000" w:sz="4" w:space="0"/>
            </w:tcBorders>
          </w:tcPr>
          <w:p w14:paraId="5A5B9C70">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411BA662">
            <w:pPr>
              <w:pStyle w:val="13"/>
              <w:ind w:left="26"/>
              <w:jc w:val="both"/>
              <w:rPr>
                <w:color w:val="auto"/>
                <w:sz w:val="24"/>
              </w:rPr>
            </w:pPr>
            <w:r>
              <w:rPr>
                <w:color w:val="auto"/>
                <w:sz w:val="24"/>
              </w:rPr>
              <w:t>Subsection:</w:t>
            </w:r>
            <w:r>
              <w:rPr>
                <w:color w:val="auto"/>
                <w:spacing w:val="-2"/>
                <w:sz w:val="24"/>
              </w:rPr>
              <w:t xml:space="preserve"> </w:t>
            </w:r>
            <w:r>
              <w:rPr>
                <w:color w:val="auto"/>
                <w:sz w:val="24"/>
              </w:rPr>
              <w:t>Grad-CAM</w:t>
            </w:r>
            <w:r>
              <w:rPr>
                <w:color w:val="auto"/>
                <w:spacing w:val="-1"/>
                <w:sz w:val="24"/>
              </w:rPr>
              <w:t xml:space="preserve"> </w:t>
            </w:r>
            <w:r>
              <w:rPr>
                <w:color w:val="auto"/>
                <w:sz w:val="24"/>
              </w:rPr>
              <w:t>for</w:t>
            </w:r>
            <w:r>
              <w:rPr>
                <w:color w:val="auto"/>
                <w:spacing w:val="-1"/>
                <w:sz w:val="24"/>
              </w:rPr>
              <w:t xml:space="preserve"> </w:t>
            </w:r>
            <w:r>
              <w:rPr>
                <w:color w:val="auto"/>
                <w:sz w:val="24"/>
              </w:rPr>
              <w:t>Model</w:t>
            </w:r>
            <w:r>
              <w:rPr>
                <w:color w:val="auto"/>
                <w:spacing w:val="2"/>
                <w:sz w:val="24"/>
              </w:rPr>
              <w:t xml:space="preserve"> </w:t>
            </w:r>
            <w:r>
              <w:rPr>
                <w:color w:val="auto"/>
                <w:spacing w:val="2"/>
                <w:sz w:val="24"/>
                <w:lang w:val="en-IN"/>
              </w:rPr>
              <w:t>Interoperability</w:t>
            </w:r>
          </w:p>
        </w:tc>
        <w:tc>
          <w:tcPr>
            <w:tcW w:w="1067" w:type="dxa"/>
            <w:tcBorders>
              <w:top w:val="double" w:color="000000" w:sz="4" w:space="0"/>
              <w:left w:val="double" w:color="000000" w:sz="4" w:space="0"/>
              <w:bottom w:val="double" w:color="000000" w:sz="4" w:space="0"/>
              <w:right w:val="double" w:color="000000" w:sz="4" w:space="0"/>
            </w:tcBorders>
          </w:tcPr>
          <w:p w14:paraId="154B9D35">
            <w:pPr>
              <w:pStyle w:val="13"/>
              <w:jc w:val="both"/>
              <w:rPr>
                <w:color w:val="auto"/>
                <w:sz w:val="24"/>
              </w:rPr>
            </w:pPr>
            <w:r>
              <w:rPr>
                <w:color w:val="auto"/>
                <w:spacing w:val="-10"/>
                <w:sz w:val="24"/>
              </w:rPr>
              <w:t>3</w:t>
            </w:r>
          </w:p>
        </w:tc>
      </w:tr>
      <w:tr w14:paraId="59F98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0F33DD4A">
            <w:pPr>
              <w:pStyle w:val="13"/>
              <w:spacing w:before="41"/>
              <w:jc w:val="both"/>
              <w:rPr>
                <w:color w:val="auto"/>
                <w:sz w:val="24"/>
              </w:rPr>
            </w:pPr>
            <w:r>
              <w:rPr>
                <w:color w:val="auto"/>
                <w:spacing w:val="-5"/>
                <w:sz w:val="24"/>
              </w:rPr>
              <w:t>2.9</w:t>
            </w:r>
          </w:p>
        </w:tc>
        <w:tc>
          <w:tcPr>
            <w:tcW w:w="1061" w:type="dxa"/>
            <w:tcBorders>
              <w:top w:val="double" w:color="000000" w:sz="4" w:space="0"/>
              <w:left w:val="double" w:color="000000" w:sz="4" w:space="0"/>
              <w:bottom w:val="double" w:color="000000" w:sz="4" w:space="0"/>
              <w:right w:val="double" w:color="000000" w:sz="4" w:space="0"/>
            </w:tcBorders>
          </w:tcPr>
          <w:p w14:paraId="1E1C29AA">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2107D153">
            <w:pPr>
              <w:pStyle w:val="13"/>
              <w:spacing w:before="41"/>
              <w:ind w:left="26"/>
              <w:jc w:val="both"/>
              <w:rPr>
                <w:color w:val="auto"/>
                <w:sz w:val="24"/>
              </w:rPr>
            </w:pPr>
            <w:r>
              <w:rPr>
                <w:color w:val="auto"/>
                <w:sz w:val="24"/>
              </w:rPr>
              <w:t>Subsection:</w:t>
            </w:r>
            <w:r>
              <w:rPr>
                <w:color w:val="auto"/>
                <w:spacing w:val="-1"/>
                <w:sz w:val="24"/>
              </w:rPr>
              <w:t xml:space="preserve"> </w:t>
            </w:r>
            <w:r>
              <w:rPr>
                <w:color w:val="auto"/>
                <w:sz w:val="24"/>
              </w:rPr>
              <w:t>Threshold</w:t>
            </w:r>
            <w:r>
              <w:rPr>
                <w:color w:val="auto"/>
                <w:spacing w:val="-2"/>
                <w:sz w:val="24"/>
              </w:rPr>
              <w:t xml:space="preserve"> </w:t>
            </w:r>
            <w:r>
              <w:rPr>
                <w:color w:val="auto"/>
                <w:sz w:val="24"/>
              </w:rPr>
              <w:t>Tuning</w:t>
            </w:r>
            <w:r>
              <w:rPr>
                <w:color w:val="auto"/>
                <w:spacing w:val="-1"/>
                <w:sz w:val="24"/>
              </w:rPr>
              <w:t xml:space="preserve"> </w:t>
            </w:r>
            <w:r>
              <w:rPr>
                <w:color w:val="auto"/>
                <w:sz w:val="24"/>
              </w:rPr>
              <w:t>for</w:t>
            </w:r>
            <w:r>
              <w:rPr>
                <w:color w:val="auto"/>
                <w:spacing w:val="-2"/>
                <w:sz w:val="24"/>
              </w:rPr>
              <w:t xml:space="preserve"> Classification</w:t>
            </w:r>
          </w:p>
        </w:tc>
        <w:tc>
          <w:tcPr>
            <w:tcW w:w="1067" w:type="dxa"/>
            <w:tcBorders>
              <w:top w:val="double" w:color="000000" w:sz="4" w:space="0"/>
              <w:left w:val="double" w:color="000000" w:sz="4" w:space="0"/>
              <w:bottom w:val="double" w:color="000000" w:sz="4" w:space="0"/>
              <w:right w:val="double" w:color="000000" w:sz="4" w:space="0"/>
            </w:tcBorders>
          </w:tcPr>
          <w:p w14:paraId="3628C064">
            <w:pPr>
              <w:pStyle w:val="13"/>
              <w:spacing w:before="41"/>
              <w:jc w:val="both"/>
              <w:rPr>
                <w:color w:val="auto"/>
                <w:sz w:val="24"/>
              </w:rPr>
            </w:pPr>
            <w:r>
              <w:rPr>
                <w:color w:val="auto"/>
                <w:spacing w:val="-10"/>
                <w:sz w:val="24"/>
              </w:rPr>
              <w:t>3</w:t>
            </w:r>
          </w:p>
        </w:tc>
      </w:tr>
      <w:tr w14:paraId="747A6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4D1CB5A1">
            <w:pPr>
              <w:pStyle w:val="13"/>
              <w:jc w:val="both"/>
              <w:rPr>
                <w:color w:val="auto"/>
                <w:sz w:val="24"/>
              </w:rPr>
            </w:pPr>
            <w:r>
              <w:rPr>
                <w:color w:val="auto"/>
                <w:spacing w:val="-10"/>
                <w:sz w:val="24"/>
              </w:rPr>
              <w:t>3</w:t>
            </w:r>
          </w:p>
        </w:tc>
        <w:tc>
          <w:tcPr>
            <w:tcW w:w="1061" w:type="dxa"/>
            <w:tcBorders>
              <w:top w:val="double" w:color="000000" w:sz="4" w:space="0"/>
              <w:left w:val="double" w:color="000000" w:sz="4" w:space="0"/>
              <w:bottom w:val="double" w:color="000000" w:sz="4" w:space="0"/>
              <w:right w:val="double" w:color="000000" w:sz="4" w:space="0"/>
            </w:tcBorders>
          </w:tcPr>
          <w:p w14:paraId="067A8ADB">
            <w:pPr>
              <w:pStyle w:val="13"/>
              <w:ind w:left="0" w:right="61"/>
              <w:jc w:val="both"/>
              <w:rPr>
                <w:color w:val="auto"/>
                <w:sz w:val="24"/>
              </w:rPr>
            </w:pPr>
            <w:r>
              <w:rPr>
                <w:color w:val="auto"/>
                <w:sz w:val="24"/>
              </w:rPr>
              <w:t>Chapter</w:t>
            </w:r>
            <w:r>
              <w:rPr>
                <w:color w:val="auto"/>
                <w:spacing w:val="-3"/>
                <w:sz w:val="24"/>
              </w:rPr>
              <w:t xml:space="preserve"> </w:t>
            </w:r>
            <w:r>
              <w:rPr>
                <w:color w:val="auto"/>
                <w:spacing w:val="-10"/>
                <w:sz w:val="24"/>
              </w:rPr>
              <w:t>3</w:t>
            </w:r>
          </w:p>
        </w:tc>
        <w:tc>
          <w:tcPr>
            <w:tcW w:w="5998" w:type="dxa"/>
            <w:tcBorders>
              <w:top w:val="double" w:color="000000" w:sz="4" w:space="0"/>
              <w:left w:val="double" w:color="000000" w:sz="4" w:space="0"/>
              <w:bottom w:val="double" w:color="000000" w:sz="4" w:space="0"/>
              <w:right w:val="double" w:color="000000" w:sz="4" w:space="0"/>
            </w:tcBorders>
          </w:tcPr>
          <w:p w14:paraId="71B84BC2">
            <w:pPr>
              <w:pStyle w:val="13"/>
              <w:ind w:left="26"/>
              <w:jc w:val="both"/>
              <w:rPr>
                <w:color w:val="auto"/>
                <w:sz w:val="24"/>
              </w:rPr>
            </w:pPr>
            <w:r>
              <w:rPr>
                <w:color w:val="auto"/>
                <w:sz w:val="24"/>
              </w:rPr>
              <w:t>Problem</w:t>
            </w:r>
            <w:r>
              <w:rPr>
                <w:color w:val="auto"/>
                <w:spacing w:val="-3"/>
                <w:sz w:val="24"/>
              </w:rPr>
              <w:t xml:space="preserve"> </w:t>
            </w:r>
            <w:r>
              <w:rPr>
                <w:color w:val="auto"/>
                <w:sz w:val="24"/>
              </w:rPr>
              <w:t>Statement/Requirement</w:t>
            </w:r>
            <w:r>
              <w:rPr>
                <w:color w:val="auto"/>
                <w:spacing w:val="-2"/>
                <w:sz w:val="24"/>
              </w:rPr>
              <w:t xml:space="preserve"> Specifications</w:t>
            </w:r>
          </w:p>
        </w:tc>
        <w:tc>
          <w:tcPr>
            <w:tcW w:w="1067" w:type="dxa"/>
            <w:tcBorders>
              <w:top w:val="double" w:color="000000" w:sz="4" w:space="0"/>
              <w:left w:val="double" w:color="000000" w:sz="4" w:space="0"/>
              <w:bottom w:val="double" w:color="000000" w:sz="4" w:space="0"/>
              <w:right w:val="double" w:color="000000" w:sz="4" w:space="0"/>
            </w:tcBorders>
          </w:tcPr>
          <w:p w14:paraId="3D49B024">
            <w:pPr>
              <w:pStyle w:val="13"/>
              <w:jc w:val="both"/>
              <w:rPr>
                <w:color w:val="auto"/>
                <w:sz w:val="24"/>
              </w:rPr>
            </w:pPr>
            <w:r>
              <w:rPr>
                <w:color w:val="auto"/>
                <w:spacing w:val="-10"/>
                <w:sz w:val="24"/>
              </w:rPr>
              <w:t>4</w:t>
            </w:r>
          </w:p>
        </w:tc>
      </w:tr>
      <w:tr w14:paraId="248B39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06D1A8A1">
            <w:pPr>
              <w:pStyle w:val="13"/>
              <w:jc w:val="both"/>
              <w:rPr>
                <w:color w:val="auto"/>
                <w:sz w:val="24"/>
              </w:rPr>
            </w:pPr>
            <w:r>
              <w:rPr>
                <w:color w:val="auto"/>
                <w:spacing w:val="-5"/>
                <w:sz w:val="24"/>
              </w:rPr>
              <w:t>3.1</w:t>
            </w:r>
          </w:p>
        </w:tc>
        <w:tc>
          <w:tcPr>
            <w:tcW w:w="1061" w:type="dxa"/>
            <w:tcBorders>
              <w:top w:val="double" w:color="000000" w:sz="4" w:space="0"/>
              <w:left w:val="double" w:color="000000" w:sz="4" w:space="0"/>
              <w:bottom w:val="double" w:color="000000" w:sz="4" w:space="0"/>
              <w:right w:val="double" w:color="000000" w:sz="4" w:space="0"/>
            </w:tcBorders>
          </w:tcPr>
          <w:p w14:paraId="2434CCE4">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509FB16B">
            <w:pPr>
              <w:pStyle w:val="13"/>
              <w:ind w:left="26"/>
              <w:jc w:val="both"/>
              <w:rPr>
                <w:color w:val="auto"/>
                <w:sz w:val="24"/>
              </w:rPr>
            </w:pPr>
            <w:r>
              <w:rPr>
                <w:color w:val="auto"/>
                <w:sz w:val="24"/>
              </w:rPr>
              <w:t>Project</w:t>
            </w:r>
            <w:r>
              <w:rPr>
                <w:color w:val="auto"/>
                <w:spacing w:val="-5"/>
                <w:sz w:val="24"/>
              </w:rPr>
              <w:t xml:space="preserve"> </w:t>
            </w:r>
            <w:r>
              <w:rPr>
                <w:color w:val="auto"/>
                <w:spacing w:val="-2"/>
                <w:sz w:val="24"/>
              </w:rPr>
              <w:t>Goals</w:t>
            </w:r>
          </w:p>
        </w:tc>
        <w:tc>
          <w:tcPr>
            <w:tcW w:w="1067" w:type="dxa"/>
            <w:tcBorders>
              <w:top w:val="double" w:color="000000" w:sz="4" w:space="0"/>
              <w:left w:val="double" w:color="000000" w:sz="4" w:space="0"/>
              <w:bottom w:val="double" w:color="000000" w:sz="4" w:space="0"/>
              <w:right w:val="double" w:color="000000" w:sz="4" w:space="0"/>
            </w:tcBorders>
          </w:tcPr>
          <w:p w14:paraId="4C1E074E">
            <w:pPr>
              <w:pStyle w:val="13"/>
              <w:jc w:val="both"/>
              <w:rPr>
                <w:color w:val="auto"/>
                <w:sz w:val="24"/>
              </w:rPr>
            </w:pPr>
            <w:r>
              <w:rPr>
                <w:color w:val="auto"/>
                <w:spacing w:val="-10"/>
                <w:sz w:val="24"/>
              </w:rPr>
              <w:t>4</w:t>
            </w:r>
          </w:p>
        </w:tc>
      </w:tr>
      <w:tr w14:paraId="7133ED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0197F8F1">
            <w:pPr>
              <w:pStyle w:val="13"/>
              <w:spacing w:before="41"/>
              <w:jc w:val="both"/>
              <w:rPr>
                <w:color w:val="auto"/>
                <w:sz w:val="24"/>
              </w:rPr>
            </w:pPr>
            <w:r>
              <w:rPr>
                <w:color w:val="auto"/>
                <w:spacing w:val="-5"/>
                <w:sz w:val="24"/>
              </w:rPr>
              <w:t>3.2</w:t>
            </w:r>
          </w:p>
        </w:tc>
        <w:tc>
          <w:tcPr>
            <w:tcW w:w="1061" w:type="dxa"/>
            <w:tcBorders>
              <w:top w:val="double" w:color="000000" w:sz="4" w:space="0"/>
              <w:left w:val="double" w:color="000000" w:sz="4" w:space="0"/>
              <w:bottom w:val="double" w:color="000000" w:sz="4" w:space="0"/>
              <w:right w:val="double" w:color="000000" w:sz="4" w:space="0"/>
            </w:tcBorders>
          </w:tcPr>
          <w:p w14:paraId="2A10F6D0">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51D6F1A8">
            <w:pPr>
              <w:pStyle w:val="13"/>
              <w:spacing w:before="41"/>
              <w:ind w:left="26"/>
              <w:jc w:val="both"/>
              <w:rPr>
                <w:color w:val="auto"/>
                <w:sz w:val="24"/>
              </w:rPr>
            </w:pPr>
            <w:r>
              <w:rPr>
                <w:color w:val="auto"/>
                <w:sz w:val="24"/>
              </w:rPr>
              <w:t>Project</w:t>
            </w:r>
            <w:r>
              <w:rPr>
                <w:color w:val="auto"/>
                <w:spacing w:val="-5"/>
                <w:sz w:val="24"/>
              </w:rPr>
              <w:t xml:space="preserve"> </w:t>
            </w:r>
            <w:r>
              <w:rPr>
                <w:color w:val="auto"/>
                <w:spacing w:val="-2"/>
                <w:sz w:val="24"/>
              </w:rPr>
              <w:t>Analysis</w:t>
            </w:r>
          </w:p>
        </w:tc>
        <w:tc>
          <w:tcPr>
            <w:tcW w:w="1067" w:type="dxa"/>
            <w:tcBorders>
              <w:top w:val="double" w:color="000000" w:sz="4" w:space="0"/>
              <w:left w:val="double" w:color="000000" w:sz="4" w:space="0"/>
              <w:bottom w:val="double" w:color="000000" w:sz="4" w:space="0"/>
              <w:right w:val="double" w:color="000000" w:sz="4" w:space="0"/>
            </w:tcBorders>
          </w:tcPr>
          <w:p w14:paraId="236BA977">
            <w:pPr>
              <w:pStyle w:val="13"/>
              <w:spacing w:before="41"/>
              <w:jc w:val="both"/>
              <w:rPr>
                <w:color w:val="auto"/>
                <w:sz w:val="24"/>
              </w:rPr>
            </w:pPr>
            <w:r>
              <w:rPr>
                <w:color w:val="auto"/>
                <w:spacing w:val="-10"/>
                <w:sz w:val="24"/>
              </w:rPr>
              <w:t>5</w:t>
            </w:r>
          </w:p>
        </w:tc>
      </w:tr>
      <w:tr w14:paraId="560616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624" w:type="dxa"/>
            <w:tcBorders>
              <w:top w:val="double" w:color="000000" w:sz="4" w:space="0"/>
              <w:left w:val="double" w:color="000000" w:sz="4" w:space="0"/>
              <w:bottom w:val="double" w:color="000000" w:sz="4" w:space="0"/>
              <w:right w:val="double" w:color="000000" w:sz="4" w:space="0"/>
            </w:tcBorders>
          </w:tcPr>
          <w:p w14:paraId="6C8F28C7">
            <w:pPr>
              <w:pStyle w:val="13"/>
              <w:jc w:val="both"/>
              <w:rPr>
                <w:color w:val="auto"/>
                <w:sz w:val="24"/>
              </w:rPr>
            </w:pPr>
            <w:r>
              <w:rPr>
                <w:color w:val="auto"/>
                <w:spacing w:val="-5"/>
                <w:sz w:val="24"/>
              </w:rPr>
              <w:t>3.3</w:t>
            </w:r>
          </w:p>
        </w:tc>
        <w:tc>
          <w:tcPr>
            <w:tcW w:w="1061" w:type="dxa"/>
            <w:tcBorders>
              <w:top w:val="double" w:color="000000" w:sz="4" w:space="0"/>
              <w:left w:val="double" w:color="000000" w:sz="4" w:space="0"/>
              <w:bottom w:val="double" w:color="000000" w:sz="4" w:space="0"/>
              <w:right w:val="double" w:color="000000" w:sz="4" w:space="0"/>
            </w:tcBorders>
          </w:tcPr>
          <w:p w14:paraId="7EDA2BED">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31327216">
            <w:pPr>
              <w:pStyle w:val="13"/>
              <w:ind w:left="26"/>
              <w:jc w:val="both"/>
              <w:rPr>
                <w:color w:val="auto"/>
                <w:sz w:val="24"/>
              </w:rPr>
            </w:pPr>
            <w:r>
              <w:rPr>
                <w:color w:val="auto"/>
                <w:sz w:val="24"/>
              </w:rPr>
              <w:t xml:space="preserve">System </w:t>
            </w:r>
            <w:r>
              <w:rPr>
                <w:color w:val="auto"/>
                <w:spacing w:val="-2"/>
                <w:sz w:val="24"/>
              </w:rPr>
              <w:t>Design</w:t>
            </w:r>
          </w:p>
        </w:tc>
        <w:tc>
          <w:tcPr>
            <w:tcW w:w="1067" w:type="dxa"/>
            <w:tcBorders>
              <w:top w:val="double" w:color="000000" w:sz="4" w:space="0"/>
              <w:left w:val="double" w:color="000000" w:sz="4" w:space="0"/>
              <w:bottom w:val="double" w:color="000000" w:sz="4" w:space="0"/>
              <w:right w:val="double" w:color="000000" w:sz="4" w:space="0"/>
            </w:tcBorders>
          </w:tcPr>
          <w:p w14:paraId="76580449">
            <w:pPr>
              <w:pStyle w:val="13"/>
              <w:jc w:val="both"/>
              <w:rPr>
                <w:color w:val="auto"/>
                <w:sz w:val="24"/>
              </w:rPr>
            </w:pPr>
            <w:r>
              <w:rPr>
                <w:color w:val="auto"/>
                <w:spacing w:val="-10"/>
                <w:sz w:val="24"/>
              </w:rPr>
              <w:t>6</w:t>
            </w:r>
          </w:p>
        </w:tc>
      </w:tr>
      <w:tr w14:paraId="06F0D5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38F33E62">
            <w:pPr>
              <w:pStyle w:val="13"/>
              <w:jc w:val="both"/>
              <w:rPr>
                <w:color w:val="auto"/>
                <w:sz w:val="24"/>
              </w:rPr>
            </w:pPr>
            <w:r>
              <w:rPr>
                <w:color w:val="auto"/>
                <w:spacing w:val="-10"/>
                <w:sz w:val="24"/>
              </w:rPr>
              <w:t>4</w:t>
            </w:r>
          </w:p>
        </w:tc>
        <w:tc>
          <w:tcPr>
            <w:tcW w:w="1061" w:type="dxa"/>
            <w:tcBorders>
              <w:top w:val="double" w:color="000000" w:sz="4" w:space="0"/>
              <w:left w:val="double" w:color="000000" w:sz="4" w:space="0"/>
              <w:bottom w:val="double" w:color="000000" w:sz="4" w:space="0"/>
              <w:right w:val="double" w:color="000000" w:sz="4" w:space="0"/>
            </w:tcBorders>
          </w:tcPr>
          <w:p w14:paraId="59074902">
            <w:pPr>
              <w:pStyle w:val="13"/>
              <w:ind w:left="0" w:right="61"/>
              <w:jc w:val="both"/>
              <w:rPr>
                <w:color w:val="auto"/>
                <w:sz w:val="24"/>
              </w:rPr>
            </w:pPr>
            <w:r>
              <w:rPr>
                <w:color w:val="auto"/>
                <w:sz w:val="24"/>
              </w:rPr>
              <w:t>Chapter</w:t>
            </w:r>
            <w:r>
              <w:rPr>
                <w:color w:val="auto"/>
                <w:spacing w:val="-3"/>
                <w:sz w:val="24"/>
              </w:rPr>
              <w:t xml:space="preserve"> </w:t>
            </w:r>
            <w:r>
              <w:rPr>
                <w:color w:val="auto"/>
                <w:spacing w:val="-10"/>
                <w:sz w:val="24"/>
              </w:rPr>
              <w:t>4</w:t>
            </w:r>
          </w:p>
        </w:tc>
        <w:tc>
          <w:tcPr>
            <w:tcW w:w="5998" w:type="dxa"/>
            <w:tcBorders>
              <w:top w:val="double" w:color="000000" w:sz="4" w:space="0"/>
              <w:left w:val="double" w:color="000000" w:sz="4" w:space="0"/>
              <w:bottom w:val="double" w:color="000000" w:sz="4" w:space="0"/>
              <w:right w:val="double" w:color="000000" w:sz="4" w:space="0"/>
            </w:tcBorders>
          </w:tcPr>
          <w:p w14:paraId="30D268ED">
            <w:pPr>
              <w:pStyle w:val="13"/>
              <w:ind w:left="26"/>
              <w:jc w:val="both"/>
              <w:rPr>
                <w:color w:val="auto"/>
                <w:sz w:val="24"/>
              </w:rPr>
            </w:pPr>
            <w:r>
              <w:rPr>
                <w:color w:val="auto"/>
                <w:spacing w:val="-2"/>
                <w:sz w:val="24"/>
              </w:rPr>
              <w:t>Implementation</w:t>
            </w:r>
          </w:p>
        </w:tc>
        <w:tc>
          <w:tcPr>
            <w:tcW w:w="1067" w:type="dxa"/>
            <w:tcBorders>
              <w:top w:val="double" w:color="000000" w:sz="4" w:space="0"/>
              <w:left w:val="double" w:color="000000" w:sz="4" w:space="0"/>
              <w:bottom w:val="double" w:color="000000" w:sz="4" w:space="0"/>
              <w:right w:val="double" w:color="000000" w:sz="4" w:space="0"/>
            </w:tcBorders>
          </w:tcPr>
          <w:p w14:paraId="68DCD775">
            <w:pPr>
              <w:pStyle w:val="13"/>
              <w:jc w:val="both"/>
              <w:rPr>
                <w:color w:val="auto"/>
                <w:sz w:val="24"/>
              </w:rPr>
            </w:pPr>
            <w:r>
              <w:rPr>
                <w:color w:val="auto"/>
                <w:spacing w:val="-10"/>
                <w:sz w:val="24"/>
              </w:rPr>
              <w:t>7</w:t>
            </w:r>
          </w:p>
        </w:tc>
      </w:tr>
      <w:tr w14:paraId="25ABB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41EA8185">
            <w:pPr>
              <w:pStyle w:val="13"/>
              <w:spacing w:before="41"/>
              <w:jc w:val="both"/>
              <w:rPr>
                <w:color w:val="auto"/>
                <w:sz w:val="24"/>
              </w:rPr>
            </w:pPr>
            <w:r>
              <w:rPr>
                <w:color w:val="auto"/>
                <w:spacing w:val="-5"/>
                <w:sz w:val="24"/>
              </w:rPr>
              <w:t>4.1</w:t>
            </w:r>
          </w:p>
        </w:tc>
        <w:tc>
          <w:tcPr>
            <w:tcW w:w="1061" w:type="dxa"/>
            <w:tcBorders>
              <w:top w:val="double" w:color="000000" w:sz="4" w:space="0"/>
              <w:left w:val="double" w:color="000000" w:sz="4" w:space="0"/>
              <w:bottom w:val="double" w:color="000000" w:sz="4" w:space="0"/>
              <w:right w:val="double" w:color="000000" w:sz="4" w:space="0"/>
            </w:tcBorders>
          </w:tcPr>
          <w:p w14:paraId="6B085585">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207612CB">
            <w:pPr>
              <w:pStyle w:val="13"/>
              <w:spacing w:before="41"/>
              <w:ind w:left="26"/>
              <w:jc w:val="both"/>
              <w:rPr>
                <w:color w:val="auto"/>
                <w:sz w:val="24"/>
              </w:rPr>
            </w:pPr>
            <w:r>
              <w:rPr>
                <w:color w:val="auto"/>
                <w:spacing w:val="-2"/>
                <w:sz w:val="24"/>
              </w:rPr>
              <w:t>Methodology/Proposal</w:t>
            </w:r>
          </w:p>
        </w:tc>
        <w:tc>
          <w:tcPr>
            <w:tcW w:w="1067" w:type="dxa"/>
            <w:tcBorders>
              <w:top w:val="double" w:color="000000" w:sz="4" w:space="0"/>
              <w:left w:val="double" w:color="000000" w:sz="4" w:space="0"/>
              <w:bottom w:val="double" w:color="000000" w:sz="4" w:space="0"/>
              <w:right w:val="double" w:color="000000" w:sz="4" w:space="0"/>
            </w:tcBorders>
          </w:tcPr>
          <w:p w14:paraId="2BBF62D5">
            <w:pPr>
              <w:pStyle w:val="13"/>
              <w:spacing w:before="41"/>
              <w:jc w:val="both"/>
              <w:rPr>
                <w:color w:val="auto"/>
                <w:sz w:val="24"/>
              </w:rPr>
            </w:pPr>
            <w:r>
              <w:rPr>
                <w:color w:val="auto"/>
                <w:spacing w:val="-10"/>
                <w:sz w:val="24"/>
              </w:rPr>
              <w:t>7</w:t>
            </w:r>
          </w:p>
        </w:tc>
      </w:tr>
      <w:tr w14:paraId="740543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46B1A114">
            <w:pPr>
              <w:pStyle w:val="13"/>
              <w:jc w:val="both"/>
              <w:rPr>
                <w:color w:val="auto"/>
                <w:sz w:val="24"/>
              </w:rPr>
            </w:pPr>
            <w:r>
              <w:rPr>
                <w:color w:val="auto"/>
                <w:spacing w:val="-5"/>
                <w:sz w:val="24"/>
              </w:rPr>
              <w:t>4.2</w:t>
            </w:r>
          </w:p>
        </w:tc>
        <w:tc>
          <w:tcPr>
            <w:tcW w:w="1061" w:type="dxa"/>
            <w:tcBorders>
              <w:top w:val="double" w:color="000000" w:sz="4" w:space="0"/>
              <w:left w:val="double" w:color="000000" w:sz="4" w:space="0"/>
              <w:bottom w:val="double" w:color="000000" w:sz="4" w:space="0"/>
              <w:right w:val="double" w:color="000000" w:sz="4" w:space="0"/>
            </w:tcBorders>
          </w:tcPr>
          <w:p w14:paraId="40F6F99A">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60C9B5F1">
            <w:pPr>
              <w:pStyle w:val="13"/>
              <w:ind w:left="26"/>
              <w:jc w:val="both"/>
              <w:rPr>
                <w:color w:val="auto"/>
                <w:sz w:val="24"/>
              </w:rPr>
            </w:pPr>
            <w:r>
              <w:rPr>
                <w:color w:val="auto"/>
                <w:sz w:val="24"/>
              </w:rPr>
              <w:t>Testing/Verification</w:t>
            </w:r>
            <w:r>
              <w:rPr>
                <w:color w:val="auto"/>
                <w:spacing w:val="-6"/>
                <w:sz w:val="24"/>
              </w:rPr>
              <w:t xml:space="preserve"> </w:t>
            </w:r>
            <w:r>
              <w:rPr>
                <w:color w:val="auto"/>
                <w:spacing w:val="-4"/>
                <w:sz w:val="24"/>
              </w:rPr>
              <w:t>Plan</w:t>
            </w:r>
          </w:p>
        </w:tc>
        <w:tc>
          <w:tcPr>
            <w:tcW w:w="1067" w:type="dxa"/>
            <w:tcBorders>
              <w:top w:val="double" w:color="000000" w:sz="4" w:space="0"/>
              <w:left w:val="double" w:color="000000" w:sz="4" w:space="0"/>
              <w:bottom w:val="double" w:color="000000" w:sz="4" w:space="0"/>
              <w:right w:val="double" w:color="000000" w:sz="4" w:space="0"/>
            </w:tcBorders>
          </w:tcPr>
          <w:p w14:paraId="7AF2194B">
            <w:pPr>
              <w:pStyle w:val="13"/>
              <w:jc w:val="both"/>
              <w:rPr>
                <w:color w:val="auto"/>
                <w:sz w:val="24"/>
              </w:rPr>
            </w:pPr>
            <w:r>
              <w:rPr>
                <w:color w:val="auto"/>
                <w:spacing w:val="-10"/>
                <w:sz w:val="24"/>
              </w:rPr>
              <w:t>8</w:t>
            </w:r>
          </w:p>
        </w:tc>
      </w:tr>
      <w:tr w14:paraId="1E0D97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31679BF8">
            <w:pPr>
              <w:pStyle w:val="13"/>
              <w:jc w:val="both"/>
              <w:rPr>
                <w:color w:val="auto"/>
                <w:sz w:val="24"/>
              </w:rPr>
            </w:pPr>
            <w:r>
              <w:rPr>
                <w:color w:val="auto"/>
                <w:spacing w:val="-5"/>
                <w:sz w:val="24"/>
              </w:rPr>
              <w:t>4.3</w:t>
            </w:r>
          </w:p>
        </w:tc>
        <w:tc>
          <w:tcPr>
            <w:tcW w:w="1061" w:type="dxa"/>
            <w:tcBorders>
              <w:top w:val="double" w:color="000000" w:sz="4" w:space="0"/>
              <w:left w:val="double" w:color="000000" w:sz="4" w:space="0"/>
              <w:bottom w:val="double" w:color="000000" w:sz="4" w:space="0"/>
              <w:right w:val="double" w:color="000000" w:sz="4" w:space="0"/>
            </w:tcBorders>
          </w:tcPr>
          <w:p w14:paraId="50DD0EDF">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6029884D">
            <w:pPr>
              <w:pStyle w:val="13"/>
              <w:ind w:left="26"/>
              <w:jc w:val="both"/>
              <w:rPr>
                <w:color w:val="auto"/>
                <w:sz w:val="24"/>
              </w:rPr>
            </w:pPr>
            <w:r>
              <w:rPr>
                <w:color w:val="auto"/>
                <w:sz w:val="24"/>
              </w:rPr>
              <w:t>Result</w:t>
            </w:r>
            <w:r>
              <w:rPr>
                <w:color w:val="auto"/>
                <w:spacing w:val="-1"/>
                <w:sz w:val="24"/>
              </w:rPr>
              <w:t xml:space="preserve"> </w:t>
            </w:r>
            <w:r>
              <w:rPr>
                <w:color w:val="auto"/>
                <w:spacing w:val="-2"/>
                <w:sz w:val="24"/>
              </w:rPr>
              <w:t>Analysis/Screenshots</w:t>
            </w:r>
          </w:p>
        </w:tc>
        <w:tc>
          <w:tcPr>
            <w:tcW w:w="1067" w:type="dxa"/>
            <w:tcBorders>
              <w:top w:val="double" w:color="000000" w:sz="4" w:space="0"/>
              <w:left w:val="double" w:color="000000" w:sz="4" w:space="0"/>
              <w:bottom w:val="double" w:color="000000" w:sz="4" w:space="0"/>
              <w:right w:val="double" w:color="000000" w:sz="4" w:space="0"/>
            </w:tcBorders>
          </w:tcPr>
          <w:p w14:paraId="26D91A0C">
            <w:pPr>
              <w:pStyle w:val="13"/>
              <w:jc w:val="both"/>
              <w:rPr>
                <w:color w:val="auto"/>
                <w:sz w:val="24"/>
              </w:rPr>
            </w:pPr>
            <w:r>
              <w:rPr>
                <w:color w:val="auto"/>
                <w:spacing w:val="-2"/>
                <w:sz w:val="24"/>
              </w:rPr>
              <w:t>9-</w:t>
            </w:r>
            <w:r>
              <w:rPr>
                <w:color w:val="auto"/>
                <w:spacing w:val="-5"/>
                <w:sz w:val="24"/>
              </w:rPr>
              <w:t>10</w:t>
            </w:r>
          </w:p>
        </w:tc>
      </w:tr>
      <w:tr w14:paraId="004E13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5A106E4B">
            <w:pPr>
              <w:pStyle w:val="13"/>
              <w:spacing w:before="41"/>
              <w:jc w:val="both"/>
              <w:rPr>
                <w:color w:val="auto"/>
                <w:sz w:val="24"/>
              </w:rPr>
            </w:pPr>
            <w:r>
              <w:rPr>
                <w:color w:val="auto"/>
                <w:spacing w:val="-5"/>
                <w:sz w:val="24"/>
              </w:rPr>
              <w:t>4.4</w:t>
            </w:r>
          </w:p>
        </w:tc>
        <w:tc>
          <w:tcPr>
            <w:tcW w:w="1061" w:type="dxa"/>
            <w:tcBorders>
              <w:top w:val="double" w:color="000000" w:sz="4" w:space="0"/>
              <w:left w:val="double" w:color="000000" w:sz="4" w:space="0"/>
              <w:bottom w:val="double" w:color="000000" w:sz="4" w:space="0"/>
              <w:right w:val="double" w:color="000000" w:sz="4" w:space="0"/>
            </w:tcBorders>
          </w:tcPr>
          <w:p w14:paraId="3FA21AAD">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13532396">
            <w:pPr>
              <w:pStyle w:val="13"/>
              <w:spacing w:before="41"/>
              <w:ind w:left="26"/>
              <w:jc w:val="both"/>
              <w:rPr>
                <w:color w:val="auto"/>
                <w:sz w:val="24"/>
              </w:rPr>
            </w:pPr>
            <w:r>
              <w:rPr>
                <w:color w:val="auto"/>
                <w:sz w:val="24"/>
              </w:rPr>
              <w:t>Model</w:t>
            </w:r>
            <w:r>
              <w:rPr>
                <w:color w:val="auto"/>
                <w:spacing w:val="-2"/>
                <w:sz w:val="24"/>
              </w:rPr>
              <w:t xml:space="preserve"> </w:t>
            </w:r>
            <w:r>
              <w:rPr>
                <w:color w:val="auto"/>
                <w:sz w:val="24"/>
              </w:rPr>
              <w:t>Validation</w:t>
            </w:r>
            <w:r>
              <w:rPr>
                <w:color w:val="auto"/>
                <w:spacing w:val="-1"/>
                <w:sz w:val="24"/>
              </w:rPr>
              <w:t xml:space="preserve"> </w:t>
            </w:r>
            <w:r>
              <w:rPr>
                <w:color w:val="auto"/>
                <w:sz w:val="24"/>
              </w:rPr>
              <w:t>and</w:t>
            </w:r>
            <w:r>
              <w:rPr>
                <w:color w:val="auto"/>
                <w:spacing w:val="1"/>
                <w:sz w:val="24"/>
              </w:rPr>
              <w:t xml:space="preserve"> </w:t>
            </w:r>
            <w:r>
              <w:rPr>
                <w:color w:val="auto"/>
                <w:spacing w:val="1"/>
                <w:sz w:val="24"/>
                <w:lang w:val="en-IN"/>
              </w:rPr>
              <w:t>Interoperability</w:t>
            </w:r>
          </w:p>
        </w:tc>
        <w:tc>
          <w:tcPr>
            <w:tcW w:w="1067" w:type="dxa"/>
            <w:tcBorders>
              <w:top w:val="double" w:color="000000" w:sz="4" w:space="0"/>
              <w:left w:val="double" w:color="000000" w:sz="4" w:space="0"/>
              <w:bottom w:val="double" w:color="000000" w:sz="4" w:space="0"/>
              <w:right w:val="double" w:color="000000" w:sz="4" w:space="0"/>
            </w:tcBorders>
          </w:tcPr>
          <w:p w14:paraId="75A06CBB">
            <w:pPr>
              <w:pStyle w:val="13"/>
              <w:spacing w:before="41"/>
              <w:jc w:val="both"/>
              <w:rPr>
                <w:color w:val="auto"/>
                <w:sz w:val="24"/>
              </w:rPr>
            </w:pPr>
            <w:r>
              <w:rPr>
                <w:color w:val="auto"/>
                <w:spacing w:val="-2"/>
                <w:sz w:val="24"/>
              </w:rPr>
              <w:t>10-</w:t>
            </w:r>
            <w:r>
              <w:rPr>
                <w:color w:val="auto"/>
                <w:spacing w:val="-7"/>
                <w:sz w:val="24"/>
              </w:rPr>
              <w:t>11</w:t>
            </w:r>
          </w:p>
        </w:tc>
      </w:tr>
      <w:tr w14:paraId="06B8A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13080566">
            <w:pPr>
              <w:pStyle w:val="13"/>
              <w:jc w:val="both"/>
              <w:rPr>
                <w:color w:val="auto"/>
                <w:sz w:val="24"/>
              </w:rPr>
            </w:pPr>
            <w:r>
              <w:rPr>
                <w:color w:val="auto"/>
                <w:spacing w:val="-10"/>
                <w:sz w:val="24"/>
              </w:rPr>
              <w:t>5</w:t>
            </w:r>
          </w:p>
        </w:tc>
        <w:tc>
          <w:tcPr>
            <w:tcW w:w="1061" w:type="dxa"/>
            <w:tcBorders>
              <w:top w:val="double" w:color="000000" w:sz="4" w:space="0"/>
              <w:left w:val="double" w:color="000000" w:sz="4" w:space="0"/>
              <w:bottom w:val="double" w:color="000000" w:sz="4" w:space="0"/>
              <w:right w:val="double" w:color="000000" w:sz="4" w:space="0"/>
            </w:tcBorders>
          </w:tcPr>
          <w:p w14:paraId="387ECA62">
            <w:pPr>
              <w:pStyle w:val="13"/>
              <w:ind w:left="0" w:right="61"/>
              <w:jc w:val="both"/>
              <w:rPr>
                <w:color w:val="auto"/>
                <w:sz w:val="24"/>
              </w:rPr>
            </w:pPr>
            <w:r>
              <w:rPr>
                <w:color w:val="auto"/>
                <w:sz w:val="24"/>
              </w:rPr>
              <w:t>Chapter</w:t>
            </w:r>
            <w:r>
              <w:rPr>
                <w:color w:val="auto"/>
                <w:spacing w:val="-3"/>
                <w:sz w:val="24"/>
              </w:rPr>
              <w:t xml:space="preserve"> </w:t>
            </w:r>
            <w:r>
              <w:rPr>
                <w:color w:val="auto"/>
                <w:spacing w:val="-10"/>
                <w:sz w:val="24"/>
              </w:rPr>
              <w:t>5</w:t>
            </w:r>
          </w:p>
        </w:tc>
        <w:tc>
          <w:tcPr>
            <w:tcW w:w="5998" w:type="dxa"/>
            <w:tcBorders>
              <w:top w:val="double" w:color="000000" w:sz="4" w:space="0"/>
              <w:left w:val="double" w:color="000000" w:sz="4" w:space="0"/>
              <w:bottom w:val="double" w:color="000000" w:sz="4" w:space="0"/>
              <w:right w:val="double" w:color="000000" w:sz="4" w:space="0"/>
            </w:tcBorders>
          </w:tcPr>
          <w:p w14:paraId="79EA7F7D">
            <w:pPr>
              <w:pStyle w:val="13"/>
              <w:ind w:left="26"/>
              <w:jc w:val="both"/>
              <w:rPr>
                <w:color w:val="auto"/>
                <w:sz w:val="24"/>
              </w:rPr>
            </w:pPr>
            <w:r>
              <w:rPr>
                <w:color w:val="auto"/>
                <w:sz w:val="24"/>
              </w:rPr>
              <w:t>Standards</w:t>
            </w:r>
            <w:r>
              <w:rPr>
                <w:color w:val="auto"/>
                <w:spacing w:val="-2"/>
                <w:sz w:val="24"/>
              </w:rPr>
              <w:t xml:space="preserve"> Adopted</w:t>
            </w:r>
          </w:p>
        </w:tc>
        <w:tc>
          <w:tcPr>
            <w:tcW w:w="1067" w:type="dxa"/>
            <w:tcBorders>
              <w:top w:val="double" w:color="000000" w:sz="4" w:space="0"/>
              <w:left w:val="double" w:color="000000" w:sz="4" w:space="0"/>
              <w:bottom w:val="double" w:color="000000" w:sz="4" w:space="0"/>
              <w:right w:val="double" w:color="000000" w:sz="4" w:space="0"/>
            </w:tcBorders>
          </w:tcPr>
          <w:p w14:paraId="473D886A">
            <w:pPr>
              <w:pStyle w:val="13"/>
              <w:jc w:val="both"/>
              <w:rPr>
                <w:color w:val="auto"/>
                <w:sz w:val="24"/>
              </w:rPr>
            </w:pPr>
            <w:r>
              <w:rPr>
                <w:color w:val="auto"/>
                <w:spacing w:val="-5"/>
                <w:sz w:val="24"/>
              </w:rPr>
              <w:t>12</w:t>
            </w:r>
          </w:p>
        </w:tc>
      </w:tr>
      <w:tr w14:paraId="4DCA5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624" w:type="dxa"/>
            <w:tcBorders>
              <w:top w:val="double" w:color="000000" w:sz="4" w:space="0"/>
              <w:left w:val="double" w:color="000000" w:sz="4" w:space="0"/>
              <w:bottom w:val="double" w:color="000000" w:sz="4" w:space="0"/>
              <w:right w:val="double" w:color="000000" w:sz="4" w:space="0"/>
            </w:tcBorders>
          </w:tcPr>
          <w:p w14:paraId="51ADBFC9">
            <w:pPr>
              <w:pStyle w:val="13"/>
              <w:jc w:val="both"/>
              <w:rPr>
                <w:color w:val="auto"/>
                <w:sz w:val="24"/>
              </w:rPr>
            </w:pPr>
            <w:r>
              <w:rPr>
                <w:color w:val="auto"/>
                <w:spacing w:val="-5"/>
                <w:sz w:val="24"/>
              </w:rPr>
              <w:t>5.1</w:t>
            </w:r>
          </w:p>
        </w:tc>
        <w:tc>
          <w:tcPr>
            <w:tcW w:w="1061" w:type="dxa"/>
            <w:tcBorders>
              <w:top w:val="double" w:color="000000" w:sz="4" w:space="0"/>
              <w:left w:val="double" w:color="000000" w:sz="4" w:space="0"/>
              <w:bottom w:val="double" w:color="000000" w:sz="4" w:space="0"/>
              <w:right w:val="double" w:color="000000" w:sz="4" w:space="0"/>
            </w:tcBorders>
          </w:tcPr>
          <w:p w14:paraId="157C2E45">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6A595C6D">
            <w:pPr>
              <w:pStyle w:val="13"/>
              <w:ind w:left="26"/>
              <w:jc w:val="both"/>
              <w:rPr>
                <w:color w:val="auto"/>
                <w:sz w:val="24"/>
              </w:rPr>
            </w:pPr>
            <w:r>
              <w:rPr>
                <w:color w:val="auto"/>
                <w:sz w:val="24"/>
              </w:rPr>
              <w:t>Design</w:t>
            </w:r>
            <w:r>
              <w:rPr>
                <w:color w:val="auto"/>
                <w:spacing w:val="-2"/>
                <w:sz w:val="24"/>
              </w:rPr>
              <w:t xml:space="preserve"> Standards</w:t>
            </w:r>
          </w:p>
        </w:tc>
        <w:tc>
          <w:tcPr>
            <w:tcW w:w="1067" w:type="dxa"/>
            <w:tcBorders>
              <w:top w:val="double" w:color="000000" w:sz="4" w:space="0"/>
              <w:left w:val="double" w:color="000000" w:sz="4" w:space="0"/>
              <w:bottom w:val="double" w:color="000000" w:sz="4" w:space="0"/>
              <w:right w:val="double" w:color="000000" w:sz="4" w:space="0"/>
            </w:tcBorders>
          </w:tcPr>
          <w:p w14:paraId="4B294EB3">
            <w:pPr>
              <w:pStyle w:val="13"/>
              <w:jc w:val="both"/>
              <w:rPr>
                <w:color w:val="auto"/>
                <w:sz w:val="24"/>
              </w:rPr>
            </w:pPr>
            <w:r>
              <w:rPr>
                <w:color w:val="auto"/>
                <w:spacing w:val="-5"/>
                <w:sz w:val="24"/>
              </w:rPr>
              <w:t>12</w:t>
            </w:r>
          </w:p>
        </w:tc>
      </w:tr>
      <w:tr w14:paraId="30C0B1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4FB5AED7">
            <w:pPr>
              <w:pStyle w:val="13"/>
              <w:spacing w:before="41"/>
              <w:jc w:val="both"/>
              <w:rPr>
                <w:color w:val="auto"/>
                <w:sz w:val="24"/>
              </w:rPr>
            </w:pPr>
            <w:r>
              <w:rPr>
                <w:color w:val="auto"/>
                <w:spacing w:val="-5"/>
                <w:sz w:val="24"/>
              </w:rPr>
              <w:t>5.2</w:t>
            </w:r>
          </w:p>
        </w:tc>
        <w:tc>
          <w:tcPr>
            <w:tcW w:w="1061" w:type="dxa"/>
            <w:tcBorders>
              <w:top w:val="double" w:color="000000" w:sz="4" w:space="0"/>
              <w:left w:val="double" w:color="000000" w:sz="4" w:space="0"/>
              <w:bottom w:val="double" w:color="000000" w:sz="4" w:space="0"/>
              <w:right w:val="double" w:color="000000" w:sz="4" w:space="0"/>
            </w:tcBorders>
          </w:tcPr>
          <w:p w14:paraId="2736DF80">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26A196B5">
            <w:pPr>
              <w:pStyle w:val="13"/>
              <w:spacing w:before="41"/>
              <w:ind w:left="26"/>
              <w:jc w:val="both"/>
              <w:rPr>
                <w:color w:val="auto"/>
                <w:sz w:val="24"/>
              </w:rPr>
            </w:pPr>
            <w:r>
              <w:rPr>
                <w:color w:val="auto"/>
                <w:sz w:val="24"/>
              </w:rPr>
              <w:t xml:space="preserve">Coding </w:t>
            </w:r>
            <w:r>
              <w:rPr>
                <w:color w:val="auto"/>
                <w:spacing w:val="-2"/>
                <w:sz w:val="24"/>
              </w:rPr>
              <w:t>Standards</w:t>
            </w:r>
          </w:p>
        </w:tc>
        <w:tc>
          <w:tcPr>
            <w:tcW w:w="1067" w:type="dxa"/>
            <w:tcBorders>
              <w:top w:val="double" w:color="000000" w:sz="4" w:space="0"/>
              <w:left w:val="double" w:color="000000" w:sz="4" w:space="0"/>
              <w:bottom w:val="double" w:color="000000" w:sz="4" w:space="0"/>
              <w:right w:val="double" w:color="000000" w:sz="4" w:space="0"/>
            </w:tcBorders>
          </w:tcPr>
          <w:p w14:paraId="10A78698">
            <w:pPr>
              <w:pStyle w:val="13"/>
              <w:spacing w:before="41"/>
              <w:jc w:val="both"/>
              <w:rPr>
                <w:color w:val="auto"/>
                <w:sz w:val="24"/>
              </w:rPr>
            </w:pPr>
            <w:r>
              <w:rPr>
                <w:color w:val="auto"/>
                <w:spacing w:val="-5"/>
                <w:sz w:val="24"/>
              </w:rPr>
              <w:t>13</w:t>
            </w:r>
          </w:p>
        </w:tc>
      </w:tr>
      <w:tr w14:paraId="57248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572566E5">
            <w:pPr>
              <w:pStyle w:val="13"/>
              <w:jc w:val="both"/>
              <w:rPr>
                <w:color w:val="auto"/>
                <w:sz w:val="24"/>
              </w:rPr>
            </w:pPr>
            <w:r>
              <w:rPr>
                <w:color w:val="auto"/>
                <w:spacing w:val="-5"/>
                <w:sz w:val="24"/>
              </w:rPr>
              <w:t>5.3</w:t>
            </w:r>
          </w:p>
        </w:tc>
        <w:tc>
          <w:tcPr>
            <w:tcW w:w="1061" w:type="dxa"/>
            <w:tcBorders>
              <w:top w:val="double" w:color="000000" w:sz="4" w:space="0"/>
              <w:left w:val="double" w:color="000000" w:sz="4" w:space="0"/>
              <w:bottom w:val="double" w:color="000000" w:sz="4" w:space="0"/>
              <w:right w:val="double" w:color="000000" w:sz="4" w:space="0"/>
            </w:tcBorders>
          </w:tcPr>
          <w:p w14:paraId="0A50E157">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4C075893">
            <w:pPr>
              <w:pStyle w:val="13"/>
              <w:ind w:left="26"/>
              <w:jc w:val="both"/>
              <w:rPr>
                <w:color w:val="auto"/>
                <w:sz w:val="24"/>
              </w:rPr>
            </w:pPr>
            <w:r>
              <w:rPr>
                <w:color w:val="auto"/>
                <w:sz w:val="24"/>
              </w:rPr>
              <w:t>Testing</w:t>
            </w:r>
            <w:r>
              <w:rPr>
                <w:color w:val="auto"/>
                <w:spacing w:val="-2"/>
                <w:sz w:val="24"/>
              </w:rPr>
              <w:t xml:space="preserve"> Standards</w:t>
            </w:r>
          </w:p>
        </w:tc>
        <w:tc>
          <w:tcPr>
            <w:tcW w:w="1067" w:type="dxa"/>
            <w:tcBorders>
              <w:top w:val="double" w:color="000000" w:sz="4" w:space="0"/>
              <w:left w:val="double" w:color="000000" w:sz="4" w:space="0"/>
              <w:bottom w:val="double" w:color="000000" w:sz="4" w:space="0"/>
              <w:right w:val="double" w:color="000000" w:sz="4" w:space="0"/>
            </w:tcBorders>
          </w:tcPr>
          <w:p w14:paraId="6EC4361F">
            <w:pPr>
              <w:pStyle w:val="13"/>
              <w:jc w:val="both"/>
              <w:rPr>
                <w:color w:val="auto"/>
                <w:sz w:val="24"/>
              </w:rPr>
            </w:pPr>
            <w:r>
              <w:rPr>
                <w:color w:val="auto"/>
                <w:spacing w:val="-5"/>
                <w:sz w:val="24"/>
              </w:rPr>
              <w:t>14</w:t>
            </w:r>
          </w:p>
        </w:tc>
      </w:tr>
      <w:tr w14:paraId="3FFAF6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624" w:type="dxa"/>
            <w:tcBorders>
              <w:top w:val="double" w:color="000000" w:sz="4" w:space="0"/>
              <w:left w:val="double" w:color="000000" w:sz="4" w:space="0"/>
              <w:bottom w:val="double" w:color="000000" w:sz="4" w:space="0"/>
              <w:right w:val="double" w:color="000000" w:sz="4" w:space="0"/>
            </w:tcBorders>
          </w:tcPr>
          <w:p w14:paraId="671B17C2">
            <w:pPr>
              <w:pStyle w:val="13"/>
              <w:spacing w:before="44"/>
              <w:jc w:val="both"/>
              <w:rPr>
                <w:color w:val="auto"/>
                <w:sz w:val="24"/>
              </w:rPr>
            </w:pPr>
            <w:r>
              <w:rPr>
                <w:color w:val="auto"/>
                <w:spacing w:val="-10"/>
                <w:sz w:val="24"/>
              </w:rPr>
              <w:t>6</w:t>
            </w:r>
          </w:p>
        </w:tc>
        <w:tc>
          <w:tcPr>
            <w:tcW w:w="1061" w:type="dxa"/>
            <w:tcBorders>
              <w:top w:val="double" w:color="000000" w:sz="4" w:space="0"/>
              <w:left w:val="double" w:color="000000" w:sz="4" w:space="0"/>
              <w:bottom w:val="double" w:color="000000" w:sz="4" w:space="0"/>
              <w:right w:val="double" w:color="000000" w:sz="4" w:space="0"/>
            </w:tcBorders>
          </w:tcPr>
          <w:p w14:paraId="1CF1B1D2">
            <w:pPr>
              <w:pStyle w:val="13"/>
              <w:spacing w:before="44"/>
              <w:ind w:left="0" w:right="61"/>
              <w:jc w:val="both"/>
              <w:rPr>
                <w:color w:val="auto"/>
                <w:sz w:val="24"/>
              </w:rPr>
            </w:pPr>
            <w:r>
              <w:rPr>
                <w:color w:val="auto"/>
                <w:sz w:val="24"/>
              </w:rPr>
              <w:t>Chapter</w:t>
            </w:r>
            <w:r>
              <w:rPr>
                <w:color w:val="auto"/>
                <w:spacing w:val="-3"/>
                <w:sz w:val="24"/>
              </w:rPr>
              <w:t xml:space="preserve"> </w:t>
            </w:r>
            <w:r>
              <w:rPr>
                <w:color w:val="auto"/>
                <w:spacing w:val="-10"/>
                <w:sz w:val="24"/>
              </w:rPr>
              <w:t>6</w:t>
            </w:r>
          </w:p>
        </w:tc>
        <w:tc>
          <w:tcPr>
            <w:tcW w:w="5998" w:type="dxa"/>
            <w:tcBorders>
              <w:top w:val="double" w:color="000000" w:sz="4" w:space="0"/>
              <w:left w:val="double" w:color="000000" w:sz="4" w:space="0"/>
              <w:bottom w:val="double" w:color="000000" w:sz="4" w:space="0"/>
              <w:right w:val="double" w:color="000000" w:sz="4" w:space="0"/>
            </w:tcBorders>
          </w:tcPr>
          <w:p w14:paraId="1B74B21D">
            <w:pPr>
              <w:pStyle w:val="13"/>
              <w:spacing w:before="44"/>
              <w:ind w:left="26"/>
              <w:jc w:val="both"/>
              <w:rPr>
                <w:color w:val="auto"/>
                <w:sz w:val="24"/>
              </w:rPr>
            </w:pPr>
            <w:r>
              <w:rPr>
                <w:color w:val="auto"/>
                <w:sz w:val="24"/>
              </w:rPr>
              <w:t>Conclusion</w:t>
            </w:r>
            <w:r>
              <w:rPr>
                <w:color w:val="auto"/>
                <w:spacing w:val="-2"/>
                <w:sz w:val="24"/>
              </w:rPr>
              <w:t xml:space="preserve"> </w:t>
            </w:r>
            <w:r>
              <w:rPr>
                <w:color w:val="auto"/>
                <w:sz w:val="24"/>
              </w:rPr>
              <w:t>and</w:t>
            </w:r>
            <w:r>
              <w:rPr>
                <w:color w:val="auto"/>
                <w:spacing w:val="-1"/>
                <w:sz w:val="24"/>
              </w:rPr>
              <w:t xml:space="preserve"> </w:t>
            </w:r>
            <w:r>
              <w:rPr>
                <w:color w:val="auto"/>
                <w:sz w:val="24"/>
              </w:rPr>
              <w:t>Future</w:t>
            </w:r>
            <w:r>
              <w:rPr>
                <w:color w:val="auto"/>
                <w:spacing w:val="-3"/>
                <w:sz w:val="24"/>
              </w:rPr>
              <w:t xml:space="preserve"> </w:t>
            </w:r>
            <w:r>
              <w:rPr>
                <w:color w:val="auto"/>
                <w:spacing w:val="-2"/>
                <w:sz w:val="24"/>
              </w:rPr>
              <w:t>Scope</w:t>
            </w:r>
          </w:p>
        </w:tc>
        <w:tc>
          <w:tcPr>
            <w:tcW w:w="1067" w:type="dxa"/>
            <w:tcBorders>
              <w:top w:val="double" w:color="000000" w:sz="4" w:space="0"/>
              <w:left w:val="double" w:color="000000" w:sz="4" w:space="0"/>
              <w:bottom w:val="double" w:color="000000" w:sz="4" w:space="0"/>
              <w:right w:val="double" w:color="000000" w:sz="4" w:space="0"/>
            </w:tcBorders>
          </w:tcPr>
          <w:p w14:paraId="61D5A695">
            <w:pPr>
              <w:pStyle w:val="13"/>
              <w:spacing w:before="44"/>
              <w:jc w:val="both"/>
              <w:rPr>
                <w:color w:val="auto"/>
                <w:sz w:val="24"/>
              </w:rPr>
            </w:pPr>
            <w:r>
              <w:rPr>
                <w:color w:val="auto"/>
                <w:spacing w:val="-5"/>
                <w:sz w:val="24"/>
              </w:rPr>
              <w:t>15</w:t>
            </w:r>
          </w:p>
        </w:tc>
      </w:tr>
      <w:tr w14:paraId="3CA6E6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4" w:type="dxa"/>
            <w:tcBorders>
              <w:top w:val="double" w:color="000000" w:sz="4" w:space="0"/>
              <w:left w:val="double" w:color="000000" w:sz="4" w:space="0"/>
              <w:bottom w:val="double" w:color="000000" w:sz="4" w:space="0"/>
              <w:right w:val="double" w:color="000000" w:sz="4" w:space="0"/>
            </w:tcBorders>
          </w:tcPr>
          <w:p w14:paraId="6414CE1B">
            <w:pPr>
              <w:pStyle w:val="13"/>
              <w:jc w:val="both"/>
              <w:rPr>
                <w:color w:val="auto"/>
                <w:sz w:val="24"/>
              </w:rPr>
            </w:pPr>
            <w:r>
              <w:rPr>
                <w:color w:val="auto"/>
                <w:spacing w:val="-5"/>
                <w:sz w:val="24"/>
              </w:rPr>
              <w:t>6.1</w:t>
            </w:r>
          </w:p>
        </w:tc>
        <w:tc>
          <w:tcPr>
            <w:tcW w:w="1061" w:type="dxa"/>
            <w:tcBorders>
              <w:top w:val="double" w:color="000000" w:sz="4" w:space="0"/>
              <w:left w:val="double" w:color="000000" w:sz="4" w:space="0"/>
              <w:bottom w:val="double" w:color="000000" w:sz="4" w:space="0"/>
              <w:right w:val="double" w:color="000000" w:sz="4" w:space="0"/>
            </w:tcBorders>
          </w:tcPr>
          <w:p w14:paraId="60628854">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15C4DCC2">
            <w:pPr>
              <w:pStyle w:val="13"/>
              <w:ind w:left="26"/>
              <w:jc w:val="both"/>
              <w:rPr>
                <w:color w:val="auto"/>
                <w:sz w:val="24"/>
              </w:rPr>
            </w:pPr>
            <w:r>
              <w:rPr>
                <w:color w:val="auto"/>
                <w:spacing w:val="-2"/>
                <w:sz w:val="24"/>
              </w:rPr>
              <w:t>Conclusion</w:t>
            </w:r>
          </w:p>
        </w:tc>
        <w:tc>
          <w:tcPr>
            <w:tcW w:w="1067" w:type="dxa"/>
            <w:tcBorders>
              <w:top w:val="double" w:color="000000" w:sz="4" w:space="0"/>
              <w:left w:val="double" w:color="000000" w:sz="4" w:space="0"/>
              <w:bottom w:val="double" w:color="000000" w:sz="4" w:space="0"/>
              <w:right w:val="double" w:color="000000" w:sz="4" w:space="0"/>
            </w:tcBorders>
          </w:tcPr>
          <w:p w14:paraId="4238B110">
            <w:pPr>
              <w:pStyle w:val="13"/>
              <w:jc w:val="both"/>
              <w:rPr>
                <w:color w:val="auto"/>
                <w:sz w:val="24"/>
              </w:rPr>
            </w:pPr>
            <w:r>
              <w:rPr>
                <w:color w:val="auto"/>
                <w:spacing w:val="-5"/>
                <w:sz w:val="24"/>
              </w:rPr>
              <w:t>16</w:t>
            </w:r>
          </w:p>
        </w:tc>
      </w:tr>
      <w:tr w14:paraId="228304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624" w:type="dxa"/>
            <w:tcBorders>
              <w:top w:val="double" w:color="000000" w:sz="4" w:space="0"/>
              <w:left w:val="double" w:color="000000" w:sz="4" w:space="0"/>
              <w:bottom w:val="double" w:color="000000" w:sz="4" w:space="0"/>
              <w:right w:val="double" w:color="000000" w:sz="4" w:space="0"/>
            </w:tcBorders>
          </w:tcPr>
          <w:p w14:paraId="5BD5D4E4">
            <w:pPr>
              <w:pStyle w:val="13"/>
              <w:jc w:val="both"/>
              <w:rPr>
                <w:color w:val="auto"/>
                <w:sz w:val="24"/>
              </w:rPr>
            </w:pPr>
            <w:r>
              <w:rPr>
                <w:color w:val="auto"/>
                <w:spacing w:val="-5"/>
                <w:sz w:val="24"/>
              </w:rPr>
              <w:t>6.2</w:t>
            </w:r>
          </w:p>
        </w:tc>
        <w:tc>
          <w:tcPr>
            <w:tcW w:w="1061" w:type="dxa"/>
            <w:tcBorders>
              <w:top w:val="double" w:color="000000" w:sz="4" w:space="0"/>
              <w:left w:val="double" w:color="000000" w:sz="4" w:space="0"/>
              <w:bottom w:val="double" w:color="000000" w:sz="4" w:space="0"/>
              <w:right w:val="double" w:color="000000" w:sz="4" w:space="0"/>
            </w:tcBorders>
          </w:tcPr>
          <w:p w14:paraId="22A4E74C">
            <w:pPr>
              <w:pStyle w:val="13"/>
              <w:spacing w:before="0"/>
              <w:ind w:left="0"/>
              <w:jc w:val="both"/>
              <w:rPr>
                <w:color w:val="auto"/>
                <w:sz w:val="24"/>
              </w:rPr>
            </w:pPr>
          </w:p>
        </w:tc>
        <w:tc>
          <w:tcPr>
            <w:tcW w:w="5998" w:type="dxa"/>
            <w:tcBorders>
              <w:top w:val="double" w:color="000000" w:sz="4" w:space="0"/>
              <w:left w:val="double" w:color="000000" w:sz="4" w:space="0"/>
              <w:bottom w:val="double" w:color="000000" w:sz="4" w:space="0"/>
              <w:right w:val="double" w:color="000000" w:sz="4" w:space="0"/>
            </w:tcBorders>
          </w:tcPr>
          <w:p w14:paraId="1F1A5A97">
            <w:pPr>
              <w:pStyle w:val="13"/>
              <w:ind w:left="26"/>
              <w:jc w:val="both"/>
              <w:rPr>
                <w:color w:val="auto"/>
                <w:sz w:val="24"/>
              </w:rPr>
            </w:pPr>
            <w:r>
              <w:rPr>
                <w:color w:val="auto"/>
                <w:sz w:val="24"/>
              </w:rPr>
              <w:t>Future</w:t>
            </w:r>
            <w:r>
              <w:rPr>
                <w:color w:val="auto"/>
                <w:spacing w:val="-6"/>
                <w:sz w:val="24"/>
              </w:rPr>
              <w:t xml:space="preserve"> </w:t>
            </w:r>
            <w:r>
              <w:rPr>
                <w:color w:val="auto"/>
                <w:spacing w:val="-2"/>
                <w:sz w:val="24"/>
              </w:rPr>
              <w:t>Scope</w:t>
            </w:r>
          </w:p>
        </w:tc>
        <w:tc>
          <w:tcPr>
            <w:tcW w:w="1067" w:type="dxa"/>
            <w:tcBorders>
              <w:top w:val="double" w:color="000000" w:sz="4" w:space="0"/>
              <w:left w:val="double" w:color="000000" w:sz="4" w:space="0"/>
              <w:bottom w:val="double" w:color="000000" w:sz="4" w:space="0"/>
              <w:right w:val="double" w:color="000000" w:sz="4" w:space="0"/>
            </w:tcBorders>
          </w:tcPr>
          <w:p w14:paraId="03BFC4D8">
            <w:pPr>
              <w:pStyle w:val="13"/>
              <w:jc w:val="both"/>
              <w:rPr>
                <w:color w:val="auto"/>
                <w:sz w:val="24"/>
              </w:rPr>
            </w:pPr>
            <w:r>
              <w:rPr>
                <w:color w:val="auto"/>
                <w:spacing w:val="-5"/>
                <w:sz w:val="24"/>
              </w:rPr>
              <w:t>17</w:t>
            </w:r>
          </w:p>
        </w:tc>
      </w:tr>
    </w:tbl>
    <w:p w14:paraId="5D7A2BE3">
      <w:pPr>
        <w:pStyle w:val="13"/>
        <w:spacing w:after="0"/>
        <w:jc w:val="both"/>
        <w:rPr>
          <w:color w:val="auto"/>
          <w:sz w:val="24"/>
        </w:rPr>
        <w:sectPr>
          <w:pgSz w:w="11910" w:h="16840"/>
          <w:pgMar w:top="1180" w:right="708" w:bottom="280" w:left="566"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E389BD5">
      <w:pPr>
        <w:spacing w:before="480"/>
        <w:ind w:left="153" w:right="0" w:firstLine="0"/>
        <w:jc w:val="both"/>
        <w:rPr>
          <w:color w:val="auto"/>
          <w:sz w:val="47"/>
        </w:rPr>
      </w:pPr>
      <w:r>
        <w:rPr>
          <w:color w:val="auto"/>
          <w:sz w:val="47"/>
        </w:rPr>
        <mc:AlternateContent>
          <mc:Choice Requires="wps">
            <w:drawing>
              <wp:anchor distT="0" distB="0" distL="0" distR="0" simplePos="0" relativeHeight="251659264" behindDoc="0" locked="0" layoutInCell="1" allowOverlap="1">
                <wp:simplePos x="0" y="0"/>
                <wp:positionH relativeFrom="page">
                  <wp:posOffset>930910</wp:posOffset>
                </wp:positionH>
                <wp:positionV relativeFrom="page">
                  <wp:posOffset>10030460</wp:posOffset>
                </wp:positionV>
                <wp:extent cx="5737225" cy="9525"/>
                <wp:effectExtent l="0" t="0" r="0" b="0"/>
                <wp:wrapNone/>
                <wp:docPr id="7" name="Graphic 7"/>
                <wp:cNvGraphicFramePr/>
                <a:graphic xmlns:a="http://schemas.openxmlformats.org/drawingml/2006/main">
                  <a:graphicData uri="http://schemas.microsoft.com/office/word/2010/wordprocessingShape">
                    <wps:wsp>
                      <wps:cNvSpPr/>
                      <wps:spPr>
                        <a:xfrm>
                          <a:off x="0" y="0"/>
                          <a:ext cx="5737225" cy="9525"/>
                        </a:xfrm>
                        <a:custGeom>
                          <a:avLst/>
                          <a:gdLst/>
                          <a:ahLst/>
                          <a:cxnLst/>
                          <a:rect l="l" t="t" r="r" b="b"/>
                          <a:pathLst>
                            <a:path w="5737225" h="9525">
                              <a:moveTo>
                                <a:pt x="5737225" y="0"/>
                              </a:moveTo>
                              <a:lnTo>
                                <a:pt x="0" y="0"/>
                              </a:lnTo>
                              <a:lnTo>
                                <a:pt x="0" y="9144"/>
                              </a:lnTo>
                              <a:lnTo>
                                <a:pt x="5737225" y="9144"/>
                              </a:lnTo>
                              <a:lnTo>
                                <a:pt x="5737225"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73.3pt;margin-top:789.8pt;height:0.75pt;width:451.75pt;mso-position-horizontal-relative:page;mso-position-vertical-relative:page;z-index:251659264;mso-width-relative:page;mso-height-relative:page;" fillcolor="#000000" filled="t" stroked="f" coordsize="5737225,9525" o:gfxdata="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wTz2AAA&#10;AA4BAAAPAAAAAAAAAAEAIAAAACIAAABkcnMvZG93bnJldi54bWxQSwECFAAUAAAACACHTuJAmi8t&#10;Nh4CAADcBAAADgAAAAAAAAABACAAAAAnAQAAZHJzL2Uyb0RvYy54bWxQSwUGAAAAAAYABgBZAQAA&#10;twUAAAAA&#10;" path="m5737225,0l0,0,0,9144,5737225,9144,5737225,0xe">
                <v:fill on="t" focussize="0,0"/>
                <v:stroke on="f"/>
                <v:imagedata o:title=""/>
                <o:lock v:ext="edit" aspectratio="f"/>
                <v:textbox inset="0mm,0mm,0mm,0mm"/>
              </v:shape>
            </w:pict>
          </mc:Fallback>
        </mc:AlternateContent>
      </w:r>
      <w:r>
        <w:rPr>
          <w:color w:val="auto"/>
          <w:spacing w:val="-2"/>
          <w:sz w:val="47"/>
        </w:rPr>
        <w:t>Introduction</w:t>
      </w:r>
    </w:p>
    <w:p w14:paraId="39B6B80F">
      <w:pPr>
        <w:pStyle w:val="10"/>
        <w:spacing w:before="1"/>
        <w:jc w:val="both"/>
        <w:rPr>
          <w:color w:val="auto"/>
          <w:sz w:val="47"/>
        </w:rPr>
      </w:pPr>
    </w:p>
    <w:p w14:paraId="2EF9C242">
      <w:pPr>
        <w:spacing w:before="0"/>
        <w:ind w:left="153" w:right="0" w:firstLine="0"/>
        <w:jc w:val="both"/>
        <w:rPr>
          <w:color w:val="auto"/>
          <w:sz w:val="24"/>
          <w:szCs w:val="21"/>
        </w:rPr>
      </w:pPr>
      <w:r>
        <w:rPr>
          <w:color w:val="auto"/>
          <w:sz w:val="24"/>
          <w:szCs w:val="21"/>
        </w:rPr>
        <w:t>Here,</w:t>
      </w:r>
      <w:r>
        <w:rPr>
          <w:color w:val="auto"/>
          <w:spacing w:val="-7"/>
          <w:sz w:val="24"/>
          <w:szCs w:val="21"/>
        </w:rPr>
        <w:t xml:space="preserve"> </w:t>
      </w:r>
      <w:r>
        <w:rPr>
          <w:color w:val="auto"/>
          <w:sz w:val="24"/>
          <w:szCs w:val="21"/>
        </w:rPr>
        <w:t>we</w:t>
      </w:r>
      <w:r>
        <w:rPr>
          <w:color w:val="auto"/>
          <w:spacing w:val="-4"/>
          <w:sz w:val="24"/>
          <w:szCs w:val="21"/>
        </w:rPr>
        <w:t xml:space="preserve"> </w:t>
      </w:r>
      <w:r>
        <w:rPr>
          <w:color w:val="auto"/>
          <w:sz w:val="24"/>
          <w:szCs w:val="21"/>
        </w:rPr>
        <w:t>create</w:t>
      </w:r>
      <w:r>
        <w:rPr>
          <w:color w:val="auto"/>
          <w:spacing w:val="-4"/>
          <w:sz w:val="24"/>
          <w:szCs w:val="21"/>
        </w:rPr>
        <w:t xml:space="preserve"> </w:t>
      </w:r>
      <w:r>
        <w:rPr>
          <w:color w:val="auto"/>
          <w:sz w:val="24"/>
          <w:szCs w:val="21"/>
        </w:rPr>
        <w:t>a</w:t>
      </w:r>
      <w:r>
        <w:rPr>
          <w:color w:val="auto"/>
          <w:spacing w:val="-5"/>
          <w:sz w:val="24"/>
          <w:szCs w:val="21"/>
        </w:rPr>
        <w:t xml:space="preserve"> </w:t>
      </w:r>
      <w:r>
        <w:rPr>
          <w:color w:val="auto"/>
          <w:sz w:val="24"/>
          <w:szCs w:val="21"/>
        </w:rPr>
        <w:t>Convolutional</w:t>
      </w:r>
      <w:r>
        <w:rPr>
          <w:color w:val="auto"/>
          <w:spacing w:val="-3"/>
          <w:sz w:val="24"/>
          <w:szCs w:val="21"/>
        </w:rPr>
        <w:t xml:space="preserve"> </w:t>
      </w:r>
      <w:r>
        <w:rPr>
          <w:color w:val="auto"/>
          <w:sz w:val="24"/>
          <w:szCs w:val="21"/>
        </w:rPr>
        <w:t>Neural</w:t>
      </w:r>
      <w:r>
        <w:rPr>
          <w:color w:val="auto"/>
          <w:spacing w:val="-3"/>
          <w:sz w:val="24"/>
          <w:szCs w:val="21"/>
        </w:rPr>
        <w:t xml:space="preserve"> </w:t>
      </w:r>
      <w:r>
        <w:rPr>
          <w:color w:val="auto"/>
          <w:sz w:val="24"/>
          <w:szCs w:val="21"/>
        </w:rPr>
        <w:t>Network</w:t>
      </w:r>
      <w:r>
        <w:rPr>
          <w:color w:val="auto"/>
          <w:spacing w:val="-3"/>
          <w:sz w:val="24"/>
          <w:szCs w:val="21"/>
        </w:rPr>
        <w:t xml:space="preserve"> </w:t>
      </w:r>
      <w:r>
        <w:rPr>
          <w:color w:val="auto"/>
          <w:sz w:val="24"/>
          <w:szCs w:val="21"/>
        </w:rPr>
        <w:t>(CNN)</w:t>
      </w:r>
      <w:r>
        <w:rPr>
          <w:color w:val="auto"/>
          <w:spacing w:val="-4"/>
          <w:sz w:val="24"/>
          <w:szCs w:val="21"/>
        </w:rPr>
        <w:t xml:space="preserve"> </w:t>
      </w:r>
      <w:r>
        <w:rPr>
          <w:color w:val="auto"/>
          <w:sz w:val="24"/>
          <w:szCs w:val="21"/>
        </w:rPr>
        <w:t>that</w:t>
      </w:r>
      <w:r>
        <w:rPr>
          <w:color w:val="auto"/>
          <w:spacing w:val="-3"/>
          <w:sz w:val="24"/>
          <w:szCs w:val="21"/>
        </w:rPr>
        <w:t xml:space="preserve"> </w:t>
      </w:r>
      <w:r>
        <w:rPr>
          <w:color w:val="auto"/>
          <w:sz w:val="24"/>
          <w:szCs w:val="21"/>
        </w:rPr>
        <w:t>can</w:t>
      </w:r>
      <w:r>
        <w:rPr>
          <w:color w:val="auto"/>
          <w:spacing w:val="-3"/>
          <w:sz w:val="24"/>
          <w:szCs w:val="21"/>
        </w:rPr>
        <w:t xml:space="preserve"> </w:t>
      </w:r>
      <w:r>
        <w:rPr>
          <w:color w:val="auto"/>
          <w:sz w:val="24"/>
          <w:szCs w:val="21"/>
        </w:rPr>
        <w:t>automatically</w:t>
      </w:r>
      <w:r>
        <w:rPr>
          <w:color w:val="auto"/>
          <w:spacing w:val="-6"/>
          <w:sz w:val="24"/>
          <w:szCs w:val="21"/>
        </w:rPr>
        <w:t xml:space="preserve"> </w:t>
      </w:r>
      <w:r>
        <w:rPr>
          <w:color w:val="auto"/>
          <w:sz w:val="24"/>
          <w:szCs w:val="21"/>
        </w:rPr>
        <w:t>identify</w:t>
      </w:r>
      <w:r>
        <w:rPr>
          <w:color w:val="auto"/>
          <w:spacing w:val="-3"/>
          <w:sz w:val="24"/>
          <w:szCs w:val="21"/>
        </w:rPr>
        <w:t xml:space="preserve"> </w:t>
      </w:r>
      <w:r>
        <w:rPr>
          <w:color w:val="auto"/>
          <w:sz w:val="24"/>
          <w:szCs w:val="21"/>
        </w:rPr>
        <w:t>and classify images. CNNs are deep learning models that are particularly good at processing visual data since they are constructed to extract patterns, textures, and shapes from images using several layers of processing.</w:t>
      </w:r>
    </w:p>
    <w:p w14:paraId="03C984ED">
      <w:pPr>
        <w:spacing w:before="320" w:line="240" w:lineRule="auto"/>
        <w:ind w:left="153" w:right="0" w:firstLine="0"/>
        <w:jc w:val="both"/>
        <w:rPr>
          <w:color w:val="auto"/>
          <w:sz w:val="24"/>
          <w:szCs w:val="21"/>
        </w:rPr>
      </w:pPr>
      <w:r>
        <w:rPr>
          <w:color w:val="auto"/>
          <w:sz w:val="24"/>
          <w:szCs w:val="21"/>
        </w:rPr>
        <w:t>The</w:t>
      </w:r>
      <w:r>
        <w:rPr>
          <w:color w:val="auto"/>
          <w:spacing w:val="-4"/>
          <w:sz w:val="24"/>
          <w:szCs w:val="21"/>
        </w:rPr>
        <w:t xml:space="preserve"> </w:t>
      </w:r>
      <w:r>
        <w:rPr>
          <w:color w:val="auto"/>
          <w:sz w:val="24"/>
          <w:szCs w:val="21"/>
        </w:rPr>
        <w:t>project</w:t>
      </w:r>
      <w:r>
        <w:rPr>
          <w:color w:val="auto"/>
          <w:spacing w:val="-3"/>
          <w:sz w:val="24"/>
          <w:szCs w:val="21"/>
        </w:rPr>
        <w:t xml:space="preserve"> </w:t>
      </w:r>
      <w:r>
        <w:rPr>
          <w:color w:val="auto"/>
          <w:sz w:val="24"/>
          <w:szCs w:val="21"/>
        </w:rPr>
        <w:t>employs</w:t>
      </w:r>
      <w:r>
        <w:rPr>
          <w:color w:val="auto"/>
          <w:spacing w:val="-3"/>
          <w:sz w:val="24"/>
          <w:szCs w:val="21"/>
        </w:rPr>
        <w:t xml:space="preserve"> </w:t>
      </w:r>
      <w:r>
        <w:rPr>
          <w:color w:val="auto"/>
          <w:sz w:val="24"/>
          <w:szCs w:val="21"/>
        </w:rPr>
        <w:t>the</w:t>
      </w:r>
      <w:r>
        <w:rPr>
          <w:color w:val="auto"/>
          <w:spacing w:val="-4"/>
          <w:sz w:val="24"/>
          <w:szCs w:val="21"/>
        </w:rPr>
        <w:t xml:space="preserve"> </w:t>
      </w:r>
      <w:r>
        <w:rPr>
          <w:color w:val="auto"/>
          <w:sz w:val="24"/>
          <w:szCs w:val="21"/>
        </w:rPr>
        <w:t>popular</w:t>
      </w:r>
      <w:r>
        <w:rPr>
          <w:color w:val="auto"/>
          <w:spacing w:val="-4"/>
          <w:sz w:val="24"/>
          <w:szCs w:val="21"/>
        </w:rPr>
        <w:t xml:space="preserve"> </w:t>
      </w:r>
      <w:r>
        <w:rPr>
          <w:color w:val="auto"/>
          <w:sz w:val="24"/>
          <w:szCs w:val="21"/>
        </w:rPr>
        <w:t>CIFAR-10</w:t>
      </w:r>
      <w:r>
        <w:rPr>
          <w:color w:val="auto"/>
          <w:spacing w:val="-3"/>
          <w:sz w:val="24"/>
          <w:szCs w:val="21"/>
        </w:rPr>
        <w:t xml:space="preserve"> </w:t>
      </w:r>
      <w:r>
        <w:rPr>
          <w:color w:val="auto"/>
          <w:sz w:val="24"/>
          <w:szCs w:val="21"/>
        </w:rPr>
        <w:t>dataset,</w:t>
      </w:r>
      <w:r>
        <w:rPr>
          <w:color w:val="auto"/>
          <w:spacing w:val="-5"/>
          <w:sz w:val="24"/>
          <w:szCs w:val="21"/>
        </w:rPr>
        <w:t xml:space="preserve"> </w:t>
      </w:r>
      <w:r>
        <w:rPr>
          <w:color w:val="auto"/>
          <w:sz w:val="24"/>
          <w:szCs w:val="21"/>
        </w:rPr>
        <w:t>which</w:t>
      </w:r>
      <w:r>
        <w:rPr>
          <w:color w:val="auto"/>
          <w:spacing w:val="-3"/>
          <w:sz w:val="24"/>
          <w:szCs w:val="21"/>
        </w:rPr>
        <w:t xml:space="preserve"> </w:t>
      </w:r>
      <w:r>
        <w:rPr>
          <w:color w:val="auto"/>
          <w:sz w:val="24"/>
          <w:szCs w:val="21"/>
        </w:rPr>
        <w:t>comprises</w:t>
      </w:r>
      <w:r>
        <w:rPr>
          <w:color w:val="auto"/>
          <w:spacing w:val="-3"/>
          <w:sz w:val="24"/>
          <w:szCs w:val="21"/>
        </w:rPr>
        <w:t xml:space="preserve"> </w:t>
      </w:r>
      <w:r>
        <w:rPr>
          <w:color w:val="auto"/>
          <w:sz w:val="24"/>
          <w:szCs w:val="21"/>
        </w:rPr>
        <w:t>60,000</w:t>
      </w:r>
      <w:r>
        <w:rPr>
          <w:color w:val="auto"/>
          <w:spacing w:val="-3"/>
          <w:sz w:val="24"/>
          <w:szCs w:val="21"/>
        </w:rPr>
        <w:t xml:space="preserve"> </w:t>
      </w:r>
      <w:r>
        <w:rPr>
          <w:color w:val="auto"/>
          <w:sz w:val="24"/>
          <w:szCs w:val="21"/>
        </w:rPr>
        <w:t>colored</w:t>
      </w:r>
      <w:r>
        <w:rPr>
          <w:color w:val="auto"/>
          <w:spacing w:val="-5"/>
          <w:sz w:val="24"/>
          <w:szCs w:val="21"/>
        </w:rPr>
        <w:t xml:space="preserve"> </w:t>
      </w:r>
      <w:r>
        <w:rPr>
          <w:color w:val="auto"/>
          <w:sz w:val="24"/>
          <w:szCs w:val="21"/>
        </w:rPr>
        <w:t>images spread</w:t>
      </w:r>
      <w:r>
        <w:rPr>
          <w:color w:val="auto"/>
          <w:spacing w:val="-4"/>
          <w:sz w:val="24"/>
          <w:szCs w:val="21"/>
        </w:rPr>
        <w:t xml:space="preserve"> </w:t>
      </w:r>
      <w:r>
        <w:rPr>
          <w:color w:val="auto"/>
          <w:sz w:val="24"/>
          <w:szCs w:val="21"/>
        </w:rPr>
        <w:t>across</w:t>
      </w:r>
      <w:r>
        <w:rPr>
          <w:color w:val="auto"/>
          <w:spacing w:val="-1"/>
          <w:sz w:val="24"/>
          <w:szCs w:val="21"/>
        </w:rPr>
        <w:t xml:space="preserve"> </w:t>
      </w:r>
      <w:r>
        <w:rPr>
          <w:color w:val="auto"/>
          <w:sz w:val="24"/>
          <w:szCs w:val="21"/>
        </w:rPr>
        <w:t>10</w:t>
      </w:r>
      <w:r>
        <w:rPr>
          <w:color w:val="auto"/>
          <w:spacing w:val="-1"/>
          <w:sz w:val="24"/>
          <w:szCs w:val="21"/>
        </w:rPr>
        <w:t xml:space="preserve"> </w:t>
      </w:r>
      <w:r>
        <w:rPr>
          <w:color w:val="auto"/>
          <w:sz w:val="24"/>
          <w:szCs w:val="21"/>
        </w:rPr>
        <w:t>various</w:t>
      </w:r>
      <w:r>
        <w:rPr>
          <w:color w:val="auto"/>
          <w:spacing w:val="-1"/>
          <w:sz w:val="24"/>
          <w:szCs w:val="21"/>
        </w:rPr>
        <w:t xml:space="preserve"> </w:t>
      </w:r>
      <w:r>
        <w:rPr>
          <w:color w:val="auto"/>
          <w:sz w:val="24"/>
          <w:szCs w:val="21"/>
        </w:rPr>
        <w:t>classes</w:t>
      </w:r>
      <w:r>
        <w:rPr>
          <w:color w:val="auto"/>
          <w:spacing w:val="-1"/>
          <w:sz w:val="24"/>
          <w:szCs w:val="21"/>
        </w:rPr>
        <w:t xml:space="preserve"> </w:t>
      </w:r>
      <w:r>
        <w:rPr>
          <w:color w:val="auto"/>
          <w:sz w:val="24"/>
          <w:szCs w:val="21"/>
        </w:rPr>
        <w:t>like</w:t>
      </w:r>
      <w:r>
        <w:rPr>
          <w:color w:val="auto"/>
          <w:spacing w:val="-2"/>
          <w:sz w:val="24"/>
          <w:szCs w:val="21"/>
        </w:rPr>
        <w:t xml:space="preserve"> </w:t>
      </w:r>
      <w:r>
        <w:rPr>
          <w:color w:val="auto"/>
          <w:sz w:val="24"/>
          <w:szCs w:val="21"/>
        </w:rPr>
        <w:t>airplanes,</w:t>
      </w:r>
      <w:r>
        <w:rPr>
          <w:color w:val="auto"/>
          <w:spacing w:val="-3"/>
          <w:sz w:val="24"/>
          <w:szCs w:val="21"/>
        </w:rPr>
        <w:t xml:space="preserve"> </w:t>
      </w:r>
      <w:r>
        <w:rPr>
          <w:color w:val="auto"/>
          <w:sz w:val="24"/>
          <w:szCs w:val="21"/>
        </w:rPr>
        <w:t>cars,</w:t>
      </w:r>
      <w:r>
        <w:rPr>
          <w:color w:val="auto"/>
          <w:spacing w:val="-3"/>
          <w:sz w:val="24"/>
          <w:szCs w:val="21"/>
        </w:rPr>
        <w:t xml:space="preserve"> </w:t>
      </w:r>
      <w:r>
        <w:rPr>
          <w:color w:val="auto"/>
          <w:sz w:val="24"/>
          <w:szCs w:val="21"/>
        </w:rPr>
        <w:t>and</w:t>
      </w:r>
      <w:r>
        <w:rPr>
          <w:color w:val="auto"/>
          <w:spacing w:val="-1"/>
          <w:sz w:val="24"/>
          <w:szCs w:val="21"/>
        </w:rPr>
        <w:t xml:space="preserve"> </w:t>
      </w:r>
      <w:r>
        <w:rPr>
          <w:color w:val="auto"/>
          <w:sz w:val="24"/>
          <w:szCs w:val="21"/>
        </w:rPr>
        <w:t>birds.</w:t>
      </w:r>
      <w:r>
        <w:rPr>
          <w:color w:val="auto"/>
          <w:spacing w:val="-3"/>
          <w:sz w:val="24"/>
          <w:szCs w:val="21"/>
        </w:rPr>
        <w:t xml:space="preserve"> </w:t>
      </w:r>
      <w:r>
        <w:rPr>
          <w:color w:val="auto"/>
          <w:sz w:val="24"/>
          <w:szCs w:val="21"/>
        </w:rPr>
        <w:t>Through</w:t>
      </w:r>
      <w:r>
        <w:rPr>
          <w:color w:val="auto"/>
          <w:spacing w:val="-5"/>
          <w:sz w:val="24"/>
          <w:szCs w:val="21"/>
        </w:rPr>
        <w:t xml:space="preserve"> </w:t>
      </w:r>
      <w:r>
        <w:rPr>
          <w:color w:val="auto"/>
          <w:sz w:val="24"/>
          <w:szCs w:val="21"/>
        </w:rPr>
        <w:t>training</w:t>
      </w:r>
      <w:r>
        <w:rPr>
          <w:color w:val="auto"/>
          <w:spacing w:val="-5"/>
          <w:sz w:val="24"/>
          <w:szCs w:val="21"/>
        </w:rPr>
        <w:t xml:space="preserve"> </w:t>
      </w:r>
      <w:r>
        <w:rPr>
          <w:color w:val="auto"/>
          <w:sz w:val="24"/>
          <w:szCs w:val="21"/>
        </w:rPr>
        <w:t>the</w:t>
      </w:r>
      <w:r>
        <w:rPr>
          <w:color w:val="auto"/>
          <w:spacing w:val="-2"/>
          <w:sz w:val="24"/>
          <w:szCs w:val="21"/>
        </w:rPr>
        <w:t xml:space="preserve"> </w:t>
      </w:r>
      <w:r>
        <w:rPr>
          <w:color w:val="auto"/>
          <w:sz w:val="24"/>
          <w:szCs w:val="21"/>
        </w:rPr>
        <w:t>CNN</w:t>
      </w:r>
      <w:r>
        <w:rPr>
          <w:color w:val="auto"/>
          <w:spacing w:val="-5"/>
          <w:sz w:val="24"/>
          <w:szCs w:val="21"/>
        </w:rPr>
        <w:t xml:space="preserve"> </w:t>
      </w:r>
      <w:r>
        <w:rPr>
          <w:color w:val="auto"/>
          <w:sz w:val="24"/>
          <w:szCs w:val="21"/>
        </w:rPr>
        <w:t>on this dataset, the model is able to differentiate between various objects by extracting significant features from the images automatically.</w:t>
      </w:r>
    </w:p>
    <w:p w14:paraId="60FD0444">
      <w:pPr>
        <w:pStyle w:val="10"/>
        <w:spacing w:before="1"/>
        <w:jc w:val="both"/>
        <w:rPr>
          <w:color w:val="auto"/>
          <w:sz w:val="24"/>
          <w:szCs w:val="22"/>
        </w:rPr>
      </w:pPr>
    </w:p>
    <w:p w14:paraId="57CE4542">
      <w:pPr>
        <w:spacing w:before="0" w:line="240" w:lineRule="auto"/>
        <w:ind w:left="153" w:right="85" w:firstLine="0"/>
        <w:jc w:val="both"/>
        <w:rPr>
          <w:color w:val="auto"/>
          <w:sz w:val="24"/>
          <w:szCs w:val="21"/>
        </w:rPr>
      </w:pPr>
      <w:r>
        <w:rPr>
          <w:color w:val="auto"/>
          <w:sz w:val="24"/>
          <w:szCs w:val="21"/>
        </w:rPr>
        <w:t>An</w:t>
      </w:r>
      <w:r>
        <w:rPr>
          <w:color w:val="auto"/>
          <w:spacing w:val="-6"/>
          <w:sz w:val="24"/>
          <w:szCs w:val="21"/>
        </w:rPr>
        <w:t xml:space="preserve"> </w:t>
      </w:r>
      <w:r>
        <w:rPr>
          <w:color w:val="auto"/>
          <w:sz w:val="24"/>
          <w:szCs w:val="21"/>
        </w:rPr>
        <w:t>important</w:t>
      </w:r>
      <w:r>
        <w:rPr>
          <w:color w:val="auto"/>
          <w:spacing w:val="-2"/>
          <w:sz w:val="24"/>
          <w:szCs w:val="21"/>
        </w:rPr>
        <w:t xml:space="preserve"> </w:t>
      </w:r>
      <w:r>
        <w:rPr>
          <w:color w:val="auto"/>
          <w:sz w:val="24"/>
          <w:szCs w:val="21"/>
        </w:rPr>
        <w:t>objective</w:t>
      </w:r>
      <w:r>
        <w:rPr>
          <w:color w:val="auto"/>
          <w:spacing w:val="-3"/>
          <w:sz w:val="24"/>
          <w:szCs w:val="21"/>
        </w:rPr>
        <w:t xml:space="preserve"> </w:t>
      </w:r>
      <w:r>
        <w:rPr>
          <w:color w:val="auto"/>
          <w:sz w:val="24"/>
          <w:szCs w:val="21"/>
        </w:rPr>
        <w:t>of</w:t>
      </w:r>
      <w:r>
        <w:rPr>
          <w:color w:val="auto"/>
          <w:spacing w:val="-3"/>
          <w:sz w:val="24"/>
          <w:szCs w:val="21"/>
        </w:rPr>
        <w:t xml:space="preserve"> </w:t>
      </w:r>
      <w:r>
        <w:rPr>
          <w:color w:val="auto"/>
          <w:sz w:val="24"/>
          <w:szCs w:val="21"/>
        </w:rPr>
        <w:t>our</w:t>
      </w:r>
      <w:r>
        <w:rPr>
          <w:color w:val="auto"/>
          <w:spacing w:val="-3"/>
          <w:sz w:val="24"/>
          <w:szCs w:val="21"/>
        </w:rPr>
        <w:t xml:space="preserve"> </w:t>
      </w:r>
      <w:r>
        <w:rPr>
          <w:color w:val="auto"/>
          <w:sz w:val="24"/>
          <w:szCs w:val="21"/>
        </w:rPr>
        <w:t>project</w:t>
      </w:r>
      <w:r>
        <w:rPr>
          <w:color w:val="auto"/>
          <w:spacing w:val="-2"/>
          <w:sz w:val="24"/>
          <w:szCs w:val="21"/>
        </w:rPr>
        <w:t xml:space="preserve"> </w:t>
      </w:r>
      <w:r>
        <w:rPr>
          <w:color w:val="auto"/>
          <w:sz w:val="24"/>
          <w:szCs w:val="21"/>
        </w:rPr>
        <w:t>is</w:t>
      </w:r>
      <w:r>
        <w:rPr>
          <w:color w:val="auto"/>
          <w:spacing w:val="-2"/>
          <w:sz w:val="24"/>
          <w:szCs w:val="21"/>
        </w:rPr>
        <w:t xml:space="preserve"> </w:t>
      </w:r>
      <w:r>
        <w:rPr>
          <w:color w:val="auto"/>
          <w:sz w:val="24"/>
          <w:szCs w:val="21"/>
        </w:rPr>
        <w:t>to</w:t>
      </w:r>
      <w:r>
        <w:rPr>
          <w:color w:val="auto"/>
          <w:spacing w:val="-4"/>
          <w:sz w:val="24"/>
          <w:szCs w:val="21"/>
        </w:rPr>
        <w:t xml:space="preserve"> </w:t>
      </w:r>
      <w:r>
        <w:rPr>
          <w:color w:val="auto"/>
          <w:sz w:val="24"/>
          <w:szCs w:val="21"/>
        </w:rPr>
        <w:t>not</w:t>
      </w:r>
      <w:r>
        <w:rPr>
          <w:color w:val="auto"/>
          <w:spacing w:val="-3"/>
          <w:sz w:val="24"/>
          <w:szCs w:val="21"/>
        </w:rPr>
        <w:t xml:space="preserve"> </w:t>
      </w:r>
      <w:r>
        <w:rPr>
          <w:color w:val="auto"/>
          <w:sz w:val="24"/>
          <w:szCs w:val="21"/>
        </w:rPr>
        <w:t>only</w:t>
      </w:r>
      <w:r>
        <w:rPr>
          <w:color w:val="auto"/>
          <w:spacing w:val="-6"/>
          <w:sz w:val="24"/>
          <w:szCs w:val="21"/>
        </w:rPr>
        <w:t xml:space="preserve"> </w:t>
      </w:r>
      <w:r>
        <w:rPr>
          <w:color w:val="auto"/>
          <w:sz w:val="24"/>
          <w:szCs w:val="21"/>
        </w:rPr>
        <w:t>get</w:t>
      </w:r>
      <w:r>
        <w:rPr>
          <w:color w:val="auto"/>
          <w:spacing w:val="-6"/>
          <w:sz w:val="24"/>
          <w:szCs w:val="21"/>
        </w:rPr>
        <w:t xml:space="preserve"> </w:t>
      </w:r>
      <w:r>
        <w:rPr>
          <w:color w:val="auto"/>
          <w:sz w:val="24"/>
          <w:szCs w:val="21"/>
        </w:rPr>
        <w:t>high</w:t>
      </w:r>
      <w:r>
        <w:rPr>
          <w:color w:val="auto"/>
          <w:spacing w:val="-2"/>
          <w:sz w:val="24"/>
          <w:szCs w:val="21"/>
        </w:rPr>
        <w:t xml:space="preserve"> </w:t>
      </w:r>
      <w:r>
        <w:rPr>
          <w:color w:val="auto"/>
          <w:sz w:val="24"/>
          <w:szCs w:val="21"/>
        </w:rPr>
        <w:t>classification</w:t>
      </w:r>
      <w:r>
        <w:rPr>
          <w:color w:val="auto"/>
          <w:spacing w:val="-2"/>
          <w:sz w:val="24"/>
          <w:szCs w:val="21"/>
        </w:rPr>
        <w:t xml:space="preserve"> </w:t>
      </w:r>
      <w:r>
        <w:rPr>
          <w:color w:val="auto"/>
          <w:sz w:val="24"/>
          <w:szCs w:val="21"/>
        </w:rPr>
        <w:t>accuracy</w:t>
      </w:r>
      <w:r>
        <w:rPr>
          <w:color w:val="auto"/>
          <w:spacing w:val="-2"/>
          <w:sz w:val="24"/>
          <w:szCs w:val="21"/>
        </w:rPr>
        <w:t xml:space="preserve"> </w:t>
      </w:r>
      <w:r>
        <w:rPr>
          <w:color w:val="auto"/>
          <w:sz w:val="24"/>
          <w:szCs w:val="21"/>
        </w:rPr>
        <w:t>but</w:t>
      </w:r>
      <w:r>
        <w:rPr>
          <w:color w:val="auto"/>
          <w:spacing w:val="-2"/>
          <w:sz w:val="24"/>
          <w:szCs w:val="21"/>
        </w:rPr>
        <w:t xml:space="preserve"> </w:t>
      </w:r>
      <w:r>
        <w:rPr>
          <w:color w:val="auto"/>
          <w:sz w:val="24"/>
          <w:szCs w:val="21"/>
        </w:rPr>
        <w:t>also to make the decision-making process of the model understandable. We accomplish this by using Grad-CAM (Gradient-weighted Class Activation Mapping), a method that, by visualizing, marks the regions of an image where the model attends during its prediction.</w:t>
      </w:r>
    </w:p>
    <w:p w14:paraId="432C44CC">
      <w:pPr>
        <w:spacing w:before="1"/>
        <w:ind w:left="153" w:right="0" w:firstLine="0"/>
        <w:jc w:val="both"/>
        <w:rPr>
          <w:color w:val="auto"/>
          <w:sz w:val="24"/>
          <w:szCs w:val="21"/>
        </w:rPr>
      </w:pPr>
      <w:r>
        <w:rPr>
          <w:color w:val="auto"/>
          <w:sz w:val="24"/>
          <w:szCs w:val="21"/>
        </w:rPr>
        <w:t>This</w:t>
      </w:r>
      <w:r>
        <w:rPr>
          <w:color w:val="auto"/>
          <w:spacing w:val="-3"/>
          <w:sz w:val="24"/>
          <w:szCs w:val="21"/>
        </w:rPr>
        <w:t xml:space="preserve"> </w:t>
      </w:r>
      <w:r>
        <w:rPr>
          <w:color w:val="auto"/>
          <w:sz w:val="24"/>
          <w:szCs w:val="21"/>
        </w:rPr>
        <w:t>explainability</w:t>
      </w:r>
      <w:r>
        <w:rPr>
          <w:color w:val="auto"/>
          <w:spacing w:val="-3"/>
          <w:sz w:val="24"/>
          <w:szCs w:val="21"/>
        </w:rPr>
        <w:t xml:space="preserve"> </w:t>
      </w:r>
      <w:r>
        <w:rPr>
          <w:color w:val="auto"/>
          <w:sz w:val="24"/>
          <w:szCs w:val="21"/>
        </w:rPr>
        <w:t>allows</w:t>
      </w:r>
      <w:r>
        <w:rPr>
          <w:color w:val="auto"/>
          <w:spacing w:val="-3"/>
          <w:sz w:val="24"/>
          <w:szCs w:val="21"/>
        </w:rPr>
        <w:t xml:space="preserve"> </w:t>
      </w:r>
      <w:r>
        <w:rPr>
          <w:color w:val="auto"/>
          <w:sz w:val="24"/>
          <w:szCs w:val="21"/>
        </w:rPr>
        <w:t>us</w:t>
      </w:r>
      <w:r>
        <w:rPr>
          <w:color w:val="auto"/>
          <w:spacing w:val="-3"/>
          <w:sz w:val="24"/>
          <w:szCs w:val="21"/>
        </w:rPr>
        <w:t xml:space="preserve"> </w:t>
      </w:r>
      <w:r>
        <w:rPr>
          <w:color w:val="auto"/>
          <w:sz w:val="24"/>
          <w:szCs w:val="21"/>
        </w:rPr>
        <w:t>to</w:t>
      </w:r>
      <w:r>
        <w:rPr>
          <w:color w:val="auto"/>
          <w:spacing w:val="-3"/>
          <w:sz w:val="24"/>
          <w:szCs w:val="21"/>
        </w:rPr>
        <w:t xml:space="preserve"> </w:t>
      </w:r>
      <w:r>
        <w:rPr>
          <w:color w:val="auto"/>
          <w:sz w:val="24"/>
          <w:szCs w:val="21"/>
        </w:rPr>
        <w:t>see</w:t>
      </w:r>
      <w:r>
        <w:rPr>
          <w:color w:val="auto"/>
          <w:spacing w:val="-3"/>
          <w:sz w:val="24"/>
          <w:szCs w:val="21"/>
        </w:rPr>
        <w:t xml:space="preserve"> </w:t>
      </w:r>
      <w:r>
        <w:rPr>
          <w:color w:val="auto"/>
          <w:sz w:val="24"/>
          <w:szCs w:val="21"/>
        </w:rPr>
        <w:t>why</w:t>
      </w:r>
      <w:r>
        <w:rPr>
          <w:color w:val="auto"/>
          <w:spacing w:val="-6"/>
          <w:sz w:val="24"/>
          <w:szCs w:val="21"/>
        </w:rPr>
        <w:t xml:space="preserve"> </w:t>
      </w:r>
      <w:r>
        <w:rPr>
          <w:color w:val="auto"/>
          <w:sz w:val="24"/>
          <w:szCs w:val="21"/>
        </w:rPr>
        <w:t>the</w:t>
      </w:r>
      <w:r>
        <w:rPr>
          <w:color w:val="auto"/>
          <w:spacing w:val="-3"/>
          <w:sz w:val="24"/>
          <w:szCs w:val="21"/>
        </w:rPr>
        <w:t xml:space="preserve"> </w:t>
      </w:r>
      <w:r>
        <w:rPr>
          <w:color w:val="auto"/>
          <w:sz w:val="24"/>
          <w:szCs w:val="21"/>
        </w:rPr>
        <w:t>CNN</w:t>
      </w:r>
      <w:r>
        <w:rPr>
          <w:color w:val="auto"/>
          <w:spacing w:val="-3"/>
          <w:sz w:val="24"/>
          <w:szCs w:val="21"/>
        </w:rPr>
        <w:t xml:space="preserve"> </w:t>
      </w:r>
      <w:r>
        <w:rPr>
          <w:color w:val="auto"/>
          <w:sz w:val="24"/>
          <w:szCs w:val="21"/>
        </w:rPr>
        <w:t>is</w:t>
      </w:r>
      <w:r>
        <w:rPr>
          <w:color w:val="auto"/>
          <w:spacing w:val="-3"/>
          <w:sz w:val="24"/>
          <w:szCs w:val="21"/>
        </w:rPr>
        <w:t xml:space="preserve"> </w:t>
      </w:r>
      <w:r>
        <w:rPr>
          <w:color w:val="auto"/>
          <w:sz w:val="24"/>
          <w:szCs w:val="21"/>
        </w:rPr>
        <w:t>making</w:t>
      </w:r>
      <w:r>
        <w:rPr>
          <w:color w:val="auto"/>
          <w:spacing w:val="-3"/>
          <w:sz w:val="24"/>
          <w:szCs w:val="21"/>
        </w:rPr>
        <w:t xml:space="preserve"> </w:t>
      </w:r>
      <w:r>
        <w:rPr>
          <w:color w:val="auto"/>
          <w:sz w:val="24"/>
          <w:szCs w:val="21"/>
        </w:rPr>
        <w:t>certain</w:t>
      </w:r>
      <w:r>
        <w:rPr>
          <w:color w:val="auto"/>
          <w:spacing w:val="-6"/>
          <w:sz w:val="24"/>
          <w:szCs w:val="21"/>
        </w:rPr>
        <w:t xml:space="preserve"> </w:t>
      </w:r>
      <w:r>
        <w:rPr>
          <w:color w:val="auto"/>
          <w:sz w:val="24"/>
          <w:szCs w:val="21"/>
        </w:rPr>
        <w:t>predictions</w:t>
      </w:r>
      <w:r>
        <w:rPr>
          <w:color w:val="auto"/>
          <w:spacing w:val="-3"/>
          <w:sz w:val="24"/>
          <w:szCs w:val="21"/>
        </w:rPr>
        <w:t xml:space="preserve"> </w:t>
      </w:r>
      <w:r>
        <w:rPr>
          <w:color w:val="auto"/>
          <w:sz w:val="24"/>
          <w:szCs w:val="21"/>
        </w:rPr>
        <w:t>about</w:t>
      </w:r>
      <w:r>
        <w:rPr>
          <w:color w:val="auto"/>
          <w:spacing w:val="-6"/>
          <w:sz w:val="24"/>
          <w:szCs w:val="21"/>
        </w:rPr>
        <w:t xml:space="preserve"> </w:t>
      </w:r>
      <w:r>
        <w:rPr>
          <w:color w:val="auto"/>
          <w:sz w:val="24"/>
          <w:szCs w:val="21"/>
        </w:rPr>
        <w:t>images and ensures that it makes decisions on the basis of relevant visual features.</w:t>
      </w:r>
    </w:p>
    <w:p w14:paraId="454084C1">
      <w:pPr>
        <w:spacing w:before="321" w:line="240" w:lineRule="auto"/>
        <w:ind w:left="153" w:right="20" w:firstLine="0"/>
        <w:jc w:val="both"/>
        <w:rPr>
          <w:color w:val="auto"/>
          <w:sz w:val="24"/>
          <w:szCs w:val="21"/>
        </w:rPr>
      </w:pPr>
      <w:r>
        <w:rPr>
          <w:color w:val="auto"/>
          <w:sz w:val="24"/>
          <w:szCs w:val="21"/>
        </w:rPr>
        <w:t>In total, this project illustrates how CNNs can be used to tackle real-world image classification problems, giving both correct predictions and insights into the inner workings of the model.</w:t>
      </w:r>
      <w:r>
        <w:rPr>
          <w:color w:val="auto"/>
          <w:spacing w:val="-1"/>
          <w:sz w:val="24"/>
          <w:szCs w:val="21"/>
        </w:rPr>
        <w:t xml:space="preserve"> </w:t>
      </w:r>
      <w:r>
        <w:rPr>
          <w:color w:val="auto"/>
          <w:sz w:val="24"/>
          <w:szCs w:val="21"/>
        </w:rPr>
        <w:t>The outcomes can be used as a foundation for building more sophisticated and explainable</w:t>
      </w:r>
      <w:r>
        <w:rPr>
          <w:color w:val="auto"/>
          <w:spacing w:val="-6"/>
          <w:sz w:val="24"/>
          <w:szCs w:val="21"/>
        </w:rPr>
        <w:t xml:space="preserve"> </w:t>
      </w:r>
      <w:r>
        <w:rPr>
          <w:color w:val="auto"/>
          <w:sz w:val="24"/>
          <w:szCs w:val="21"/>
        </w:rPr>
        <w:t>AI</w:t>
      </w:r>
      <w:r>
        <w:rPr>
          <w:color w:val="auto"/>
          <w:spacing w:val="-3"/>
          <w:sz w:val="24"/>
          <w:szCs w:val="21"/>
        </w:rPr>
        <w:t xml:space="preserve"> </w:t>
      </w:r>
      <w:r>
        <w:rPr>
          <w:color w:val="auto"/>
          <w:sz w:val="24"/>
          <w:szCs w:val="21"/>
        </w:rPr>
        <w:t>systems</w:t>
      </w:r>
      <w:r>
        <w:rPr>
          <w:color w:val="auto"/>
          <w:spacing w:val="-2"/>
          <w:sz w:val="24"/>
          <w:szCs w:val="21"/>
        </w:rPr>
        <w:t xml:space="preserve"> </w:t>
      </w:r>
      <w:r>
        <w:rPr>
          <w:color w:val="auto"/>
          <w:sz w:val="24"/>
          <w:szCs w:val="21"/>
        </w:rPr>
        <w:t>for</w:t>
      </w:r>
      <w:r>
        <w:rPr>
          <w:color w:val="auto"/>
          <w:spacing w:val="-3"/>
          <w:sz w:val="24"/>
          <w:szCs w:val="21"/>
        </w:rPr>
        <w:t xml:space="preserve"> </w:t>
      </w:r>
      <w:r>
        <w:rPr>
          <w:color w:val="auto"/>
          <w:sz w:val="24"/>
          <w:szCs w:val="21"/>
        </w:rPr>
        <w:t>use</w:t>
      </w:r>
      <w:r>
        <w:rPr>
          <w:color w:val="auto"/>
          <w:spacing w:val="-3"/>
          <w:sz w:val="24"/>
          <w:szCs w:val="21"/>
        </w:rPr>
        <w:t xml:space="preserve"> </w:t>
      </w:r>
      <w:r>
        <w:rPr>
          <w:color w:val="auto"/>
          <w:sz w:val="24"/>
          <w:szCs w:val="21"/>
        </w:rPr>
        <w:t>in</w:t>
      </w:r>
      <w:r>
        <w:rPr>
          <w:color w:val="auto"/>
          <w:spacing w:val="-2"/>
          <w:sz w:val="24"/>
          <w:szCs w:val="21"/>
        </w:rPr>
        <w:t xml:space="preserve"> </w:t>
      </w:r>
      <w:r>
        <w:rPr>
          <w:color w:val="auto"/>
          <w:sz w:val="24"/>
          <w:szCs w:val="21"/>
        </w:rPr>
        <w:t>a</w:t>
      </w:r>
      <w:r>
        <w:rPr>
          <w:color w:val="auto"/>
          <w:spacing w:val="-7"/>
          <w:sz w:val="24"/>
          <w:szCs w:val="21"/>
        </w:rPr>
        <w:t xml:space="preserve"> </w:t>
      </w:r>
      <w:r>
        <w:rPr>
          <w:color w:val="auto"/>
          <w:sz w:val="24"/>
          <w:szCs w:val="21"/>
        </w:rPr>
        <w:t>variety</w:t>
      </w:r>
      <w:r>
        <w:rPr>
          <w:color w:val="auto"/>
          <w:spacing w:val="-2"/>
          <w:sz w:val="24"/>
          <w:szCs w:val="21"/>
        </w:rPr>
        <w:t xml:space="preserve"> </w:t>
      </w:r>
      <w:r>
        <w:rPr>
          <w:color w:val="auto"/>
          <w:sz w:val="24"/>
          <w:szCs w:val="21"/>
        </w:rPr>
        <w:t>of</w:t>
      </w:r>
      <w:r>
        <w:rPr>
          <w:color w:val="auto"/>
          <w:spacing w:val="-3"/>
          <w:sz w:val="24"/>
          <w:szCs w:val="21"/>
        </w:rPr>
        <w:t xml:space="preserve"> </w:t>
      </w:r>
      <w:r>
        <w:rPr>
          <w:color w:val="auto"/>
          <w:sz w:val="24"/>
          <w:szCs w:val="21"/>
        </w:rPr>
        <w:t>applications,</w:t>
      </w:r>
      <w:r>
        <w:rPr>
          <w:color w:val="auto"/>
          <w:spacing w:val="-7"/>
          <w:sz w:val="24"/>
          <w:szCs w:val="21"/>
        </w:rPr>
        <w:t xml:space="preserve"> </w:t>
      </w:r>
      <w:r>
        <w:rPr>
          <w:color w:val="auto"/>
          <w:sz w:val="24"/>
          <w:szCs w:val="21"/>
        </w:rPr>
        <w:t>including</w:t>
      </w:r>
      <w:r>
        <w:rPr>
          <w:color w:val="auto"/>
          <w:spacing w:val="-6"/>
          <w:sz w:val="24"/>
          <w:szCs w:val="21"/>
        </w:rPr>
        <w:t xml:space="preserve"> </w:t>
      </w:r>
      <w:r>
        <w:rPr>
          <w:color w:val="auto"/>
          <w:sz w:val="24"/>
          <w:szCs w:val="21"/>
        </w:rPr>
        <w:t>healthcare,</w:t>
      </w:r>
      <w:r>
        <w:rPr>
          <w:color w:val="auto"/>
          <w:spacing w:val="-4"/>
          <w:sz w:val="24"/>
          <w:szCs w:val="21"/>
        </w:rPr>
        <w:t xml:space="preserve"> </w:t>
      </w:r>
      <w:r>
        <w:rPr>
          <w:color w:val="auto"/>
          <w:sz w:val="24"/>
          <w:szCs w:val="21"/>
        </w:rPr>
        <w:t>autonomous systems, and more.</w:t>
      </w:r>
    </w:p>
    <w:p w14:paraId="4E8DFE7E">
      <w:pPr>
        <w:pStyle w:val="5"/>
        <w:spacing w:before="277" w:line="240" w:lineRule="auto"/>
        <w:jc w:val="both"/>
        <w:rPr>
          <w:color w:val="auto"/>
        </w:rPr>
      </w:pPr>
      <w:r>
        <w:rPr>
          <w:color w:val="auto"/>
        </w:rPr>
        <w:t>Importance</w:t>
      </w:r>
      <w:r>
        <w:rPr>
          <w:color w:val="auto"/>
          <w:spacing w:val="-4"/>
        </w:rPr>
        <w:t xml:space="preserve"> </w:t>
      </w:r>
      <w:r>
        <w:rPr>
          <w:color w:val="auto"/>
        </w:rPr>
        <w:t>of</w:t>
      </w:r>
      <w:r>
        <w:rPr>
          <w:color w:val="auto"/>
          <w:spacing w:val="-3"/>
        </w:rPr>
        <w:t xml:space="preserve"> </w:t>
      </w:r>
      <w:r>
        <w:rPr>
          <w:color w:val="auto"/>
        </w:rPr>
        <w:t>the</w:t>
      </w:r>
      <w:r>
        <w:rPr>
          <w:color w:val="auto"/>
          <w:spacing w:val="-3"/>
        </w:rPr>
        <w:t xml:space="preserve"> </w:t>
      </w:r>
      <w:r>
        <w:rPr>
          <w:color w:val="auto"/>
          <w:spacing w:val="-2"/>
        </w:rPr>
        <w:t>Project</w:t>
      </w:r>
    </w:p>
    <w:p w14:paraId="2895238D">
      <w:pPr>
        <w:spacing w:before="321" w:line="240" w:lineRule="auto"/>
        <w:ind w:left="153" w:right="85" w:firstLine="0"/>
        <w:jc w:val="both"/>
        <w:rPr>
          <w:color w:val="auto"/>
          <w:sz w:val="24"/>
          <w:szCs w:val="21"/>
        </w:rPr>
      </w:pPr>
      <w:r>
        <w:rPr>
          <w:color w:val="auto"/>
          <w:sz w:val="24"/>
          <w:szCs w:val="21"/>
        </w:rPr>
        <w:t>This project is important as it illustrates the ability of Convolutional Neural Networks (CNNs) in image classification automation, a core task in artificial intelligence. Through training the model using the CIFAR-10 dataset, we highlight how deep learning can effectively identify patterns and objects and therefore use it in diverse real-life applications like medical imaging, autonomous vehicles, and surveillance security. Second, the incorporation</w:t>
      </w:r>
      <w:r>
        <w:rPr>
          <w:color w:val="auto"/>
          <w:spacing w:val="-2"/>
          <w:sz w:val="24"/>
          <w:szCs w:val="21"/>
        </w:rPr>
        <w:t xml:space="preserve"> </w:t>
      </w:r>
      <w:r>
        <w:rPr>
          <w:color w:val="auto"/>
          <w:sz w:val="24"/>
          <w:szCs w:val="21"/>
        </w:rPr>
        <w:t>of</w:t>
      </w:r>
      <w:r>
        <w:rPr>
          <w:color w:val="auto"/>
          <w:spacing w:val="-2"/>
          <w:sz w:val="24"/>
          <w:szCs w:val="21"/>
        </w:rPr>
        <w:t xml:space="preserve"> </w:t>
      </w:r>
      <w:r>
        <w:rPr>
          <w:color w:val="auto"/>
          <w:sz w:val="24"/>
          <w:szCs w:val="21"/>
        </w:rPr>
        <w:t>Grad-CAM for model explainability</w:t>
      </w:r>
      <w:r>
        <w:rPr>
          <w:color w:val="auto"/>
          <w:spacing w:val="-2"/>
          <w:sz w:val="24"/>
          <w:szCs w:val="21"/>
        </w:rPr>
        <w:t xml:space="preserve"> </w:t>
      </w:r>
      <w:r>
        <w:rPr>
          <w:color w:val="auto"/>
          <w:sz w:val="24"/>
          <w:szCs w:val="21"/>
        </w:rPr>
        <w:t>increases transparency, enabling</w:t>
      </w:r>
      <w:r>
        <w:rPr>
          <w:color w:val="auto"/>
          <w:spacing w:val="-2"/>
          <w:sz w:val="24"/>
          <w:szCs w:val="21"/>
        </w:rPr>
        <w:t xml:space="preserve"> </w:t>
      </w:r>
      <w:r>
        <w:rPr>
          <w:color w:val="auto"/>
          <w:sz w:val="24"/>
          <w:szCs w:val="21"/>
        </w:rPr>
        <w:t>us</w:t>
      </w:r>
      <w:r>
        <w:rPr>
          <w:color w:val="auto"/>
          <w:spacing w:val="-2"/>
          <w:sz w:val="24"/>
          <w:szCs w:val="21"/>
        </w:rPr>
        <w:t xml:space="preserve"> </w:t>
      </w:r>
      <w:r>
        <w:rPr>
          <w:color w:val="auto"/>
          <w:sz w:val="24"/>
          <w:szCs w:val="21"/>
        </w:rPr>
        <w:t>to see the decision-making processes of the network. This is essential in order to establish confidence</w:t>
      </w:r>
      <w:r>
        <w:rPr>
          <w:color w:val="auto"/>
          <w:spacing w:val="-6"/>
          <w:sz w:val="24"/>
          <w:szCs w:val="21"/>
        </w:rPr>
        <w:t xml:space="preserve"> </w:t>
      </w:r>
      <w:r>
        <w:rPr>
          <w:color w:val="auto"/>
          <w:sz w:val="24"/>
          <w:szCs w:val="21"/>
        </w:rPr>
        <w:t>in</w:t>
      </w:r>
      <w:r>
        <w:rPr>
          <w:color w:val="auto"/>
          <w:spacing w:val="-6"/>
          <w:sz w:val="24"/>
          <w:szCs w:val="21"/>
        </w:rPr>
        <w:t xml:space="preserve"> </w:t>
      </w:r>
      <w:r>
        <w:rPr>
          <w:color w:val="auto"/>
          <w:sz w:val="24"/>
          <w:szCs w:val="21"/>
        </w:rPr>
        <w:t>AI</w:t>
      </w:r>
      <w:r>
        <w:rPr>
          <w:color w:val="auto"/>
          <w:spacing w:val="-3"/>
          <w:sz w:val="24"/>
          <w:szCs w:val="21"/>
        </w:rPr>
        <w:t xml:space="preserve"> </w:t>
      </w:r>
      <w:r>
        <w:rPr>
          <w:color w:val="auto"/>
          <w:sz w:val="24"/>
          <w:szCs w:val="21"/>
        </w:rPr>
        <w:t>models,</w:t>
      </w:r>
      <w:r>
        <w:rPr>
          <w:color w:val="auto"/>
          <w:spacing w:val="-7"/>
          <w:sz w:val="24"/>
          <w:szCs w:val="21"/>
        </w:rPr>
        <w:t xml:space="preserve"> </w:t>
      </w:r>
      <w:r>
        <w:rPr>
          <w:color w:val="auto"/>
          <w:sz w:val="24"/>
          <w:szCs w:val="21"/>
        </w:rPr>
        <w:t>particularly</w:t>
      </w:r>
      <w:r>
        <w:rPr>
          <w:color w:val="auto"/>
          <w:spacing w:val="-2"/>
          <w:sz w:val="24"/>
          <w:szCs w:val="21"/>
        </w:rPr>
        <w:t xml:space="preserve"> </w:t>
      </w:r>
      <w:r>
        <w:rPr>
          <w:color w:val="auto"/>
          <w:sz w:val="24"/>
          <w:szCs w:val="21"/>
        </w:rPr>
        <w:t>for</w:t>
      </w:r>
      <w:r>
        <w:rPr>
          <w:color w:val="auto"/>
          <w:spacing w:val="-3"/>
          <w:sz w:val="24"/>
          <w:szCs w:val="21"/>
        </w:rPr>
        <w:t xml:space="preserve"> </w:t>
      </w:r>
      <w:r>
        <w:rPr>
          <w:color w:val="auto"/>
          <w:sz w:val="24"/>
          <w:szCs w:val="21"/>
        </w:rPr>
        <w:t>applications</w:t>
      </w:r>
      <w:r>
        <w:rPr>
          <w:color w:val="auto"/>
          <w:spacing w:val="-2"/>
          <w:sz w:val="24"/>
          <w:szCs w:val="21"/>
        </w:rPr>
        <w:t xml:space="preserve"> </w:t>
      </w:r>
      <w:r>
        <w:rPr>
          <w:color w:val="auto"/>
          <w:sz w:val="24"/>
          <w:szCs w:val="21"/>
        </w:rPr>
        <w:t>that</w:t>
      </w:r>
      <w:r>
        <w:rPr>
          <w:color w:val="auto"/>
          <w:spacing w:val="-2"/>
          <w:sz w:val="24"/>
          <w:szCs w:val="21"/>
        </w:rPr>
        <w:t xml:space="preserve"> </w:t>
      </w:r>
      <w:r>
        <w:rPr>
          <w:color w:val="auto"/>
          <w:sz w:val="24"/>
          <w:szCs w:val="21"/>
        </w:rPr>
        <w:t>have</w:t>
      </w:r>
      <w:r>
        <w:rPr>
          <w:color w:val="auto"/>
          <w:spacing w:val="-6"/>
          <w:sz w:val="24"/>
          <w:szCs w:val="21"/>
        </w:rPr>
        <w:t xml:space="preserve"> </w:t>
      </w:r>
      <w:r>
        <w:rPr>
          <w:color w:val="auto"/>
          <w:sz w:val="24"/>
          <w:szCs w:val="21"/>
        </w:rPr>
        <w:t>serious</w:t>
      </w:r>
      <w:r>
        <w:rPr>
          <w:color w:val="auto"/>
          <w:spacing w:val="-6"/>
          <w:sz w:val="24"/>
          <w:szCs w:val="21"/>
        </w:rPr>
        <w:t xml:space="preserve"> </w:t>
      </w:r>
      <w:r>
        <w:rPr>
          <w:color w:val="auto"/>
          <w:sz w:val="24"/>
          <w:szCs w:val="21"/>
        </w:rPr>
        <w:t>implications</w:t>
      </w:r>
      <w:r>
        <w:rPr>
          <w:color w:val="auto"/>
          <w:spacing w:val="-6"/>
          <w:sz w:val="24"/>
          <w:szCs w:val="21"/>
        </w:rPr>
        <w:t xml:space="preserve"> </w:t>
      </w:r>
      <w:r>
        <w:rPr>
          <w:color w:val="auto"/>
          <w:sz w:val="24"/>
          <w:szCs w:val="21"/>
        </w:rPr>
        <w:t>such</w:t>
      </w:r>
      <w:r>
        <w:rPr>
          <w:color w:val="auto"/>
          <w:spacing w:val="-2"/>
          <w:sz w:val="24"/>
          <w:szCs w:val="21"/>
        </w:rPr>
        <w:t xml:space="preserve"> </w:t>
      </w:r>
      <w:r>
        <w:rPr>
          <w:color w:val="auto"/>
          <w:sz w:val="24"/>
          <w:szCs w:val="21"/>
        </w:rPr>
        <w:t>as in clinical or financial cases where model interpretations are required. The project, apart from boosting image classification precision, also reinforces the importance of explainable AI, making deep learning more robust and accessible to future advancements.</w:t>
      </w:r>
    </w:p>
    <w:p w14:paraId="4F3058E5">
      <w:pPr>
        <w:spacing w:after="0" w:line="240" w:lineRule="auto"/>
        <w:jc w:val="both"/>
        <w:rPr>
          <w:color w:val="auto"/>
          <w:sz w:val="28"/>
        </w:rPr>
        <w:sectPr>
          <w:headerReference r:id="rId5" w:type="default"/>
          <w:footerReference r:id="rId6" w:type="default"/>
          <w:pgSz w:w="11910" w:h="16840"/>
          <w:pgMar w:top="1540" w:right="708" w:bottom="1220" w:left="566" w:header="766" w:footer="1032" w:gutter="0"/>
          <w:pgBorders w:offsetFrom="page">
            <w:top w:val="single" w:color="000000" w:sz="24" w:space="24"/>
            <w:left w:val="single" w:color="000000" w:sz="24" w:space="24"/>
            <w:bottom w:val="single" w:color="000000" w:sz="24" w:space="24"/>
            <w:right w:val="single" w:color="000000" w:sz="24" w:space="24"/>
          </w:pgBorders>
          <w:pgNumType w:start="1"/>
          <w:cols w:space="720" w:num="1"/>
        </w:sectPr>
      </w:pPr>
    </w:p>
    <w:p w14:paraId="1B1C2FC7">
      <w:pPr>
        <w:pStyle w:val="2"/>
        <w:jc w:val="both"/>
        <w:rPr>
          <w:color w:val="auto"/>
        </w:rPr>
      </w:pPr>
      <w:r>
        <w:rPr>
          <w:color w:val="auto"/>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10207625</wp:posOffset>
                </wp:positionV>
                <wp:extent cx="5697855" cy="9525"/>
                <wp:effectExtent l="0" t="0" r="0" b="0"/>
                <wp:wrapNone/>
                <wp:docPr id="11" name="Graphic 11"/>
                <wp:cNvGraphicFramePr/>
                <a:graphic xmlns:a="http://schemas.openxmlformats.org/drawingml/2006/main">
                  <a:graphicData uri="http://schemas.microsoft.com/office/word/2010/wordprocessingShape">
                    <wps:wsp>
                      <wps:cNvSpPr/>
                      <wps:spPr>
                        <a:xfrm>
                          <a:off x="0" y="0"/>
                          <a:ext cx="5697855" cy="9525"/>
                        </a:xfrm>
                        <a:custGeom>
                          <a:avLst/>
                          <a:gdLst/>
                          <a:ahLst/>
                          <a:cxnLst/>
                          <a:rect l="l" t="t" r="r" b="b"/>
                          <a:pathLst>
                            <a:path w="5697855" h="9525">
                              <a:moveTo>
                                <a:pt x="2429510" y="0"/>
                              </a:moveTo>
                              <a:lnTo>
                                <a:pt x="0" y="0"/>
                              </a:lnTo>
                              <a:lnTo>
                                <a:pt x="0" y="9131"/>
                              </a:lnTo>
                              <a:lnTo>
                                <a:pt x="2429510" y="9131"/>
                              </a:lnTo>
                              <a:lnTo>
                                <a:pt x="2429510" y="0"/>
                              </a:lnTo>
                              <a:close/>
                            </a:path>
                            <a:path w="5697855" h="9525">
                              <a:moveTo>
                                <a:pt x="5697664" y="0"/>
                              </a:moveTo>
                              <a:lnTo>
                                <a:pt x="2429586" y="0"/>
                              </a:lnTo>
                              <a:lnTo>
                                <a:pt x="2429586" y="9131"/>
                              </a:lnTo>
                              <a:lnTo>
                                <a:pt x="5697664" y="9131"/>
                              </a:lnTo>
                              <a:lnTo>
                                <a:pt x="5697664" y="0"/>
                              </a:lnTo>
                              <a:close/>
                            </a:path>
                          </a:pathLst>
                        </a:custGeom>
                        <a:solidFill>
                          <a:srgbClr val="000000"/>
                        </a:solidFill>
                      </wps:spPr>
                      <wps:bodyPr wrap="square" lIns="0" tIns="0" rIns="0" bIns="0" rtlCol="0">
                        <a:noAutofit/>
                      </wps:bodyPr>
                    </wps:wsp>
                  </a:graphicData>
                </a:graphic>
              </wp:anchor>
            </w:drawing>
          </mc:Choice>
          <mc:Fallback>
            <w:pict>
              <v:shape id="Graphic 11" o:spid="_x0000_s1026" o:spt="100" style="position:absolute;left:0pt;margin-left:72pt;margin-top:803.75pt;height:0.75pt;width:448.65pt;mso-position-horizontal-relative:page;mso-position-vertical-relative:page;z-index:251660288;mso-width-relative:page;mso-height-relative:page;" fillcolor="#000000" filled="t" stroked="f" coordsize="5697855,9525" o:gfxdata="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ipLF2gAAAA4BAAAPAAAAAAAAAAEA&#10;IAAAACIAAABkcnMvZG93bnJldi54bWxQSwECFAAUAAAACACHTuJAujkjZ0YCAADqBQAADgAAAAAA&#10;AAABACAAAAApAQAAZHJzL2Uyb0RvYy54bWxQSwUGAAAAAAYABgBZAQAA4QUAAAAA&#10;" path="m2429510,0l0,0,0,9131,2429510,9131,2429510,0xem5697664,0l2429586,0,2429586,9131,5697664,9131,5697664,0xe">
                <v:fill on="t" focussize="0,0"/>
                <v:stroke on="f"/>
                <v:imagedata o:title=""/>
                <o:lock v:ext="edit" aspectratio="f"/>
                <v:textbox inset="0mm,0mm,0mm,0mm"/>
              </v:shape>
            </w:pict>
          </mc:Fallback>
        </mc:AlternateContent>
      </w:r>
      <w:r>
        <w:rPr>
          <w:color w:val="auto"/>
        </w:rPr>
        <w:t xml:space="preserve">Chapter </w:t>
      </w:r>
      <w:r>
        <w:rPr>
          <w:color w:val="auto"/>
          <w:spacing w:val="-10"/>
        </w:rPr>
        <w:t>2</w:t>
      </w:r>
    </w:p>
    <w:p w14:paraId="394871FD">
      <w:pPr>
        <w:spacing w:before="539"/>
        <w:ind w:left="153" w:right="0" w:firstLine="0"/>
        <w:jc w:val="both"/>
        <w:rPr>
          <w:rFonts w:ascii="Calibri"/>
          <w:b/>
          <w:color w:val="auto"/>
          <w:sz w:val="24"/>
          <w:szCs w:val="24"/>
        </w:rPr>
      </w:pPr>
      <w:r>
        <w:rPr>
          <w:rFonts w:ascii="Calibri"/>
          <w:b/>
          <w:color w:val="auto"/>
          <w:sz w:val="24"/>
          <w:szCs w:val="24"/>
        </w:rPr>
        <w:t>Basic</w:t>
      </w:r>
      <w:r>
        <w:rPr>
          <w:rFonts w:ascii="Calibri"/>
          <w:b/>
          <w:color w:val="auto"/>
          <w:spacing w:val="-13"/>
          <w:sz w:val="24"/>
          <w:szCs w:val="24"/>
        </w:rPr>
        <w:t xml:space="preserve"> </w:t>
      </w:r>
      <w:r>
        <w:rPr>
          <w:rFonts w:ascii="Calibri"/>
          <w:b/>
          <w:color w:val="auto"/>
          <w:sz w:val="24"/>
          <w:szCs w:val="24"/>
        </w:rPr>
        <w:t>Concepts/</w:t>
      </w:r>
      <w:r>
        <w:rPr>
          <w:rFonts w:ascii="Calibri"/>
          <w:b/>
          <w:color w:val="auto"/>
          <w:spacing w:val="-11"/>
          <w:sz w:val="24"/>
          <w:szCs w:val="24"/>
        </w:rPr>
        <w:t xml:space="preserve"> </w:t>
      </w:r>
      <w:r>
        <w:rPr>
          <w:rFonts w:ascii="Calibri"/>
          <w:b/>
          <w:color w:val="auto"/>
          <w:sz w:val="24"/>
          <w:szCs w:val="24"/>
        </w:rPr>
        <w:t>Literature</w:t>
      </w:r>
      <w:r>
        <w:rPr>
          <w:rFonts w:ascii="Calibri"/>
          <w:b/>
          <w:color w:val="auto"/>
          <w:spacing w:val="-12"/>
          <w:sz w:val="24"/>
          <w:szCs w:val="24"/>
        </w:rPr>
        <w:t xml:space="preserve"> </w:t>
      </w:r>
      <w:r>
        <w:rPr>
          <w:rFonts w:ascii="Calibri"/>
          <w:b/>
          <w:color w:val="auto"/>
          <w:spacing w:val="-2"/>
          <w:sz w:val="24"/>
          <w:szCs w:val="24"/>
        </w:rPr>
        <w:t>Review</w:t>
      </w:r>
    </w:p>
    <w:p w14:paraId="0123B1A3">
      <w:pPr>
        <w:spacing w:before="182" w:line="259" w:lineRule="auto"/>
        <w:ind w:left="153" w:right="85" w:firstLine="0"/>
        <w:jc w:val="both"/>
        <w:rPr>
          <w:rFonts w:ascii="Calibri"/>
          <w:color w:val="auto"/>
          <w:sz w:val="24"/>
          <w:szCs w:val="24"/>
        </w:rPr>
      </w:pPr>
      <w:r>
        <w:rPr>
          <w:rFonts w:ascii="Calibri"/>
          <w:color w:val="auto"/>
          <w:sz w:val="24"/>
          <w:szCs w:val="24"/>
        </w:rPr>
        <w:t>The section gives an overview of the theoretical concepts and existing work on which the project is based. It discusses the theory behind deep learning, in particular, image classification methods, and summarizes the development</w:t>
      </w:r>
      <w:r>
        <w:rPr>
          <w:rFonts w:ascii="Calibri"/>
          <w:color w:val="auto"/>
          <w:spacing w:val="-5"/>
          <w:sz w:val="24"/>
          <w:szCs w:val="24"/>
        </w:rPr>
        <w:t xml:space="preserve"> </w:t>
      </w:r>
      <w:r>
        <w:rPr>
          <w:rFonts w:ascii="Calibri"/>
          <w:color w:val="auto"/>
          <w:sz w:val="24"/>
          <w:szCs w:val="24"/>
        </w:rPr>
        <w:t>and</w:t>
      </w:r>
      <w:r>
        <w:rPr>
          <w:rFonts w:ascii="Calibri"/>
          <w:color w:val="auto"/>
          <w:spacing w:val="-6"/>
          <w:sz w:val="24"/>
          <w:szCs w:val="24"/>
        </w:rPr>
        <w:t xml:space="preserve"> </w:t>
      </w:r>
      <w:r>
        <w:rPr>
          <w:rFonts w:ascii="Calibri"/>
          <w:color w:val="auto"/>
          <w:sz w:val="24"/>
          <w:szCs w:val="24"/>
        </w:rPr>
        <w:t>use</w:t>
      </w:r>
      <w:r>
        <w:rPr>
          <w:rFonts w:ascii="Calibri"/>
          <w:color w:val="auto"/>
          <w:spacing w:val="-7"/>
          <w:sz w:val="24"/>
          <w:szCs w:val="24"/>
        </w:rPr>
        <w:t xml:space="preserve"> </w:t>
      </w:r>
      <w:r>
        <w:rPr>
          <w:rFonts w:ascii="Calibri"/>
          <w:color w:val="auto"/>
          <w:sz w:val="24"/>
          <w:szCs w:val="24"/>
        </w:rPr>
        <w:t>of</w:t>
      </w:r>
      <w:r>
        <w:rPr>
          <w:rFonts w:ascii="Calibri"/>
          <w:color w:val="auto"/>
          <w:spacing w:val="-5"/>
          <w:sz w:val="24"/>
          <w:szCs w:val="24"/>
        </w:rPr>
        <w:t xml:space="preserve"> </w:t>
      </w:r>
      <w:r>
        <w:rPr>
          <w:rFonts w:ascii="Calibri"/>
          <w:color w:val="auto"/>
          <w:sz w:val="24"/>
          <w:szCs w:val="24"/>
        </w:rPr>
        <w:t>convolutional</w:t>
      </w:r>
      <w:r>
        <w:rPr>
          <w:rFonts w:ascii="Calibri"/>
          <w:color w:val="auto"/>
          <w:spacing w:val="-5"/>
          <w:sz w:val="24"/>
          <w:szCs w:val="24"/>
        </w:rPr>
        <w:t xml:space="preserve"> </w:t>
      </w:r>
      <w:r>
        <w:rPr>
          <w:rFonts w:ascii="Calibri"/>
          <w:color w:val="auto"/>
          <w:sz w:val="24"/>
          <w:szCs w:val="24"/>
        </w:rPr>
        <w:t>neural</w:t>
      </w:r>
      <w:r>
        <w:rPr>
          <w:rFonts w:ascii="Calibri"/>
          <w:color w:val="auto"/>
          <w:spacing w:val="-5"/>
          <w:sz w:val="24"/>
          <w:szCs w:val="24"/>
        </w:rPr>
        <w:t xml:space="preserve"> </w:t>
      </w:r>
      <w:r>
        <w:rPr>
          <w:rFonts w:ascii="Calibri"/>
          <w:color w:val="auto"/>
          <w:sz w:val="24"/>
          <w:szCs w:val="24"/>
        </w:rPr>
        <w:t>networks</w:t>
      </w:r>
      <w:r>
        <w:rPr>
          <w:rFonts w:ascii="Calibri"/>
          <w:color w:val="auto"/>
          <w:spacing w:val="-5"/>
          <w:sz w:val="24"/>
          <w:szCs w:val="24"/>
        </w:rPr>
        <w:t xml:space="preserve"> </w:t>
      </w:r>
      <w:r>
        <w:rPr>
          <w:rFonts w:ascii="Calibri"/>
          <w:color w:val="auto"/>
          <w:sz w:val="24"/>
          <w:szCs w:val="24"/>
        </w:rPr>
        <w:t>(CNNs)</w:t>
      </w:r>
      <w:r>
        <w:rPr>
          <w:rFonts w:ascii="Calibri"/>
          <w:color w:val="auto"/>
          <w:spacing w:val="-5"/>
          <w:sz w:val="24"/>
          <w:szCs w:val="24"/>
        </w:rPr>
        <w:t xml:space="preserve"> </w:t>
      </w:r>
      <w:r>
        <w:rPr>
          <w:rFonts w:ascii="Calibri"/>
          <w:color w:val="auto"/>
          <w:sz w:val="24"/>
          <w:szCs w:val="24"/>
        </w:rPr>
        <w:t>in</w:t>
      </w:r>
      <w:r>
        <w:rPr>
          <w:rFonts w:ascii="Calibri"/>
          <w:color w:val="auto"/>
          <w:spacing w:val="-7"/>
          <w:sz w:val="24"/>
          <w:szCs w:val="24"/>
        </w:rPr>
        <w:t xml:space="preserve"> </w:t>
      </w:r>
      <w:r>
        <w:rPr>
          <w:rFonts w:ascii="Calibri"/>
          <w:color w:val="auto"/>
          <w:sz w:val="24"/>
          <w:szCs w:val="24"/>
        </w:rPr>
        <w:t>computer</w:t>
      </w:r>
      <w:r>
        <w:rPr>
          <w:rFonts w:ascii="Calibri"/>
          <w:color w:val="auto"/>
          <w:spacing w:val="-7"/>
          <w:sz w:val="24"/>
          <w:szCs w:val="24"/>
        </w:rPr>
        <w:t xml:space="preserve"> </w:t>
      </w:r>
      <w:r>
        <w:rPr>
          <w:rFonts w:ascii="Calibri"/>
          <w:color w:val="auto"/>
          <w:sz w:val="24"/>
          <w:szCs w:val="24"/>
        </w:rPr>
        <w:t>vision.</w:t>
      </w:r>
      <w:r>
        <w:rPr>
          <w:rFonts w:ascii="Calibri"/>
          <w:color w:val="auto"/>
          <w:spacing w:val="-5"/>
          <w:sz w:val="24"/>
          <w:szCs w:val="24"/>
        </w:rPr>
        <w:t xml:space="preserve"> </w:t>
      </w:r>
      <w:r>
        <w:rPr>
          <w:rFonts w:ascii="Calibri"/>
          <w:color w:val="auto"/>
          <w:sz w:val="24"/>
          <w:szCs w:val="24"/>
        </w:rPr>
        <w:t>The</w:t>
      </w:r>
      <w:r>
        <w:rPr>
          <w:rFonts w:ascii="Calibri"/>
          <w:color w:val="auto"/>
          <w:spacing w:val="-5"/>
          <w:sz w:val="24"/>
          <w:szCs w:val="24"/>
        </w:rPr>
        <w:t xml:space="preserve"> </w:t>
      </w:r>
      <w:r>
        <w:rPr>
          <w:rFonts w:ascii="Calibri"/>
          <w:color w:val="auto"/>
          <w:sz w:val="24"/>
          <w:szCs w:val="24"/>
        </w:rPr>
        <w:t>review</w:t>
      </w:r>
      <w:r>
        <w:rPr>
          <w:rFonts w:ascii="Calibri"/>
          <w:color w:val="auto"/>
          <w:spacing w:val="-7"/>
          <w:sz w:val="24"/>
          <w:szCs w:val="24"/>
        </w:rPr>
        <w:t xml:space="preserve"> </w:t>
      </w:r>
      <w:r>
        <w:rPr>
          <w:rFonts w:ascii="Calibri"/>
          <w:color w:val="auto"/>
          <w:sz w:val="24"/>
          <w:szCs w:val="24"/>
        </w:rPr>
        <w:t>of</w:t>
      </w:r>
      <w:r>
        <w:rPr>
          <w:rFonts w:ascii="Calibri"/>
          <w:color w:val="auto"/>
          <w:spacing w:val="-5"/>
          <w:sz w:val="24"/>
          <w:szCs w:val="24"/>
        </w:rPr>
        <w:t xml:space="preserve"> </w:t>
      </w:r>
      <w:r>
        <w:rPr>
          <w:rFonts w:ascii="Calibri"/>
          <w:color w:val="auto"/>
          <w:sz w:val="24"/>
          <w:szCs w:val="24"/>
        </w:rPr>
        <w:t>literature</w:t>
      </w:r>
      <w:r>
        <w:rPr>
          <w:rFonts w:ascii="Calibri"/>
          <w:color w:val="auto"/>
          <w:spacing w:val="-7"/>
          <w:sz w:val="24"/>
          <w:szCs w:val="24"/>
        </w:rPr>
        <w:t xml:space="preserve"> </w:t>
      </w:r>
      <w:r>
        <w:rPr>
          <w:rFonts w:ascii="Calibri"/>
          <w:color w:val="auto"/>
          <w:sz w:val="24"/>
          <w:szCs w:val="24"/>
        </w:rPr>
        <w:t>explains major advancements, compares some of the prominent architectures, and explains how methods of explainability have</w:t>
      </w:r>
      <w:r>
        <w:rPr>
          <w:rFonts w:ascii="Calibri"/>
          <w:color w:val="auto"/>
          <w:spacing w:val="-2"/>
          <w:sz w:val="24"/>
          <w:szCs w:val="24"/>
        </w:rPr>
        <w:t xml:space="preserve"> </w:t>
      </w:r>
      <w:r>
        <w:rPr>
          <w:rFonts w:ascii="Calibri"/>
          <w:color w:val="auto"/>
          <w:sz w:val="24"/>
          <w:szCs w:val="24"/>
        </w:rPr>
        <w:t>evolved</w:t>
      </w:r>
      <w:r>
        <w:rPr>
          <w:rFonts w:ascii="Calibri"/>
          <w:color w:val="auto"/>
          <w:spacing w:val="-3"/>
          <w:sz w:val="24"/>
          <w:szCs w:val="24"/>
        </w:rPr>
        <w:t xml:space="preserve"> </w:t>
      </w:r>
      <w:r>
        <w:rPr>
          <w:rFonts w:ascii="Calibri"/>
          <w:color w:val="auto"/>
          <w:sz w:val="24"/>
          <w:szCs w:val="24"/>
        </w:rPr>
        <w:t>to</w:t>
      </w:r>
      <w:r>
        <w:rPr>
          <w:rFonts w:ascii="Calibri"/>
          <w:color w:val="auto"/>
          <w:spacing w:val="-2"/>
          <w:sz w:val="24"/>
          <w:szCs w:val="24"/>
        </w:rPr>
        <w:t xml:space="preserve"> </w:t>
      </w:r>
      <w:r>
        <w:rPr>
          <w:rFonts w:ascii="Calibri"/>
          <w:color w:val="auto"/>
          <w:sz w:val="24"/>
          <w:szCs w:val="24"/>
        </w:rPr>
        <w:t>provide insights into model behavior.</w:t>
      </w:r>
      <w:r>
        <w:rPr>
          <w:rFonts w:ascii="Calibri"/>
          <w:color w:val="auto"/>
          <w:spacing w:val="-3"/>
          <w:sz w:val="24"/>
          <w:szCs w:val="24"/>
        </w:rPr>
        <w:t xml:space="preserve"> </w:t>
      </w:r>
      <w:r>
        <w:rPr>
          <w:rFonts w:ascii="Calibri"/>
          <w:color w:val="auto"/>
          <w:sz w:val="24"/>
          <w:szCs w:val="24"/>
        </w:rPr>
        <w:t>This foundation lays the</w:t>
      </w:r>
      <w:r>
        <w:rPr>
          <w:rFonts w:ascii="Calibri"/>
          <w:color w:val="auto"/>
          <w:spacing w:val="-2"/>
          <w:sz w:val="24"/>
          <w:szCs w:val="24"/>
        </w:rPr>
        <w:t xml:space="preserve"> </w:t>
      </w:r>
      <w:r>
        <w:rPr>
          <w:rFonts w:ascii="Calibri"/>
          <w:color w:val="auto"/>
          <w:sz w:val="24"/>
          <w:szCs w:val="24"/>
        </w:rPr>
        <w:t>groundwork for</w:t>
      </w:r>
      <w:r>
        <w:rPr>
          <w:rFonts w:ascii="Calibri"/>
          <w:color w:val="auto"/>
          <w:spacing w:val="-3"/>
          <w:sz w:val="24"/>
          <w:szCs w:val="24"/>
        </w:rPr>
        <w:t xml:space="preserve"> </w:t>
      </w:r>
      <w:r>
        <w:rPr>
          <w:rFonts w:ascii="Calibri"/>
          <w:color w:val="auto"/>
          <w:sz w:val="24"/>
          <w:szCs w:val="24"/>
        </w:rPr>
        <w:t>comprehending</w:t>
      </w:r>
      <w:r>
        <w:rPr>
          <w:rFonts w:ascii="Calibri"/>
          <w:color w:val="auto"/>
          <w:spacing w:val="-1"/>
          <w:sz w:val="24"/>
          <w:szCs w:val="24"/>
        </w:rPr>
        <w:t xml:space="preserve"> </w:t>
      </w:r>
      <w:r>
        <w:rPr>
          <w:rFonts w:ascii="Calibri"/>
          <w:color w:val="auto"/>
          <w:sz w:val="24"/>
          <w:szCs w:val="24"/>
        </w:rPr>
        <w:t>the following design decisions and implementation approaches employed in the project.</w:t>
      </w:r>
    </w:p>
    <w:p w14:paraId="2C7C7EA4">
      <w:pPr>
        <w:pStyle w:val="7"/>
        <w:numPr>
          <w:ilvl w:val="1"/>
          <w:numId w:val="1"/>
        </w:numPr>
        <w:tabs>
          <w:tab w:val="left" w:pos="571"/>
        </w:tabs>
        <w:spacing w:before="159" w:after="0" w:line="240" w:lineRule="auto"/>
        <w:ind w:left="571" w:right="0" w:hanging="418"/>
        <w:jc w:val="both"/>
        <w:rPr>
          <w:rFonts w:ascii="Calibri"/>
          <w:color w:val="auto"/>
          <w:sz w:val="28"/>
        </w:rPr>
      </w:pPr>
      <w:r>
        <w:rPr>
          <w:color w:val="auto"/>
          <w:spacing w:val="-5"/>
        </w:rPr>
        <w:t>CNN</w:t>
      </w:r>
    </w:p>
    <w:p w14:paraId="0438068C">
      <w:pPr>
        <w:pStyle w:val="10"/>
        <w:spacing w:before="30"/>
        <w:jc w:val="both"/>
        <w:rPr>
          <w:b/>
          <w:color w:val="auto"/>
        </w:rPr>
      </w:pPr>
    </w:p>
    <w:p w14:paraId="011762A4">
      <w:pPr>
        <w:spacing w:before="0" w:line="240" w:lineRule="auto"/>
        <w:ind w:left="153" w:right="1" w:firstLine="60"/>
        <w:jc w:val="both"/>
        <w:rPr>
          <w:color w:val="auto"/>
          <w:sz w:val="24"/>
          <w:szCs w:val="24"/>
        </w:rPr>
      </w:pPr>
      <w:r>
        <w:rPr>
          <w:color w:val="auto"/>
          <w:sz w:val="24"/>
          <w:szCs w:val="24"/>
        </w:rPr>
        <w:t>Convolutional Neural Networks</w:t>
      </w:r>
      <w:r>
        <w:rPr>
          <w:color w:val="auto"/>
          <w:spacing w:val="-1"/>
          <w:sz w:val="24"/>
          <w:szCs w:val="24"/>
        </w:rPr>
        <w:t xml:space="preserve"> </w:t>
      </w:r>
      <w:r>
        <w:rPr>
          <w:color w:val="auto"/>
          <w:sz w:val="24"/>
          <w:szCs w:val="24"/>
        </w:rPr>
        <w:t>(CNNs) are</w:t>
      </w:r>
      <w:r>
        <w:rPr>
          <w:color w:val="auto"/>
          <w:spacing w:val="-1"/>
          <w:sz w:val="24"/>
          <w:szCs w:val="24"/>
        </w:rPr>
        <w:t xml:space="preserve"> </w:t>
      </w:r>
      <w:r>
        <w:rPr>
          <w:color w:val="auto"/>
          <w:sz w:val="24"/>
          <w:szCs w:val="24"/>
        </w:rPr>
        <w:t>a</w:t>
      </w:r>
      <w:r>
        <w:rPr>
          <w:color w:val="auto"/>
          <w:spacing w:val="-1"/>
          <w:sz w:val="24"/>
          <w:szCs w:val="24"/>
        </w:rPr>
        <w:t xml:space="preserve"> </w:t>
      </w:r>
      <w:r>
        <w:rPr>
          <w:color w:val="auto"/>
          <w:sz w:val="24"/>
          <w:szCs w:val="24"/>
        </w:rPr>
        <w:t>class</w:t>
      </w:r>
      <w:r>
        <w:rPr>
          <w:color w:val="auto"/>
          <w:spacing w:val="-1"/>
          <w:sz w:val="24"/>
          <w:szCs w:val="24"/>
        </w:rPr>
        <w:t xml:space="preserve"> </w:t>
      </w:r>
      <w:r>
        <w:rPr>
          <w:color w:val="auto"/>
          <w:sz w:val="24"/>
          <w:szCs w:val="24"/>
        </w:rPr>
        <w:t>of deep</w:t>
      </w:r>
      <w:r>
        <w:rPr>
          <w:color w:val="auto"/>
          <w:spacing w:val="-1"/>
          <w:sz w:val="24"/>
          <w:szCs w:val="24"/>
        </w:rPr>
        <w:t xml:space="preserve"> </w:t>
      </w:r>
      <w:r>
        <w:rPr>
          <w:color w:val="auto"/>
          <w:sz w:val="24"/>
          <w:szCs w:val="24"/>
        </w:rPr>
        <w:t>learning</w:t>
      </w:r>
      <w:r>
        <w:rPr>
          <w:color w:val="auto"/>
          <w:spacing w:val="-4"/>
          <w:sz w:val="24"/>
          <w:szCs w:val="24"/>
        </w:rPr>
        <w:t xml:space="preserve"> </w:t>
      </w:r>
      <w:r>
        <w:rPr>
          <w:color w:val="auto"/>
          <w:sz w:val="24"/>
          <w:szCs w:val="24"/>
        </w:rPr>
        <w:t>models</w:t>
      </w:r>
      <w:r>
        <w:rPr>
          <w:color w:val="auto"/>
          <w:spacing w:val="-1"/>
          <w:sz w:val="24"/>
          <w:szCs w:val="24"/>
        </w:rPr>
        <w:t xml:space="preserve"> </w:t>
      </w:r>
      <w:r>
        <w:rPr>
          <w:color w:val="auto"/>
          <w:sz w:val="24"/>
          <w:szCs w:val="24"/>
        </w:rPr>
        <w:t>particularly</w:t>
      </w:r>
      <w:r>
        <w:rPr>
          <w:color w:val="auto"/>
          <w:spacing w:val="-1"/>
          <w:sz w:val="24"/>
          <w:szCs w:val="24"/>
        </w:rPr>
        <w:t xml:space="preserve"> </w:t>
      </w:r>
      <w:r>
        <w:rPr>
          <w:color w:val="auto"/>
          <w:sz w:val="24"/>
          <w:szCs w:val="24"/>
        </w:rPr>
        <w:t>effective</w:t>
      </w:r>
      <w:r>
        <w:rPr>
          <w:color w:val="auto"/>
          <w:spacing w:val="-1"/>
          <w:sz w:val="24"/>
          <w:szCs w:val="24"/>
        </w:rPr>
        <w:t xml:space="preserve"> </w:t>
      </w:r>
      <w:r>
        <w:rPr>
          <w:color w:val="auto"/>
          <w:sz w:val="24"/>
          <w:szCs w:val="24"/>
        </w:rPr>
        <w:t>for</w:t>
      </w:r>
      <w:r>
        <w:rPr>
          <w:color w:val="auto"/>
          <w:spacing w:val="-1"/>
          <w:sz w:val="24"/>
          <w:szCs w:val="24"/>
        </w:rPr>
        <w:t xml:space="preserve"> </w:t>
      </w:r>
      <w:r>
        <w:rPr>
          <w:color w:val="auto"/>
          <w:sz w:val="24"/>
          <w:szCs w:val="24"/>
        </w:rPr>
        <w:t>processing</w:t>
      </w:r>
      <w:r>
        <w:rPr>
          <w:color w:val="auto"/>
          <w:spacing w:val="-1"/>
          <w:sz w:val="24"/>
          <w:szCs w:val="24"/>
        </w:rPr>
        <w:t xml:space="preserve"> </w:t>
      </w:r>
      <w:r>
        <w:rPr>
          <w:color w:val="auto"/>
          <w:sz w:val="24"/>
          <w:szCs w:val="24"/>
        </w:rPr>
        <w:t>grid- like</w:t>
      </w:r>
      <w:r>
        <w:rPr>
          <w:color w:val="auto"/>
          <w:spacing w:val="-6"/>
          <w:sz w:val="24"/>
          <w:szCs w:val="24"/>
        </w:rPr>
        <w:t xml:space="preserve"> </w:t>
      </w:r>
      <w:r>
        <w:rPr>
          <w:color w:val="auto"/>
          <w:sz w:val="24"/>
          <w:szCs w:val="24"/>
        </w:rPr>
        <w:t>data</w:t>
      </w:r>
      <w:r>
        <w:rPr>
          <w:color w:val="auto"/>
          <w:spacing w:val="-8"/>
          <w:sz w:val="24"/>
          <w:szCs w:val="24"/>
        </w:rPr>
        <w:t xml:space="preserve"> </w:t>
      </w:r>
      <w:r>
        <w:rPr>
          <w:color w:val="auto"/>
          <w:sz w:val="24"/>
          <w:szCs w:val="24"/>
        </w:rPr>
        <w:t>such</w:t>
      </w:r>
      <w:r>
        <w:rPr>
          <w:color w:val="auto"/>
          <w:spacing w:val="-8"/>
          <w:sz w:val="24"/>
          <w:szCs w:val="24"/>
        </w:rPr>
        <w:t xml:space="preserve"> </w:t>
      </w:r>
      <w:r>
        <w:rPr>
          <w:color w:val="auto"/>
          <w:sz w:val="24"/>
          <w:szCs w:val="24"/>
        </w:rPr>
        <w:t>as</w:t>
      </w:r>
      <w:r>
        <w:rPr>
          <w:color w:val="auto"/>
          <w:spacing w:val="-8"/>
          <w:sz w:val="24"/>
          <w:szCs w:val="24"/>
        </w:rPr>
        <w:t xml:space="preserve"> </w:t>
      </w:r>
      <w:r>
        <w:rPr>
          <w:color w:val="auto"/>
          <w:sz w:val="24"/>
          <w:szCs w:val="24"/>
        </w:rPr>
        <w:t>images.</w:t>
      </w:r>
      <w:r>
        <w:rPr>
          <w:color w:val="auto"/>
          <w:spacing w:val="-5"/>
          <w:sz w:val="24"/>
          <w:szCs w:val="24"/>
        </w:rPr>
        <w:t xml:space="preserve"> </w:t>
      </w:r>
      <w:r>
        <w:rPr>
          <w:color w:val="auto"/>
          <w:sz w:val="24"/>
          <w:szCs w:val="24"/>
        </w:rPr>
        <w:t>They</w:t>
      </w:r>
      <w:r>
        <w:rPr>
          <w:color w:val="auto"/>
          <w:spacing w:val="-6"/>
          <w:sz w:val="24"/>
          <w:szCs w:val="24"/>
        </w:rPr>
        <w:t xml:space="preserve"> </w:t>
      </w:r>
      <w:r>
        <w:rPr>
          <w:color w:val="auto"/>
          <w:sz w:val="24"/>
          <w:szCs w:val="24"/>
        </w:rPr>
        <w:t>consist</w:t>
      </w:r>
      <w:r>
        <w:rPr>
          <w:color w:val="auto"/>
          <w:spacing w:val="-7"/>
          <w:sz w:val="24"/>
          <w:szCs w:val="24"/>
        </w:rPr>
        <w:t xml:space="preserve"> </w:t>
      </w:r>
      <w:r>
        <w:rPr>
          <w:color w:val="auto"/>
          <w:sz w:val="24"/>
          <w:szCs w:val="24"/>
        </w:rPr>
        <w:t>of</w:t>
      </w:r>
      <w:r>
        <w:rPr>
          <w:color w:val="auto"/>
          <w:spacing w:val="-8"/>
          <w:sz w:val="24"/>
          <w:szCs w:val="24"/>
        </w:rPr>
        <w:t xml:space="preserve"> </w:t>
      </w:r>
      <w:r>
        <w:rPr>
          <w:color w:val="auto"/>
          <w:sz w:val="24"/>
          <w:szCs w:val="24"/>
        </w:rPr>
        <w:t>layers</w:t>
      </w:r>
      <w:r>
        <w:rPr>
          <w:color w:val="auto"/>
          <w:spacing w:val="-8"/>
          <w:sz w:val="24"/>
          <w:szCs w:val="24"/>
        </w:rPr>
        <w:t xml:space="preserve"> </w:t>
      </w:r>
      <w:r>
        <w:rPr>
          <w:color w:val="auto"/>
          <w:sz w:val="24"/>
          <w:szCs w:val="24"/>
        </w:rPr>
        <w:t>that</w:t>
      </w:r>
      <w:r>
        <w:rPr>
          <w:color w:val="auto"/>
          <w:spacing w:val="-7"/>
          <w:sz w:val="24"/>
          <w:szCs w:val="24"/>
        </w:rPr>
        <w:t xml:space="preserve"> </w:t>
      </w:r>
      <w:r>
        <w:rPr>
          <w:color w:val="auto"/>
          <w:sz w:val="24"/>
          <w:szCs w:val="24"/>
        </w:rPr>
        <w:t>perform</w:t>
      </w:r>
      <w:r>
        <w:rPr>
          <w:color w:val="auto"/>
          <w:spacing w:val="-8"/>
          <w:sz w:val="24"/>
          <w:szCs w:val="24"/>
        </w:rPr>
        <w:t xml:space="preserve"> </w:t>
      </w:r>
      <w:r>
        <w:rPr>
          <w:color w:val="auto"/>
          <w:sz w:val="24"/>
          <w:szCs w:val="24"/>
        </w:rPr>
        <w:t>convolution</w:t>
      </w:r>
      <w:r>
        <w:rPr>
          <w:color w:val="auto"/>
          <w:spacing w:val="-9"/>
          <w:sz w:val="24"/>
          <w:szCs w:val="24"/>
        </w:rPr>
        <w:t xml:space="preserve"> </w:t>
      </w:r>
      <w:r>
        <w:rPr>
          <w:color w:val="auto"/>
          <w:sz w:val="24"/>
          <w:szCs w:val="24"/>
        </w:rPr>
        <w:t>operations,</w:t>
      </w:r>
      <w:r>
        <w:rPr>
          <w:color w:val="auto"/>
          <w:spacing w:val="-5"/>
          <w:sz w:val="24"/>
          <w:szCs w:val="24"/>
        </w:rPr>
        <w:t xml:space="preserve"> </w:t>
      </w:r>
      <w:r>
        <w:rPr>
          <w:color w:val="auto"/>
          <w:sz w:val="24"/>
          <w:szCs w:val="24"/>
        </w:rPr>
        <w:t>which</w:t>
      </w:r>
      <w:r>
        <w:rPr>
          <w:color w:val="auto"/>
          <w:spacing w:val="-8"/>
          <w:sz w:val="24"/>
          <w:szCs w:val="24"/>
        </w:rPr>
        <w:t xml:space="preserve"> </w:t>
      </w:r>
      <w:r>
        <w:rPr>
          <w:color w:val="auto"/>
          <w:sz w:val="24"/>
          <w:szCs w:val="24"/>
        </w:rPr>
        <w:t>apply</w:t>
      </w:r>
      <w:r>
        <w:rPr>
          <w:color w:val="auto"/>
          <w:spacing w:val="-9"/>
          <w:sz w:val="24"/>
          <w:szCs w:val="24"/>
        </w:rPr>
        <w:t xml:space="preserve"> </w:t>
      </w:r>
      <w:r>
        <w:rPr>
          <w:color w:val="auto"/>
          <w:sz w:val="24"/>
          <w:szCs w:val="24"/>
        </w:rPr>
        <w:t>filters</w:t>
      </w:r>
      <w:r>
        <w:rPr>
          <w:color w:val="auto"/>
          <w:spacing w:val="-8"/>
          <w:sz w:val="24"/>
          <w:szCs w:val="24"/>
        </w:rPr>
        <w:t xml:space="preserve"> </w:t>
      </w:r>
      <w:r>
        <w:rPr>
          <w:color w:val="auto"/>
          <w:sz w:val="24"/>
          <w:szCs w:val="24"/>
        </w:rPr>
        <w:t>to</w:t>
      </w:r>
      <w:r>
        <w:rPr>
          <w:color w:val="auto"/>
          <w:spacing w:val="-9"/>
          <w:sz w:val="24"/>
          <w:szCs w:val="24"/>
        </w:rPr>
        <w:t xml:space="preserve"> </w:t>
      </w:r>
      <w:r>
        <w:rPr>
          <w:color w:val="auto"/>
          <w:sz w:val="24"/>
          <w:szCs w:val="24"/>
        </w:rPr>
        <w:t>input</w:t>
      </w:r>
      <w:r>
        <w:rPr>
          <w:color w:val="auto"/>
          <w:spacing w:val="-8"/>
          <w:sz w:val="24"/>
          <w:szCs w:val="24"/>
        </w:rPr>
        <w:t xml:space="preserve"> </w:t>
      </w:r>
      <w:r>
        <w:rPr>
          <w:color w:val="auto"/>
          <w:sz w:val="24"/>
          <w:szCs w:val="24"/>
        </w:rPr>
        <w:t>images to extract features like edges, textures, and shapes. These networks also typically include pooling layers that reduce spatial dimensions, allowing for translation invariance and reducing computational load. CNNs have been extensively researched and successfully applied in various fields, including object recognition, medical imaging, and autonomous vehicles.</w:t>
      </w:r>
      <w:r>
        <w:rPr>
          <w:color w:val="auto"/>
          <w:spacing w:val="-10"/>
          <w:sz w:val="24"/>
          <w:szCs w:val="24"/>
        </w:rPr>
        <w:t xml:space="preserve"> </w:t>
      </w:r>
      <w:r>
        <w:rPr>
          <w:color w:val="auto"/>
          <w:sz w:val="24"/>
          <w:szCs w:val="24"/>
        </w:rPr>
        <w:t>Their</w:t>
      </w:r>
      <w:r>
        <w:rPr>
          <w:color w:val="auto"/>
          <w:spacing w:val="-13"/>
          <w:sz w:val="24"/>
          <w:szCs w:val="24"/>
        </w:rPr>
        <w:t xml:space="preserve"> </w:t>
      </w:r>
      <w:r>
        <w:rPr>
          <w:color w:val="auto"/>
          <w:sz w:val="24"/>
          <w:szCs w:val="24"/>
        </w:rPr>
        <w:t>ability</w:t>
      </w:r>
      <w:r>
        <w:rPr>
          <w:color w:val="auto"/>
          <w:spacing w:val="-13"/>
          <w:sz w:val="24"/>
          <w:szCs w:val="24"/>
        </w:rPr>
        <w:t xml:space="preserve"> </w:t>
      </w:r>
      <w:r>
        <w:rPr>
          <w:color w:val="auto"/>
          <w:sz w:val="24"/>
          <w:szCs w:val="24"/>
        </w:rPr>
        <w:t>to</w:t>
      </w:r>
      <w:r>
        <w:rPr>
          <w:color w:val="auto"/>
          <w:spacing w:val="-11"/>
          <w:sz w:val="24"/>
          <w:szCs w:val="24"/>
        </w:rPr>
        <w:t xml:space="preserve"> </w:t>
      </w:r>
      <w:r>
        <w:rPr>
          <w:color w:val="auto"/>
          <w:sz w:val="24"/>
          <w:szCs w:val="24"/>
        </w:rPr>
        <w:t>learn</w:t>
      </w:r>
      <w:r>
        <w:rPr>
          <w:color w:val="auto"/>
          <w:spacing w:val="-11"/>
          <w:sz w:val="24"/>
          <w:szCs w:val="24"/>
        </w:rPr>
        <w:t xml:space="preserve"> </w:t>
      </w:r>
      <w:r>
        <w:rPr>
          <w:color w:val="auto"/>
          <w:sz w:val="24"/>
          <w:szCs w:val="24"/>
        </w:rPr>
        <w:t>hierarchical</w:t>
      </w:r>
      <w:r>
        <w:rPr>
          <w:color w:val="auto"/>
          <w:spacing w:val="-12"/>
          <w:sz w:val="24"/>
          <w:szCs w:val="24"/>
        </w:rPr>
        <w:t xml:space="preserve"> </w:t>
      </w:r>
      <w:r>
        <w:rPr>
          <w:color w:val="auto"/>
          <w:sz w:val="24"/>
          <w:szCs w:val="24"/>
        </w:rPr>
        <w:t>representations—starting</w:t>
      </w:r>
      <w:r>
        <w:rPr>
          <w:color w:val="auto"/>
          <w:spacing w:val="-11"/>
          <w:sz w:val="24"/>
          <w:szCs w:val="24"/>
        </w:rPr>
        <w:t xml:space="preserve"> </w:t>
      </w:r>
      <w:r>
        <w:rPr>
          <w:color w:val="auto"/>
          <w:sz w:val="24"/>
          <w:szCs w:val="24"/>
        </w:rPr>
        <w:t>from</w:t>
      </w:r>
      <w:r>
        <w:rPr>
          <w:color w:val="auto"/>
          <w:spacing w:val="-10"/>
          <w:sz w:val="24"/>
          <w:szCs w:val="24"/>
        </w:rPr>
        <w:t xml:space="preserve"> </w:t>
      </w:r>
      <w:r>
        <w:rPr>
          <w:color w:val="auto"/>
          <w:sz w:val="24"/>
          <w:szCs w:val="24"/>
        </w:rPr>
        <w:t>low-level</w:t>
      </w:r>
      <w:r>
        <w:rPr>
          <w:color w:val="auto"/>
          <w:spacing w:val="-12"/>
          <w:sz w:val="24"/>
          <w:szCs w:val="24"/>
        </w:rPr>
        <w:t xml:space="preserve"> </w:t>
      </w:r>
      <w:r>
        <w:rPr>
          <w:color w:val="auto"/>
          <w:sz w:val="24"/>
          <w:szCs w:val="24"/>
        </w:rPr>
        <w:t>features</w:t>
      </w:r>
      <w:r>
        <w:rPr>
          <w:color w:val="auto"/>
          <w:spacing w:val="-10"/>
          <w:sz w:val="24"/>
          <w:szCs w:val="24"/>
        </w:rPr>
        <w:t xml:space="preserve"> </w:t>
      </w:r>
      <w:r>
        <w:rPr>
          <w:color w:val="auto"/>
          <w:sz w:val="24"/>
          <w:szCs w:val="24"/>
        </w:rPr>
        <w:t>in</w:t>
      </w:r>
      <w:r>
        <w:rPr>
          <w:color w:val="auto"/>
          <w:spacing w:val="-11"/>
          <w:sz w:val="24"/>
          <w:szCs w:val="24"/>
        </w:rPr>
        <w:t xml:space="preserve"> </w:t>
      </w:r>
      <w:r>
        <w:rPr>
          <w:color w:val="auto"/>
          <w:sz w:val="24"/>
          <w:szCs w:val="24"/>
        </w:rPr>
        <w:t>early</w:t>
      </w:r>
      <w:r>
        <w:rPr>
          <w:color w:val="auto"/>
          <w:spacing w:val="-13"/>
          <w:sz w:val="24"/>
          <w:szCs w:val="24"/>
        </w:rPr>
        <w:t xml:space="preserve"> </w:t>
      </w:r>
      <w:r>
        <w:rPr>
          <w:color w:val="auto"/>
          <w:sz w:val="24"/>
          <w:szCs w:val="24"/>
        </w:rPr>
        <w:t>layers</w:t>
      </w:r>
      <w:r>
        <w:rPr>
          <w:color w:val="auto"/>
          <w:spacing w:val="-10"/>
          <w:sz w:val="24"/>
          <w:szCs w:val="24"/>
        </w:rPr>
        <w:t xml:space="preserve"> </w:t>
      </w:r>
      <w:r>
        <w:rPr>
          <w:color w:val="auto"/>
          <w:sz w:val="24"/>
          <w:szCs w:val="24"/>
        </w:rPr>
        <w:t>to</w:t>
      </w:r>
      <w:r>
        <w:rPr>
          <w:color w:val="auto"/>
          <w:spacing w:val="-13"/>
          <w:sz w:val="24"/>
          <w:szCs w:val="24"/>
        </w:rPr>
        <w:t xml:space="preserve"> </w:t>
      </w:r>
      <w:r>
        <w:rPr>
          <w:color w:val="auto"/>
          <w:sz w:val="24"/>
          <w:szCs w:val="24"/>
        </w:rPr>
        <w:t>high-level concepts in deeper layers—makes them a natural choice for image classification tasks.</w:t>
      </w:r>
    </w:p>
    <w:p w14:paraId="3AD91C5F">
      <w:pPr>
        <w:pStyle w:val="10"/>
        <w:spacing w:before="28"/>
        <w:jc w:val="both"/>
        <w:rPr>
          <w:color w:val="auto"/>
          <w:sz w:val="22"/>
        </w:rPr>
      </w:pPr>
    </w:p>
    <w:p w14:paraId="6782817E">
      <w:pPr>
        <w:pStyle w:val="12"/>
        <w:numPr>
          <w:ilvl w:val="1"/>
          <w:numId w:val="1"/>
        </w:numPr>
        <w:tabs>
          <w:tab w:val="left" w:pos="513"/>
        </w:tabs>
        <w:spacing w:before="0" w:after="0" w:line="240" w:lineRule="auto"/>
        <w:ind w:left="513" w:right="0" w:hanging="360"/>
        <w:jc w:val="both"/>
        <w:rPr>
          <w:b/>
          <w:color w:val="auto"/>
          <w:sz w:val="24"/>
        </w:rPr>
      </w:pPr>
      <w:r>
        <w:rPr>
          <w:b/>
          <w:color w:val="auto"/>
          <w:sz w:val="24"/>
        </w:rPr>
        <w:t>CIFAR-10</w:t>
      </w:r>
      <w:r>
        <w:rPr>
          <w:b/>
          <w:color w:val="auto"/>
          <w:spacing w:val="-3"/>
          <w:sz w:val="24"/>
        </w:rPr>
        <w:t xml:space="preserve"> </w:t>
      </w:r>
      <w:r>
        <w:rPr>
          <w:b/>
          <w:color w:val="auto"/>
          <w:spacing w:val="-2"/>
          <w:sz w:val="24"/>
        </w:rPr>
        <w:t>Dataset</w:t>
      </w:r>
    </w:p>
    <w:p w14:paraId="76414C29">
      <w:pPr>
        <w:pStyle w:val="12"/>
        <w:numPr>
          <w:ilvl w:val="0"/>
          <w:numId w:val="0"/>
        </w:numPr>
        <w:tabs>
          <w:tab w:val="left" w:pos="513"/>
        </w:tabs>
        <w:spacing w:before="0" w:after="0" w:line="240" w:lineRule="auto"/>
        <w:ind w:left="153" w:leftChars="0" w:right="0" w:rightChars="0"/>
        <w:jc w:val="both"/>
        <w:rPr>
          <w:b/>
          <w:color w:val="auto"/>
          <w:sz w:val="24"/>
        </w:rPr>
      </w:pPr>
    </w:p>
    <w:p w14:paraId="2F4BCE20">
      <w:pPr>
        <w:pStyle w:val="12"/>
        <w:numPr>
          <w:ilvl w:val="0"/>
          <w:numId w:val="0"/>
        </w:numPr>
        <w:tabs>
          <w:tab w:val="left" w:pos="513"/>
        </w:tabs>
        <w:spacing w:before="0" w:after="0" w:line="240" w:lineRule="auto"/>
        <w:ind w:left="153" w:leftChars="0" w:right="0" w:rightChars="0"/>
        <w:jc w:val="both"/>
        <w:rPr>
          <w:b w:val="0"/>
          <w:bCs/>
          <w:color w:val="auto"/>
          <w:sz w:val="24"/>
          <w:szCs w:val="22"/>
        </w:rPr>
      </w:pPr>
      <w:r>
        <w:rPr>
          <w:rFonts w:hint="default"/>
          <w:b w:val="0"/>
          <w:bCs/>
          <w:color w:val="auto"/>
          <w:sz w:val="24"/>
          <w:szCs w:val="22"/>
        </w:rPr>
        <w:t>The CIFAR-10 dataset is a commonly used benchmark in computer vision. The dataset consists of 60,000 32×32 color images in 10 classes (airplanes, automobiles, birds, cats, etc.) with 50,000 training images and 10,000 test images. The CIFAR-10 dataset is a small (but lofty) benchmark used to evaluate image classification methods when the images have such diverse content but small size. CIFAR-10 is used by researchers to compare model performances and with datasets used as standard for image classification benchmarks, it is a realistic dataset that can be used for researchers exploring CNN architectures, and testing other preprocessing options, as well as as a benchmark that enables researchers to demonstrate increases in accuracies and generalization performance.</w:t>
      </w:r>
    </w:p>
    <w:p w14:paraId="0D0AE405">
      <w:pPr>
        <w:pStyle w:val="10"/>
        <w:spacing w:before="27"/>
        <w:jc w:val="both"/>
        <w:rPr>
          <w:rFonts w:hint="default"/>
          <w:color w:val="auto"/>
          <w:sz w:val="22"/>
        </w:rPr>
      </w:pPr>
    </w:p>
    <w:p w14:paraId="1290BB16">
      <w:pPr>
        <w:pStyle w:val="7"/>
        <w:numPr>
          <w:ilvl w:val="1"/>
          <w:numId w:val="1"/>
        </w:numPr>
        <w:tabs>
          <w:tab w:val="left" w:pos="513"/>
        </w:tabs>
        <w:spacing w:before="0" w:after="0" w:line="240" w:lineRule="auto"/>
        <w:ind w:left="513" w:right="0" w:hanging="360"/>
        <w:jc w:val="both"/>
        <w:rPr>
          <w:color w:val="auto"/>
          <w:sz w:val="22"/>
        </w:rPr>
      </w:pPr>
      <w:r>
        <w:rPr>
          <w:color w:val="auto"/>
        </w:rPr>
        <w:t>Data</w:t>
      </w:r>
      <w:r>
        <w:rPr>
          <w:color w:val="auto"/>
          <w:spacing w:val="-3"/>
        </w:rPr>
        <w:t xml:space="preserve"> </w:t>
      </w:r>
      <w:r>
        <w:rPr>
          <w:color w:val="auto"/>
        </w:rPr>
        <w:t>Preprocessing</w:t>
      </w:r>
      <w:r>
        <w:rPr>
          <w:color w:val="auto"/>
          <w:spacing w:val="-3"/>
        </w:rPr>
        <w:t xml:space="preserve"> </w:t>
      </w:r>
      <w:r>
        <w:rPr>
          <w:color w:val="auto"/>
          <w:spacing w:val="-2"/>
        </w:rPr>
        <w:t>Techniques</w:t>
      </w:r>
    </w:p>
    <w:p w14:paraId="370F1867">
      <w:pPr>
        <w:pStyle w:val="7"/>
        <w:numPr>
          <w:ilvl w:val="0"/>
          <w:numId w:val="0"/>
        </w:numPr>
        <w:tabs>
          <w:tab w:val="left" w:pos="513"/>
        </w:tabs>
        <w:spacing w:before="0" w:after="0" w:line="240" w:lineRule="auto"/>
        <w:ind w:left="153" w:leftChars="0" w:right="0" w:rightChars="0"/>
        <w:jc w:val="both"/>
        <w:rPr>
          <w:color w:val="auto"/>
          <w:sz w:val="22"/>
        </w:rPr>
      </w:pPr>
    </w:p>
    <w:p w14:paraId="0EBA39D5">
      <w:pPr>
        <w:pStyle w:val="7"/>
        <w:numPr>
          <w:ilvl w:val="0"/>
          <w:numId w:val="0"/>
        </w:numPr>
        <w:tabs>
          <w:tab w:val="left" w:pos="513"/>
        </w:tabs>
        <w:spacing w:before="0" w:after="0" w:line="240" w:lineRule="auto"/>
        <w:ind w:left="153" w:leftChars="0" w:right="0" w:rightChars="0"/>
        <w:jc w:val="both"/>
        <w:rPr>
          <w:rFonts w:hint="default"/>
          <w:b w:val="0"/>
          <w:bCs w:val="0"/>
          <w:color w:val="auto"/>
          <w:sz w:val="24"/>
          <w:szCs w:val="28"/>
        </w:rPr>
      </w:pPr>
      <w:r>
        <w:rPr>
          <w:rFonts w:hint="default"/>
          <w:b w:val="0"/>
          <w:bCs w:val="0"/>
          <w:color w:val="auto"/>
          <w:sz w:val="24"/>
          <w:szCs w:val="28"/>
        </w:rPr>
        <w:t>Data preprocessing is a necessary procedure that takes raw images and prepares them for effective training of models. In this project, preprocessing consists of normalizing pixel values from a range of 0 to 255 to 0 to 1 by dividing them by 255. This normalization helps stabilize the training process and accelerates convergence. Also, images are resized or transformed to ensure the dimensions are consistent and data augmentation techniques are used to artificially expand the training dataset in the form of rotating, flipping, and zooming in on images. These techniques can aid in the model's generalizing capability as they simulate differing real-world conditions, and can also help prevent overfitting by exposing the model to a wider range of images for the model to learn from.</w:t>
      </w:r>
    </w:p>
    <w:p w14:paraId="18F4D772">
      <w:pPr>
        <w:pStyle w:val="7"/>
        <w:numPr>
          <w:ilvl w:val="0"/>
          <w:numId w:val="0"/>
        </w:numPr>
        <w:tabs>
          <w:tab w:val="left" w:pos="513"/>
        </w:tabs>
        <w:spacing w:before="0" w:after="0" w:line="240" w:lineRule="auto"/>
        <w:ind w:left="153" w:leftChars="0" w:right="0" w:rightChars="0"/>
        <w:jc w:val="both"/>
        <w:rPr>
          <w:rFonts w:hint="default"/>
          <w:color w:val="auto"/>
          <w:sz w:val="22"/>
        </w:rPr>
      </w:pPr>
    </w:p>
    <w:p w14:paraId="0BF78FA9">
      <w:pPr>
        <w:pStyle w:val="7"/>
        <w:numPr>
          <w:ilvl w:val="1"/>
          <w:numId w:val="1"/>
        </w:numPr>
        <w:tabs>
          <w:tab w:val="left" w:pos="513"/>
        </w:tabs>
        <w:spacing w:before="0" w:after="0" w:line="240" w:lineRule="auto"/>
        <w:ind w:left="513" w:right="0" w:hanging="360"/>
        <w:jc w:val="both"/>
        <w:rPr>
          <w:color w:val="auto"/>
          <w:spacing w:val="-2"/>
        </w:rPr>
      </w:pPr>
      <w:r>
        <w:rPr>
          <w:color w:val="auto"/>
        </w:rPr>
        <w:t>Class</w:t>
      </w:r>
      <w:r>
        <w:rPr>
          <w:color w:val="auto"/>
          <w:spacing w:val="-1"/>
        </w:rPr>
        <w:t xml:space="preserve"> </w:t>
      </w:r>
      <w:r>
        <w:rPr>
          <w:color w:val="auto"/>
        </w:rPr>
        <w:t>Imbalance</w:t>
      </w:r>
      <w:r>
        <w:rPr>
          <w:color w:val="auto"/>
          <w:spacing w:val="-2"/>
        </w:rPr>
        <w:t xml:space="preserve"> </w:t>
      </w:r>
      <w:r>
        <w:rPr>
          <w:color w:val="auto"/>
        </w:rPr>
        <w:t xml:space="preserve">and </w:t>
      </w:r>
      <w:r>
        <w:rPr>
          <w:color w:val="auto"/>
          <w:spacing w:val="-2"/>
        </w:rPr>
        <w:t>Weighting</w:t>
      </w:r>
    </w:p>
    <w:p w14:paraId="0F18A778">
      <w:pPr>
        <w:pStyle w:val="7"/>
        <w:numPr>
          <w:ilvl w:val="0"/>
          <w:numId w:val="0"/>
        </w:numPr>
        <w:tabs>
          <w:tab w:val="left" w:pos="513"/>
        </w:tabs>
        <w:spacing w:before="0" w:after="0" w:line="240" w:lineRule="auto"/>
        <w:ind w:left="153" w:leftChars="0" w:right="0" w:rightChars="0"/>
        <w:jc w:val="both"/>
        <w:rPr>
          <w:color w:val="auto"/>
          <w:spacing w:val="-2"/>
        </w:rPr>
      </w:pPr>
    </w:p>
    <w:p w14:paraId="42EAB529">
      <w:pPr>
        <w:pStyle w:val="7"/>
        <w:numPr>
          <w:ilvl w:val="0"/>
          <w:numId w:val="0"/>
        </w:numPr>
        <w:tabs>
          <w:tab w:val="left" w:pos="513"/>
        </w:tabs>
        <w:spacing w:before="0" w:after="0" w:line="240" w:lineRule="auto"/>
        <w:ind w:left="153" w:leftChars="0" w:right="0" w:rightChars="0"/>
        <w:jc w:val="both"/>
        <w:rPr>
          <w:rFonts w:hint="default"/>
          <w:b w:val="0"/>
          <w:bCs w:val="0"/>
          <w:color w:val="auto"/>
          <w:spacing w:val="-2"/>
        </w:rPr>
      </w:pPr>
      <w:r>
        <w:rPr>
          <w:rFonts w:hint="default"/>
          <w:b w:val="0"/>
          <w:bCs w:val="0"/>
          <w:color w:val="auto"/>
          <w:spacing w:val="-2"/>
        </w:rPr>
        <w:t>Class imbalance arises when some classes in the dataset are under represented compared to other classes. This can result in biased model performance overly influenced by majority classes. Strategies such as calculating class weights can help minimize any bias. Class weights change the penalty in the loss function by incurring a higher penalty when the model misclassifies under-represented classes. This strategy helps direct more attention to the minority classes, resulting in a more equal and robust performance of the model. With CIFAR-10, although the dataset is relatively balanced, there are still times when the same strategies are justified with other datasets or imbalances are created when sampling data subsets.</w:t>
      </w:r>
    </w:p>
    <w:p w14:paraId="3E6D32D2">
      <w:pPr>
        <w:pStyle w:val="7"/>
        <w:numPr>
          <w:ilvl w:val="0"/>
          <w:numId w:val="0"/>
        </w:numPr>
        <w:tabs>
          <w:tab w:val="left" w:pos="513"/>
        </w:tabs>
        <w:spacing w:before="0" w:after="0" w:line="240" w:lineRule="auto"/>
        <w:ind w:left="153" w:leftChars="0" w:right="0" w:rightChars="0"/>
        <w:jc w:val="both"/>
        <w:rPr>
          <w:color w:val="auto"/>
        </w:rPr>
      </w:pPr>
      <w:r>
        <w:rPr>
          <w:color w:val="auto"/>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10178415</wp:posOffset>
                </wp:positionV>
                <wp:extent cx="5666105" cy="9525"/>
                <wp:effectExtent l="0" t="0" r="0" b="0"/>
                <wp:wrapNone/>
                <wp:docPr id="12" name="Graphic 12"/>
                <wp:cNvGraphicFramePr/>
                <a:graphic xmlns:a="http://schemas.openxmlformats.org/drawingml/2006/main">
                  <a:graphicData uri="http://schemas.microsoft.com/office/word/2010/wordprocessingShape">
                    <wps:wsp>
                      <wps:cNvSpPr/>
                      <wps:spPr>
                        <a:xfrm>
                          <a:off x="0" y="0"/>
                          <a:ext cx="5666105" cy="9525"/>
                        </a:xfrm>
                        <a:custGeom>
                          <a:avLst/>
                          <a:gdLst/>
                          <a:ahLst/>
                          <a:cxnLst/>
                          <a:rect l="l" t="t" r="r" b="b"/>
                          <a:pathLst>
                            <a:path w="5666105" h="9525">
                              <a:moveTo>
                                <a:pt x="5665597" y="0"/>
                              </a:moveTo>
                              <a:lnTo>
                                <a:pt x="0" y="0"/>
                              </a:lnTo>
                              <a:lnTo>
                                <a:pt x="0" y="9144"/>
                              </a:lnTo>
                              <a:lnTo>
                                <a:pt x="5665597" y="9144"/>
                              </a:lnTo>
                              <a:lnTo>
                                <a:pt x="5665597" y="0"/>
                              </a:lnTo>
                              <a:close/>
                            </a:path>
                          </a:pathLst>
                        </a:custGeom>
                        <a:solidFill>
                          <a:srgbClr val="000000"/>
                        </a:solidFill>
                      </wps:spPr>
                      <wps:bodyPr wrap="square" lIns="0" tIns="0" rIns="0" bIns="0" rtlCol="0">
                        <a:noAutofit/>
                      </wps:bodyPr>
                    </wps:wsp>
                  </a:graphicData>
                </a:graphic>
              </wp:anchor>
            </w:drawing>
          </mc:Choice>
          <mc:Fallback>
            <w:pict>
              <v:shape id="Graphic 12" o:spid="_x0000_s1026" o:spt="100" style="position:absolute;left:0pt;margin-left:72pt;margin-top:801.45pt;height:0.75pt;width:446.15pt;mso-position-horizontal-relative:page;mso-position-vertical-relative:page;z-index:251660288;mso-width-relative:page;mso-height-relative:page;" fillcolor="#000000" filled="t" stroked="f" coordsize="5666105,9525" o:gfxdata="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0&#10;5xvT2AAAAA4BAAAPAAAAAAAAAAEAIAAAACIAAABkcnMvZG93bnJldi54bWxQSwECFAAUAAAACACH&#10;TuJA/ubZ4CQCAADeBAAADgAAAAAAAAABACAAAAAnAQAAZHJzL2Uyb0RvYy54bWxQSwUGAAAAAAYA&#10;BgBZAQAAvQUAAAAA&#10;" path="m5665597,0l0,0,0,9144,5665597,9144,5665597,0xe">
                <v:fill on="t" focussize="0,0"/>
                <v:stroke on="f"/>
                <v:imagedata o:title=""/>
                <o:lock v:ext="edit" aspectratio="f"/>
                <v:textbox inset="0mm,0mm,0mm,0mm"/>
              </v:shape>
            </w:pict>
          </mc:Fallback>
        </mc:AlternateContent>
      </w:r>
    </w:p>
    <w:p w14:paraId="79795E58">
      <w:pPr>
        <w:pStyle w:val="7"/>
        <w:numPr>
          <w:ilvl w:val="1"/>
          <w:numId w:val="1"/>
        </w:numPr>
        <w:tabs>
          <w:tab w:val="left" w:pos="513"/>
        </w:tabs>
        <w:spacing w:before="0" w:after="0" w:line="240" w:lineRule="auto"/>
        <w:ind w:left="513" w:right="0" w:hanging="360"/>
        <w:jc w:val="both"/>
        <w:rPr>
          <w:color w:val="auto"/>
          <w:sz w:val="22"/>
        </w:rPr>
      </w:pPr>
      <w:r>
        <w:rPr>
          <w:color w:val="auto"/>
        </w:rPr>
        <w:t>Model</w:t>
      </w:r>
      <w:r>
        <w:rPr>
          <w:color w:val="auto"/>
          <w:spacing w:val="-3"/>
        </w:rPr>
        <w:t xml:space="preserve"> </w:t>
      </w:r>
      <w:r>
        <w:rPr>
          <w:color w:val="auto"/>
        </w:rPr>
        <w:t>Architecture</w:t>
      </w:r>
      <w:r>
        <w:rPr>
          <w:color w:val="auto"/>
          <w:spacing w:val="-1"/>
        </w:rPr>
        <w:t xml:space="preserve"> </w:t>
      </w:r>
      <w:r>
        <w:rPr>
          <w:color w:val="auto"/>
        </w:rPr>
        <w:t>(Layers</w:t>
      </w:r>
      <w:r>
        <w:rPr>
          <w:color w:val="auto"/>
          <w:spacing w:val="-2"/>
        </w:rPr>
        <w:t xml:space="preserve"> </w:t>
      </w:r>
      <w:r>
        <w:rPr>
          <w:color w:val="auto"/>
        </w:rPr>
        <w:t>and</w:t>
      </w:r>
      <w:r>
        <w:rPr>
          <w:color w:val="auto"/>
          <w:spacing w:val="-2"/>
        </w:rPr>
        <w:t xml:space="preserve"> </w:t>
      </w:r>
      <w:r>
        <w:rPr>
          <w:color w:val="auto"/>
        </w:rPr>
        <w:t>Activation</w:t>
      </w:r>
      <w:r>
        <w:rPr>
          <w:color w:val="auto"/>
          <w:spacing w:val="-1"/>
        </w:rPr>
        <w:t xml:space="preserve"> </w:t>
      </w:r>
      <w:r>
        <w:rPr>
          <w:color w:val="auto"/>
          <w:spacing w:val="-2"/>
        </w:rPr>
        <w:t>Functions)</w:t>
      </w:r>
    </w:p>
    <w:p w14:paraId="07C8C52B">
      <w:pPr>
        <w:pStyle w:val="7"/>
        <w:numPr>
          <w:ilvl w:val="0"/>
          <w:numId w:val="0"/>
        </w:numPr>
        <w:tabs>
          <w:tab w:val="left" w:pos="513"/>
        </w:tabs>
        <w:spacing w:before="0" w:after="0" w:line="240" w:lineRule="auto"/>
        <w:ind w:left="153" w:leftChars="0" w:right="0" w:rightChars="0"/>
        <w:jc w:val="both"/>
        <w:rPr>
          <w:color w:val="auto"/>
          <w:sz w:val="22"/>
        </w:rPr>
      </w:pPr>
    </w:p>
    <w:p w14:paraId="7303E708">
      <w:pPr>
        <w:pStyle w:val="7"/>
        <w:numPr>
          <w:ilvl w:val="0"/>
          <w:numId w:val="0"/>
        </w:numPr>
        <w:tabs>
          <w:tab w:val="left" w:pos="513"/>
        </w:tabs>
        <w:spacing w:before="0" w:after="0" w:line="240" w:lineRule="auto"/>
        <w:ind w:left="153" w:leftChars="0" w:right="0" w:rightChars="0"/>
        <w:jc w:val="both"/>
        <w:rPr>
          <w:rFonts w:hint="default"/>
          <w:b w:val="0"/>
          <w:bCs w:val="0"/>
          <w:color w:val="auto"/>
          <w:sz w:val="24"/>
          <w:szCs w:val="28"/>
        </w:rPr>
      </w:pPr>
      <w:r>
        <w:rPr>
          <w:rFonts w:hint="default"/>
          <w:b w:val="0"/>
          <w:bCs w:val="0"/>
          <w:color w:val="auto"/>
          <w:sz w:val="22"/>
        </w:rPr>
        <w:t>T</w:t>
      </w:r>
      <w:r>
        <w:rPr>
          <w:rFonts w:hint="default"/>
          <w:b w:val="0"/>
          <w:bCs w:val="0"/>
          <w:color w:val="auto"/>
          <w:sz w:val="24"/>
          <w:szCs w:val="28"/>
        </w:rPr>
        <w:t>he architecture of the model used for this project employs a convolutional neural network (CNN) made up of multiple layers to extract and process features from images. The model architecture consists of several convolutional layers using small filters to learn local patterns, along with pooling layers that downsample the spatial dimension and act as a tool for reducing overfitting. It also consists of fully connected (dense) layers that use the features extracted by previous layers to perform the final classification. After each convolutional layer, activation functions, such as ReLU (Rectified Linear Units), are implemented for non-linearity in order for the model to jointly learn to represent complex representations. The model also adopts dropout layers to aid in overcoming overfitting during the training process by randomly deactivating an amount of neurons in training, to improve the networks' ability to generalize to data it has not seen before.</w:t>
      </w:r>
    </w:p>
    <w:p w14:paraId="2180BF6C">
      <w:pPr>
        <w:pStyle w:val="7"/>
        <w:numPr>
          <w:ilvl w:val="0"/>
          <w:numId w:val="0"/>
        </w:numPr>
        <w:tabs>
          <w:tab w:val="left" w:pos="513"/>
        </w:tabs>
        <w:spacing w:before="0" w:after="0" w:line="240" w:lineRule="auto"/>
        <w:ind w:left="153" w:leftChars="0" w:right="0" w:rightChars="0"/>
        <w:jc w:val="both"/>
        <w:rPr>
          <w:rFonts w:hint="default"/>
          <w:color w:val="auto"/>
          <w:sz w:val="22"/>
        </w:rPr>
      </w:pPr>
    </w:p>
    <w:p w14:paraId="19ED7AA4">
      <w:pPr>
        <w:pStyle w:val="7"/>
        <w:numPr>
          <w:ilvl w:val="1"/>
          <w:numId w:val="1"/>
        </w:numPr>
        <w:tabs>
          <w:tab w:val="left" w:pos="513"/>
        </w:tabs>
        <w:spacing w:before="1" w:after="0" w:line="240" w:lineRule="auto"/>
        <w:ind w:left="513" w:right="0" w:hanging="360"/>
        <w:jc w:val="both"/>
        <w:rPr>
          <w:color w:val="auto"/>
          <w:sz w:val="22"/>
        </w:rPr>
      </w:pPr>
      <w:r>
        <w:rPr>
          <w:color w:val="auto"/>
        </w:rPr>
        <w:t>Optimization</w:t>
      </w:r>
      <w:r>
        <w:rPr>
          <w:color w:val="auto"/>
          <w:spacing w:val="-9"/>
        </w:rPr>
        <w:t xml:space="preserve"> </w:t>
      </w:r>
      <w:r>
        <w:rPr>
          <w:color w:val="auto"/>
          <w:spacing w:val="-2"/>
        </w:rPr>
        <w:t>Techniques</w:t>
      </w:r>
    </w:p>
    <w:p w14:paraId="17404497">
      <w:pPr>
        <w:pStyle w:val="7"/>
        <w:numPr>
          <w:ilvl w:val="0"/>
          <w:numId w:val="0"/>
        </w:numPr>
        <w:tabs>
          <w:tab w:val="left" w:pos="513"/>
        </w:tabs>
        <w:spacing w:before="1" w:after="0" w:line="240" w:lineRule="auto"/>
        <w:ind w:left="153" w:leftChars="0" w:right="0" w:rightChars="0"/>
        <w:jc w:val="both"/>
        <w:rPr>
          <w:color w:val="auto"/>
          <w:sz w:val="22"/>
        </w:rPr>
      </w:pPr>
    </w:p>
    <w:p w14:paraId="65BBA7BF">
      <w:pPr>
        <w:pStyle w:val="7"/>
        <w:numPr>
          <w:ilvl w:val="0"/>
          <w:numId w:val="0"/>
        </w:numPr>
        <w:tabs>
          <w:tab w:val="left" w:pos="513"/>
        </w:tabs>
        <w:spacing w:before="1" w:after="0" w:line="240" w:lineRule="auto"/>
        <w:ind w:left="153" w:leftChars="0" w:right="0" w:rightChars="0"/>
        <w:jc w:val="both"/>
        <w:rPr>
          <w:rFonts w:hint="default"/>
          <w:b w:val="0"/>
          <w:bCs w:val="0"/>
          <w:color w:val="auto"/>
          <w:sz w:val="24"/>
          <w:szCs w:val="28"/>
        </w:rPr>
      </w:pPr>
      <w:r>
        <w:rPr>
          <w:rFonts w:hint="default"/>
          <w:b w:val="0"/>
          <w:bCs w:val="0"/>
          <w:color w:val="auto"/>
          <w:sz w:val="24"/>
          <w:szCs w:val="28"/>
        </w:rPr>
        <w:t>Models utilize optimization methods to modify the parameters of the model to minimize the loss function as training progresses. In projects like this, we utilize Adam, or one of its variants (e.g., Adamax), since they are well-suited for sparse gradients and can adjust the learning rate automatically. In addition to improving training speed, which can produce better models more rapidly, we've included learning rate scheduling, early stopping, and batch normalization as additional features to the training process. Learning rate scheduling privileges the weight updates done by the model (as training progresses) to adjust appropriately to training progress. Early stopping prevents overfitting, as training will stop when the accuracy on its validation set sees diminishing returns.</w:t>
      </w:r>
    </w:p>
    <w:p w14:paraId="3CBB73B7">
      <w:pPr>
        <w:pStyle w:val="7"/>
        <w:numPr>
          <w:ilvl w:val="0"/>
          <w:numId w:val="0"/>
        </w:numPr>
        <w:tabs>
          <w:tab w:val="left" w:pos="513"/>
        </w:tabs>
        <w:spacing w:before="1" w:after="0" w:line="240" w:lineRule="auto"/>
        <w:ind w:left="153" w:leftChars="0" w:right="0" w:rightChars="0"/>
        <w:jc w:val="both"/>
        <w:rPr>
          <w:rFonts w:hint="default"/>
          <w:b w:val="0"/>
          <w:bCs w:val="0"/>
          <w:color w:val="auto"/>
          <w:sz w:val="22"/>
        </w:rPr>
      </w:pPr>
    </w:p>
    <w:p w14:paraId="198981F4">
      <w:pPr>
        <w:pStyle w:val="7"/>
        <w:numPr>
          <w:ilvl w:val="1"/>
          <w:numId w:val="1"/>
        </w:numPr>
        <w:tabs>
          <w:tab w:val="left" w:pos="513"/>
        </w:tabs>
        <w:spacing w:before="0" w:after="0" w:line="240" w:lineRule="auto"/>
        <w:ind w:left="513" w:right="0" w:hanging="360"/>
        <w:jc w:val="both"/>
        <w:rPr>
          <w:color w:val="auto"/>
          <w:sz w:val="22"/>
        </w:rPr>
      </w:pPr>
      <w:r>
        <w:rPr>
          <w:color w:val="auto"/>
        </w:rPr>
        <w:t>Performance</w:t>
      </w:r>
      <w:r>
        <w:rPr>
          <w:color w:val="auto"/>
          <w:spacing w:val="-5"/>
        </w:rPr>
        <w:t xml:space="preserve"> </w:t>
      </w:r>
      <w:r>
        <w:rPr>
          <w:color w:val="auto"/>
          <w:spacing w:val="-2"/>
        </w:rPr>
        <w:t>Metrics</w:t>
      </w:r>
    </w:p>
    <w:p w14:paraId="64876244">
      <w:pPr>
        <w:pStyle w:val="7"/>
        <w:numPr>
          <w:ilvl w:val="0"/>
          <w:numId w:val="0"/>
        </w:numPr>
        <w:tabs>
          <w:tab w:val="left" w:pos="513"/>
        </w:tabs>
        <w:spacing w:before="0" w:after="0" w:line="240" w:lineRule="auto"/>
        <w:ind w:left="153" w:leftChars="0" w:right="0" w:rightChars="0"/>
        <w:jc w:val="both"/>
        <w:rPr>
          <w:color w:val="auto"/>
          <w:spacing w:val="-2"/>
        </w:rPr>
      </w:pPr>
    </w:p>
    <w:p w14:paraId="1F19CECC">
      <w:pPr>
        <w:pStyle w:val="7"/>
        <w:numPr>
          <w:ilvl w:val="0"/>
          <w:numId w:val="0"/>
        </w:numPr>
        <w:tabs>
          <w:tab w:val="left" w:pos="513"/>
        </w:tabs>
        <w:spacing w:before="0" w:after="0" w:line="240" w:lineRule="auto"/>
        <w:ind w:left="153" w:leftChars="0" w:right="0" w:rightChars="0"/>
        <w:jc w:val="both"/>
        <w:rPr>
          <w:b w:val="0"/>
          <w:bCs w:val="0"/>
          <w:color w:val="auto"/>
          <w:spacing w:val="-2"/>
        </w:rPr>
      </w:pPr>
      <w:r>
        <w:rPr>
          <w:rFonts w:hint="default"/>
          <w:b w:val="0"/>
          <w:bCs w:val="0"/>
          <w:color w:val="auto"/>
          <w:spacing w:val="-2"/>
        </w:rPr>
        <w:t>Assessing the performance of a CNN involves many metrics that together provide a well-rounded understanding of model accuracy and reliability. Metrics that are often used include overall accuracy, which measures how many of the images are classified correctly; precision and recall, which measure the accuracy of positive predictions and how many of the available predictions fall into this relevant population; and the F1-score, which is a summary metric of precision and recall put into one number. Look also to other tools for evaluation, such as the confusion matrix, which will provide an in-depth look at how classes are predicted; and Receiver Operating Characteristic (ROC) curves and Area Under the Curve (AUC), which measure the ability of the model to separate or distinguish between classes across threshold levels.</w:t>
      </w:r>
    </w:p>
    <w:p w14:paraId="75E957E8">
      <w:pPr>
        <w:pStyle w:val="7"/>
        <w:numPr>
          <w:ilvl w:val="0"/>
          <w:numId w:val="0"/>
        </w:numPr>
        <w:tabs>
          <w:tab w:val="left" w:pos="513"/>
        </w:tabs>
        <w:spacing w:before="0" w:after="0" w:line="240" w:lineRule="auto"/>
        <w:ind w:left="153" w:leftChars="0" w:right="0" w:rightChars="0"/>
        <w:jc w:val="both"/>
        <w:rPr>
          <w:color w:val="auto"/>
          <w:spacing w:val="-2"/>
        </w:rPr>
      </w:pPr>
    </w:p>
    <w:p w14:paraId="714EAAE7">
      <w:pPr>
        <w:pStyle w:val="7"/>
        <w:numPr>
          <w:ilvl w:val="1"/>
          <w:numId w:val="1"/>
        </w:numPr>
        <w:tabs>
          <w:tab w:val="left" w:pos="513"/>
        </w:tabs>
        <w:spacing w:before="0" w:after="0" w:line="240" w:lineRule="auto"/>
        <w:ind w:left="513" w:right="0" w:hanging="360"/>
        <w:jc w:val="both"/>
        <w:rPr>
          <w:color w:val="auto"/>
          <w:sz w:val="22"/>
        </w:rPr>
      </w:pPr>
      <w:r>
        <w:rPr>
          <w:color w:val="auto"/>
        </w:rPr>
        <w:t>Grad-CAM</w:t>
      </w:r>
      <w:r>
        <w:rPr>
          <w:color w:val="auto"/>
          <w:spacing w:val="-3"/>
        </w:rPr>
        <w:t xml:space="preserve"> </w:t>
      </w:r>
      <w:r>
        <w:rPr>
          <w:color w:val="auto"/>
        </w:rPr>
        <w:t>for</w:t>
      </w:r>
      <w:r>
        <w:rPr>
          <w:color w:val="auto"/>
          <w:spacing w:val="-7"/>
        </w:rPr>
        <w:t xml:space="preserve"> </w:t>
      </w:r>
      <w:r>
        <w:rPr>
          <w:color w:val="auto"/>
        </w:rPr>
        <w:t>Model</w:t>
      </w:r>
      <w:r>
        <w:rPr>
          <w:color w:val="auto"/>
          <w:spacing w:val="-1"/>
        </w:rPr>
        <w:t xml:space="preserve"> </w:t>
      </w:r>
      <w:r>
        <w:rPr>
          <w:color w:val="auto"/>
          <w:spacing w:val="-2"/>
        </w:rPr>
        <w:t>Interpretability</w:t>
      </w:r>
    </w:p>
    <w:p w14:paraId="00869ABB">
      <w:pPr>
        <w:pStyle w:val="7"/>
        <w:numPr>
          <w:ilvl w:val="0"/>
          <w:numId w:val="0"/>
        </w:numPr>
        <w:tabs>
          <w:tab w:val="left" w:pos="513"/>
        </w:tabs>
        <w:spacing w:before="0" w:after="0" w:line="240" w:lineRule="auto"/>
        <w:ind w:left="153" w:leftChars="0" w:right="0" w:rightChars="0"/>
        <w:jc w:val="both"/>
        <w:rPr>
          <w:color w:val="auto"/>
          <w:spacing w:val="-2"/>
        </w:rPr>
      </w:pPr>
    </w:p>
    <w:p w14:paraId="1C8B9833">
      <w:pPr>
        <w:pStyle w:val="7"/>
        <w:numPr>
          <w:ilvl w:val="0"/>
          <w:numId w:val="0"/>
        </w:numPr>
        <w:tabs>
          <w:tab w:val="left" w:pos="513"/>
        </w:tabs>
        <w:spacing w:before="0" w:after="0" w:line="240" w:lineRule="auto"/>
        <w:ind w:left="153" w:leftChars="0" w:right="0" w:rightChars="0"/>
        <w:jc w:val="both"/>
        <w:rPr>
          <w:rFonts w:hint="default"/>
          <w:b w:val="0"/>
          <w:bCs w:val="0"/>
          <w:color w:val="auto"/>
          <w:spacing w:val="-2"/>
        </w:rPr>
      </w:pPr>
      <w:r>
        <w:rPr>
          <w:rFonts w:hint="default"/>
          <w:b w:val="0"/>
          <w:bCs w:val="0"/>
          <w:color w:val="auto"/>
          <w:spacing w:val="-2"/>
        </w:rPr>
        <w:t>Grad-CAM (Gradient-weighted Class Activation Mapping) is a framework for interpretability that provides insights about sections of an input image that were most useful for a decision made by the model. By taking the gradients of the predicted class score with respect to the feature maps of the final convolutional layer, Grad-CAM can produce a heatmap showing the important locations of the image in making the decision. The use of visual explanations can clarify the inner workings of the CNN, confirming that the model is focusing on the right sections, and can help developers and end-users trust the system's decisions. Grad-CAM is particularly important in sensitive cases such as in medical imaging, where the reason for a model's decision is essential.</w:t>
      </w:r>
    </w:p>
    <w:p w14:paraId="66C376AE">
      <w:pPr>
        <w:pStyle w:val="7"/>
        <w:numPr>
          <w:ilvl w:val="0"/>
          <w:numId w:val="0"/>
        </w:numPr>
        <w:tabs>
          <w:tab w:val="left" w:pos="513"/>
        </w:tabs>
        <w:spacing w:before="0" w:after="0" w:line="240" w:lineRule="auto"/>
        <w:ind w:left="153" w:leftChars="0" w:right="0" w:rightChars="0"/>
        <w:jc w:val="both"/>
        <w:rPr>
          <w:rFonts w:hint="default"/>
          <w:b w:val="0"/>
          <w:bCs w:val="0"/>
          <w:color w:val="auto"/>
          <w:spacing w:val="-2"/>
        </w:rPr>
      </w:pPr>
    </w:p>
    <w:p w14:paraId="7ACBB89D">
      <w:pPr>
        <w:pStyle w:val="7"/>
        <w:numPr>
          <w:ilvl w:val="0"/>
          <w:numId w:val="0"/>
        </w:numPr>
        <w:tabs>
          <w:tab w:val="left" w:pos="513"/>
        </w:tabs>
        <w:spacing w:before="0" w:after="0" w:line="240" w:lineRule="auto"/>
        <w:ind w:left="153" w:leftChars="0" w:right="0" w:rightChars="0"/>
        <w:jc w:val="both"/>
        <w:rPr>
          <w:rFonts w:hint="default"/>
          <w:b w:val="0"/>
          <w:bCs w:val="0"/>
          <w:color w:val="auto"/>
          <w:spacing w:val="-2"/>
        </w:rPr>
      </w:pPr>
    </w:p>
    <w:p w14:paraId="737739CF">
      <w:pPr>
        <w:pStyle w:val="7"/>
        <w:numPr>
          <w:ilvl w:val="0"/>
          <w:numId w:val="0"/>
        </w:numPr>
        <w:tabs>
          <w:tab w:val="left" w:pos="513"/>
        </w:tabs>
        <w:spacing w:before="0" w:after="0" w:line="240" w:lineRule="auto"/>
        <w:ind w:left="153" w:leftChars="0" w:right="0" w:rightChars="0"/>
        <w:jc w:val="both"/>
        <w:rPr>
          <w:rFonts w:hint="default"/>
          <w:b w:val="0"/>
          <w:bCs w:val="0"/>
          <w:color w:val="auto"/>
          <w:spacing w:val="-2"/>
        </w:rPr>
      </w:pPr>
    </w:p>
    <w:p w14:paraId="101BADE0">
      <w:pPr>
        <w:pStyle w:val="7"/>
        <w:numPr>
          <w:ilvl w:val="0"/>
          <w:numId w:val="0"/>
        </w:numPr>
        <w:tabs>
          <w:tab w:val="left" w:pos="513"/>
        </w:tabs>
        <w:spacing w:before="0" w:after="0" w:line="240" w:lineRule="auto"/>
        <w:ind w:left="153" w:leftChars="0" w:right="0" w:rightChars="0"/>
        <w:jc w:val="both"/>
        <w:rPr>
          <w:color w:val="auto"/>
          <w:spacing w:val="-2"/>
        </w:rPr>
      </w:pPr>
    </w:p>
    <w:p w14:paraId="7BD1FAB8">
      <w:pPr>
        <w:pStyle w:val="7"/>
        <w:numPr>
          <w:ilvl w:val="1"/>
          <w:numId w:val="1"/>
        </w:numPr>
        <w:tabs>
          <w:tab w:val="left" w:pos="508"/>
        </w:tabs>
        <w:spacing w:before="0" w:after="0" w:line="240" w:lineRule="auto"/>
        <w:ind w:left="508" w:right="0" w:hanging="355"/>
        <w:jc w:val="both"/>
        <w:rPr>
          <w:color w:val="auto"/>
          <w:sz w:val="22"/>
        </w:rPr>
      </w:pPr>
      <w:r>
        <w:rPr>
          <w:color w:val="auto"/>
        </w:rPr>
        <w:t>Threshold</w:t>
      </w:r>
      <w:r>
        <w:rPr>
          <w:color w:val="auto"/>
          <w:spacing w:val="-15"/>
        </w:rPr>
        <w:t xml:space="preserve"> </w:t>
      </w:r>
      <w:r>
        <w:rPr>
          <w:color w:val="auto"/>
        </w:rPr>
        <w:t>Tuning</w:t>
      </w:r>
      <w:r>
        <w:rPr>
          <w:color w:val="auto"/>
          <w:spacing w:val="-14"/>
        </w:rPr>
        <w:t xml:space="preserve"> </w:t>
      </w:r>
      <w:r>
        <w:rPr>
          <w:color w:val="auto"/>
        </w:rPr>
        <w:t>for</w:t>
      </w:r>
      <w:r>
        <w:rPr>
          <w:color w:val="auto"/>
          <w:spacing w:val="-15"/>
        </w:rPr>
        <w:t xml:space="preserve"> </w:t>
      </w:r>
      <w:r>
        <w:rPr>
          <w:color w:val="auto"/>
          <w:spacing w:val="-2"/>
        </w:rPr>
        <w:t>Classification</w:t>
      </w:r>
    </w:p>
    <w:p w14:paraId="3746AA2A">
      <w:pPr>
        <w:pStyle w:val="7"/>
        <w:numPr>
          <w:ilvl w:val="0"/>
          <w:numId w:val="0"/>
        </w:numPr>
        <w:tabs>
          <w:tab w:val="left" w:pos="508"/>
        </w:tabs>
        <w:spacing w:before="0" w:after="0" w:line="240" w:lineRule="auto"/>
        <w:ind w:left="153" w:leftChars="0" w:right="0" w:rightChars="0"/>
        <w:jc w:val="both"/>
        <w:rPr>
          <w:color w:val="auto"/>
          <w:sz w:val="22"/>
        </w:rPr>
      </w:pPr>
    </w:p>
    <w:p w14:paraId="03E144EC">
      <w:pPr>
        <w:pStyle w:val="7"/>
        <w:numPr>
          <w:ilvl w:val="0"/>
          <w:numId w:val="0"/>
        </w:numPr>
        <w:tabs>
          <w:tab w:val="left" w:pos="508"/>
        </w:tabs>
        <w:spacing w:before="0" w:after="0" w:line="240" w:lineRule="auto"/>
        <w:ind w:left="153" w:leftChars="0" w:right="0" w:rightChars="0"/>
        <w:jc w:val="both"/>
        <w:rPr>
          <w:rFonts w:hint="default"/>
          <w:b w:val="0"/>
          <w:bCs w:val="0"/>
          <w:color w:val="auto"/>
          <w:sz w:val="24"/>
          <w:szCs w:val="28"/>
        </w:rPr>
      </w:pPr>
      <w:r>
        <w:rPr>
          <w:rFonts w:hint="default"/>
          <w:b w:val="0"/>
          <w:bCs w:val="0"/>
          <w:color w:val="auto"/>
          <w:sz w:val="24"/>
          <w:szCs w:val="28"/>
        </w:rPr>
        <w:t>Threshold tuning refers to a technique to improve the decision boundary when attempting to classify output. Specific models will set a default threshold –typically, for binary classification, the default is 0.5- to classify predicted output based on the probability generated by the model. A default threshold is unlikely to give the most favorable balance of precision and recall, given the many conditions (most significantly, class imbalance or misclassification costs) that can impact a model's predictions. Through the application of threshold tuning, the model can be sensitive to an imbalance in classes and improve performance overall. As part of this project, we will investigate the opportunities to fine-tune the mean-resolution threshold applied to the classification output, to ensure that predictions are as accurate and balanced as possible, and to improve the reliability of the Grad-CAM visualizations when making inferences from model decisions overall.</w:t>
      </w:r>
    </w:p>
    <w:p w14:paraId="41152A41">
      <w:pPr>
        <w:pStyle w:val="7"/>
        <w:numPr>
          <w:ilvl w:val="0"/>
          <w:numId w:val="0"/>
        </w:numPr>
        <w:tabs>
          <w:tab w:val="left" w:pos="508"/>
        </w:tabs>
        <w:spacing w:before="0" w:after="0" w:line="240" w:lineRule="auto"/>
        <w:ind w:left="153" w:leftChars="0" w:right="0" w:rightChars="0"/>
        <w:jc w:val="both"/>
        <w:rPr>
          <w:rFonts w:hint="default"/>
          <w:b w:val="0"/>
          <w:bCs w:val="0"/>
          <w:color w:val="auto"/>
          <w:sz w:val="22"/>
        </w:rPr>
      </w:pPr>
    </w:p>
    <w:p w14:paraId="7011703A">
      <w:pPr>
        <w:pStyle w:val="7"/>
        <w:numPr>
          <w:ilvl w:val="0"/>
          <w:numId w:val="0"/>
        </w:numPr>
        <w:tabs>
          <w:tab w:val="left" w:pos="508"/>
        </w:tabs>
        <w:spacing w:before="0" w:after="0" w:line="240" w:lineRule="auto"/>
        <w:ind w:left="153" w:leftChars="0" w:right="0" w:rightChars="0"/>
        <w:jc w:val="both"/>
        <w:rPr>
          <w:color w:val="auto"/>
          <w:sz w:val="48"/>
          <w:szCs w:val="48"/>
        </w:rPr>
      </w:pPr>
      <w:r>
        <w:rPr>
          <w:color w:val="auto"/>
          <w:sz w:val="48"/>
          <w:szCs w:val="48"/>
        </w:rPr>
        <mc:AlternateContent>
          <mc:Choice Requires="wps">
            <w:drawing>
              <wp:anchor distT="0" distB="0" distL="0" distR="0" simplePos="0" relativeHeight="251661312" behindDoc="0" locked="0" layoutInCell="1" allowOverlap="1">
                <wp:simplePos x="0" y="0"/>
                <wp:positionH relativeFrom="page">
                  <wp:posOffset>1143000</wp:posOffset>
                </wp:positionH>
                <wp:positionV relativeFrom="page">
                  <wp:posOffset>9965055</wp:posOffset>
                </wp:positionV>
                <wp:extent cx="4966335" cy="9525"/>
                <wp:effectExtent l="0" t="0" r="0" b="0"/>
                <wp:wrapNone/>
                <wp:docPr id="16" name="Graphic 16"/>
                <wp:cNvGraphicFramePr/>
                <a:graphic xmlns:a="http://schemas.openxmlformats.org/drawingml/2006/main">
                  <a:graphicData uri="http://schemas.microsoft.com/office/word/2010/wordprocessingShape">
                    <wps:wsp>
                      <wps:cNvSpPr/>
                      <wps:spPr>
                        <a:xfrm>
                          <a:off x="0" y="0"/>
                          <a:ext cx="4966335" cy="9525"/>
                        </a:xfrm>
                        <a:custGeom>
                          <a:avLst/>
                          <a:gdLst/>
                          <a:ahLst/>
                          <a:cxnLst/>
                          <a:rect l="l" t="t" r="r" b="b"/>
                          <a:pathLst>
                            <a:path w="4966335" h="9525">
                              <a:moveTo>
                                <a:pt x="4966081" y="0"/>
                              </a:moveTo>
                              <a:lnTo>
                                <a:pt x="0" y="0"/>
                              </a:lnTo>
                              <a:lnTo>
                                <a:pt x="0" y="9143"/>
                              </a:lnTo>
                              <a:lnTo>
                                <a:pt x="4966081" y="9143"/>
                              </a:lnTo>
                              <a:lnTo>
                                <a:pt x="4966081" y="0"/>
                              </a:lnTo>
                              <a:close/>
                            </a:path>
                          </a:pathLst>
                        </a:custGeom>
                        <a:solidFill>
                          <a:srgbClr val="000000"/>
                        </a:solidFill>
                      </wps:spPr>
                      <wps:bodyPr wrap="square" lIns="0" tIns="0" rIns="0" bIns="0" rtlCol="0">
                        <a:noAutofit/>
                      </wps:bodyPr>
                    </wps:wsp>
                  </a:graphicData>
                </a:graphic>
              </wp:anchor>
            </w:drawing>
          </mc:Choice>
          <mc:Fallback>
            <w:pict>
              <v:shape id="Graphic 16" o:spid="_x0000_s1026" o:spt="100" style="position:absolute;left:0pt;margin-left:90pt;margin-top:784.65pt;height:0.75pt;width:391.05pt;mso-position-horizontal-relative:page;mso-position-vertical-relative:page;z-index:251661312;mso-width-relative:page;mso-height-relative:page;" fillcolor="#000000" filled="t" stroked="f" coordsize="4966335,9525" o:gfxdata="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cVCiNwAAAANAQAADwAAAAAAAAABACAAAAAiAAAAZHJzL2Rvd25yZXYueG1sUEsBAhQAFAAA&#10;AAgAh07iQGVEbwAkAgAA3gQAAA4AAAAAAAAAAQAgAAAAKwEAAGRycy9lMm9Eb2MueG1sUEsFBgAA&#10;AAAGAAYAWQEAAMEFAAAAAA==&#10;" path="m4966081,0l0,0,0,9143,4966081,9143,4966081,0xe">
                <v:fill on="t" focussize="0,0"/>
                <v:stroke on="f"/>
                <v:imagedata o:title=""/>
                <o:lock v:ext="edit" aspectratio="f"/>
                <v:textbox inset="0mm,0mm,0mm,0mm"/>
              </v:shape>
            </w:pict>
          </mc:Fallback>
        </mc:AlternateContent>
      </w:r>
      <w:r>
        <w:rPr>
          <w:color w:val="auto"/>
          <w:sz w:val="48"/>
          <w:szCs w:val="48"/>
        </w:rPr>
        <w:t xml:space="preserve">Chapter </w:t>
      </w:r>
      <w:r>
        <w:rPr>
          <w:color w:val="auto"/>
          <w:spacing w:val="-10"/>
          <w:sz w:val="48"/>
          <w:szCs w:val="48"/>
        </w:rPr>
        <w:t>3</w:t>
      </w:r>
    </w:p>
    <w:p w14:paraId="0321D13C">
      <w:pPr>
        <w:spacing w:before="63"/>
        <w:ind w:left="153" w:right="0" w:firstLine="0"/>
        <w:jc w:val="both"/>
        <w:rPr>
          <w:b/>
          <w:color w:val="auto"/>
          <w:sz w:val="24"/>
        </w:rPr>
      </w:pPr>
      <w:r>
        <w:rPr>
          <w:b/>
          <w:color w:val="auto"/>
          <w:sz w:val="24"/>
        </w:rPr>
        <w:t>Problem</w:t>
      </w:r>
      <w:r>
        <w:rPr>
          <w:b/>
          <w:color w:val="auto"/>
          <w:spacing w:val="-3"/>
          <w:sz w:val="24"/>
        </w:rPr>
        <w:t xml:space="preserve"> </w:t>
      </w:r>
      <w:r>
        <w:rPr>
          <w:b/>
          <w:color w:val="auto"/>
          <w:sz w:val="24"/>
        </w:rPr>
        <w:t>Statement/Requirement</w:t>
      </w:r>
      <w:r>
        <w:rPr>
          <w:b/>
          <w:color w:val="auto"/>
          <w:spacing w:val="-4"/>
          <w:sz w:val="24"/>
        </w:rPr>
        <w:t xml:space="preserve"> </w:t>
      </w:r>
      <w:r>
        <w:rPr>
          <w:b/>
          <w:color w:val="auto"/>
          <w:spacing w:val="-2"/>
          <w:sz w:val="24"/>
        </w:rPr>
        <w:t>Specifications</w:t>
      </w:r>
    </w:p>
    <w:p w14:paraId="1499EFEC">
      <w:pPr>
        <w:pStyle w:val="10"/>
        <w:spacing w:before="96"/>
        <w:jc w:val="both"/>
        <w:rPr>
          <w:b/>
          <w:color w:val="auto"/>
        </w:rPr>
      </w:pPr>
    </w:p>
    <w:p w14:paraId="067F9080">
      <w:pPr>
        <w:pStyle w:val="10"/>
        <w:spacing w:line="240" w:lineRule="auto"/>
        <w:ind w:left="153"/>
        <w:jc w:val="both"/>
        <w:rPr>
          <w:color w:val="auto"/>
        </w:rPr>
      </w:pPr>
      <w:r>
        <w:rPr>
          <w:color w:val="auto"/>
        </w:rPr>
        <w:t>In the realm of computer vision, image classification is a pivotal task with applications ranging from autonomous</w:t>
      </w:r>
      <w:r>
        <w:rPr>
          <w:color w:val="auto"/>
          <w:spacing w:val="-4"/>
        </w:rPr>
        <w:t xml:space="preserve"> </w:t>
      </w:r>
      <w:r>
        <w:rPr>
          <w:color w:val="auto"/>
        </w:rPr>
        <w:t>vehicles</w:t>
      </w:r>
      <w:r>
        <w:rPr>
          <w:color w:val="auto"/>
          <w:spacing w:val="-4"/>
        </w:rPr>
        <w:t xml:space="preserve"> </w:t>
      </w:r>
      <w:r>
        <w:rPr>
          <w:color w:val="auto"/>
        </w:rPr>
        <w:t>and</w:t>
      </w:r>
      <w:r>
        <w:rPr>
          <w:color w:val="auto"/>
          <w:spacing w:val="-2"/>
        </w:rPr>
        <w:t xml:space="preserve"> </w:t>
      </w:r>
      <w:r>
        <w:rPr>
          <w:color w:val="auto"/>
        </w:rPr>
        <w:t>security</w:t>
      </w:r>
      <w:r>
        <w:rPr>
          <w:color w:val="auto"/>
          <w:spacing w:val="-4"/>
        </w:rPr>
        <w:t xml:space="preserve"> </w:t>
      </w:r>
      <w:r>
        <w:rPr>
          <w:color w:val="auto"/>
        </w:rPr>
        <w:t>systems</w:t>
      </w:r>
      <w:r>
        <w:rPr>
          <w:color w:val="auto"/>
          <w:spacing w:val="-4"/>
        </w:rPr>
        <w:t xml:space="preserve"> </w:t>
      </w:r>
      <w:r>
        <w:rPr>
          <w:color w:val="auto"/>
        </w:rPr>
        <w:t>to</w:t>
      </w:r>
      <w:r>
        <w:rPr>
          <w:color w:val="auto"/>
          <w:spacing w:val="-4"/>
        </w:rPr>
        <w:t xml:space="preserve"> </w:t>
      </w:r>
      <w:r>
        <w:rPr>
          <w:color w:val="auto"/>
        </w:rPr>
        <w:t>medical</w:t>
      </w:r>
      <w:r>
        <w:rPr>
          <w:color w:val="auto"/>
          <w:spacing w:val="-4"/>
        </w:rPr>
        <w:t xml:space="preserve"> </w:t>
      </w:r>
      <w:r>
        <w:rPr>
          <w:color w:val="auto"/>
        </w:rPr>
        <w:t>imaging.</w:t>
      </w:r>
      <w:r>
        <w:rPr>
          <w:color w:val="auto"/>
          <w:spacing w:val="-4"/>
        </w:rPr>
        <w:t xml:space="preserve"> </w:t>
      </w:r>
      <w:r>
        <w:rPr>
          <w:color w:val="auto"/>
        </w:rPr>
        <w:t>Despite</w:t>
      </w:r>
      <w:r>
        <w:rPr>
          <w:color w:val="auto"/>
          <w:spacing w:val="-5"/>
        </w:rPr>
        <w:t xml:space="preserve"> </w:t>
      </w:r>
      <w:r>
        <w:rPr>
          <w:color w:val="auto"/>
        </w:rPr>
        <w:t>significant</w:t>
      </w:r>
      <w:r>
        <w:rPr>
          <w:color w:val="auto"/>
          <w:spacing w:val="-4"/>
        </w:rPr>
        <w:t xml:space="preserve"> </w:t>
      </w:r>
      <w:r>
        <w:rPr>
          <w:color w:val="auto"/>
        </w:rPr>
        <w:t>advancements</w:t>
      </w:r>
      <w:r>
        <w:rPr>
          <w:color w:val="auto"/>
          <w:spacing w:val="-4"/>
        </w:rPr>
        <w:t xml:space="preserve"> </w:t>
      </w:r>
      <w:r>
        <w:rPr>
          <w:color w:val="auto"/>
        </w:rPr>
        <w:t>in</w:t>
      </w:r>
      <w:r>
        <w:rPr>
          <w:color w:val="auto"/>
          <w:spacing w:val="-2"/>
        </w:rPr>
        <w:t xml:space="preserve"> </w:t>
      </w:r>
      <w:r>
        <w:rPr>
          <w:color w:val="auto"/>
        </w:rPr>
        <w:t>deep learning, accurately classifying images remains a challenge due to issues such as high dimensionality of visual data, limited diversity in training datasets, and the “black box” nature of Convolutional Neural</w:t>
      </w:r>
    </w:p>
    <w:p w14:paraId="7E857AC6">
      <w:pPr>
        <w:pStyle w:val="10"/>
        <w:spacing w:before="2" w:line="240" w:lineRule="auto"/>
        <w:ind w:left="153"/>
        <w:jc w:val="both"/>
        <w:rPr>
          <w:color w:val="auto"/>
        </w:rPr>
      </w:pPr>
      <w:r>
        <w:rPr>
          <w:color w:val="auto"/>
        </w:rPr>
        <w:t>Networks</w:t>
      </w:r>
      <w:r>
        <w:rPr>
          <w:color w:val="auto"/>
          <w:spacing w:val="-3"/>
        </w:rPr>
        <w:t xml:space="preserve"> </w:t>
      </w:r>
      <w:r>
        <w:rPr>
          <w:color w:val="auto"/>
        </w:rPr>
        <w:t>(CNNs).</w:t>
      </w:r>
      <w:r>
        <w:rPr>
          <w:color w:val="auto"/>
          <w:spacing w:val="-3"/>
        </w:rPr>
        <w:t xml:space="preserve"> </w:t>
      </w:r>
      <w:r>
        <w:rPr>
          <w:color w:val="auto"/>
        </w:rPr>
        <w:t>These</w:t>
      </w:r>
      <w:r>
        <w:rPr>
          <w:color w:val="auto"/>
          <w:spacing w:val="-2"/>
        </w:rPr>
        <w:t xml:space="preserve"> </w:t>
      </w:r>
      <w:r>
        <w:rPr>
          <w:color w:val="auto"/>
        </w:rPr>
        <w:t>models</w:t>
      </w:r>
      <w:r>
        <w:rPr>
          <w:color w:val="auto"/>
          <w:spacing w:val="-3"/>
        </w:rPr>
        <w:t xml:space="preserve"> </w:t>
      </w:r>
      <w:r>
        <w:rPr>
          <w:color w:val="auto"/>
        </w:rPr>
        <w:t>often</w:t>
      </w:r>
      <w:r>
        <w:rPr>
          <w:color w:val="auto"/>
          <w:spacing w:val="-3"/>
        </w:rPr>
        <w:t xml:space="preserve"> </w:t>
      </w:r>
      <w:r>
        <w:rPr>
          <w:color w:val="auto"/>
        </w:rPr>
        <w:t>deliver</w:t>
      </w:r>
      <w:r>
        <w:rPr>
          <w:color w:val="auto"/>
          <w:spacing w:val="-3"/>
        </w:rPr>
        <w:t xml:space="preserve"> </w:t>
      </w:r>
      <w:r>
        <w:rPr>
          <w:color w:val="auto"/>
        </w:rPr>
        <w:t>impressive</w:t>
      </w:r>
      <w:r>
        <w:rPr>
          <w:color w:val="auto"/>
          <w:spacing w:val="-4"/>
        </w:rPr>
        <w:t xml:space="preserve"> </w:t>
      </w:r>
      <w:r>
        <w:rPr>
          <w:color w:val="auto"/>
        </w:rPr>
        <w:t>accuracy</w:t>
      </w:r>
      <w:r>
        <w:rPr>
          <w:color w:val="auto"/>
          <w:spacing w:val="-3"/>
        </w:rPr>
        <w:t xml:space="preserve"> </w:t>
      </w:r>
      <w:r>
        <w:rPr>
          <w:color w:val="auto"/>
        </w:rPr>
        <w:t>but</w:t>
      </w:r>
      <w:r>
        <w:rPr>
          <w:color w:val="auto"/>
          <w:spacing w:val="-3"/>
        </w:rPr>
        <w:t xml:space="preserve"> </w:t>
      </w:r>
      <w:r>
        <w:rPr>
          <w:color w:val="auto"/>
        </w:rPr>
        <w:t>do</w:t>
      </w:r>
      <w:r>
        <w:rPr>
          <w:color w:val="auto"/>
          <w:spacing w:val="-1"/>
        </w:rPr>
        <w:t xml:space="preserve"> </w:t>
      </w:r>
      <w:r>
        <w:rPr>
          <w:color w:val="auto"/>
        </w:rPr>
        <w:t>so</w:t>
      </w:r>
      <w:r>
        <w:rPr>
          <w:color w:val="auto"/>
          <w:spacing w:val="-3"/>
        </w:rPr>
        <w:t xml:space="preserve"> </w:t>
      </w:r>
      <w:r>
        <w:rPr>
          <w:color w:val="auto"/>
        </w:rPr>
        <w:t>without</w:t>
      </w:r>
      <w:r>
        <w:rPr>
          <w:color w:val="auto"/>
          <w:spacing w:val="-3"/>
        </w:rPr>
        <w:t xml:space="preserve"> </w:t>
      </w:r>
      <w:r>
        <w:rPr>
          <w:color w:val="auto"/>
        </w:rPr>
        <w:t>providing</w:t>
      </w:r>
      <w:r>
        <w:rPr>
          <w:color w:val="auto"/>
          <w:spacing w:val="-3"/>
        </w:rPr>
        <w:t xml:space="preserve"> </w:t>
      </w:r>
      <w:r>
        <w:rPr>
          <w:color w:val="auto"/>
        </w:rPr>
        <w:t>insights</w:t>
      </w:r>
      <w:r>
        <w:rPr>
          <w:color w:val="auto"/>
          <w:spacing w:val="-3"/>
        </w:rPr>
        <w:t xml:space="preserve"> </w:t>
      </w:r>
      <w:r>
        <w:rPr>
          <w:color w:val="auto"/>
        </w:rPr>
        <w:t>into their decision-making process. This lack of transparency is a major hurdle in sensitive applications like healthcare, where understanding the basis for a prediction is as important as the prediction itself.</w:t>
      </w:r>
    </w:p>
    <w:p w14:paraId="60B369B4">
      <w:pPr>
        <w:pStyle w:val="10"/>
        <w:spacing w:before="3" w:line="240" w:lineRule="auto"/>
        <w:ind w:left="153" w:right="20"/>
        <w:jc w:val="both"/>
        <w:rPr>
          <w:color w:val="auto"/>
        </w:rPr>
      </w:pPr>
      <w:r>
        <w:rPr>
          <w:b/>
          <w:color w:val="auto"/>
        </w:rPr>
        <w:t xml:space="preserve">Problem Statement: </w:t>
      </w:r>
      <w:r>
        <w:rPr>
          <w:color w:val="auto"/>
        </w:rPr>
        <w:t>Despite the success of Convolutional Neural Networks (CNNs) in image</w:t>
      </w:r>
      <w:r>
        <w:rPr>
          <w:color w:val="auto"/>
          <w:spacing w:val="40"/>
        </w:rPr>
        <w:t xml:space="preserve"> </w:t>
      </w:r>
      <w:r>
        <w:rPr>
          <w:color w:val="auto"/>
        </w:rPr>
        <w:t>classification,</w:t>
      </w:r>
      <w:r>
        <w:rPr>
          <w:color w:val="auto"/>
          <w:spacing w:val="-3"/>
        </w:rPr>
        <w:t xml:space="preserve"> </w:t>
      </w:r>
      <w:r>
        <w:rPr>
          <w:color w:val="auto"/>
        </w:rPr>
        <w:t>challenges</w:t>
      </w:r>
      <w:r>
        <w:rPr>
          <w:color w:val="auto"/>
          <w:spacing w:val="-1"/>
        </w:rPr>
        <w:t xml:space="preserve"> </w:t>
      </w:r>
      <w:r>
        <w:rPr>
          <w:color w:val="auto"/>
        </w:rPr>
        <w:t>remain</w:t>
      </w:r>
      <w:r>
        <w:rPr>
          <w:color w:val="auto"/>
          <w:spacing w:val="-3"/>
        </w:rPr>
        <w:t xml:space="preserve"> </w:t>
      </w:r>
      <w:r>
        <w:rPr>
          <w:color w:val="auto"/>
        </w:rPr>
        <w:t>due</w:t>
      </w:r>
      <w:r>
        <w:rPr>
          <w:color w:val="auto"/>
          <w:spacing w:val="-4"/>
        </w:rPr>
        <w:t xml:space="preserve"> </w:t>
      </w:r>
      <w:r>
        <w:rPr>
          <w:color w:val="auto"/>
        </w:rPr>
        <w:t>to</w:t>
      </w:r>
      <w:r>
        <w:rPr>
          <w:color w:val="auto"/>
          <w:spacing w:val="-3"/>
        </w:rPr>
        <w:t xml:space="preserve"> </w:t>
      </w:r>
      <w:r>
        <w:rPr>
          <w:color w:val="auto"/>
        </w:rPr>
        <w:t>their</w:t>
      </w:r>
      <w:r>
        <w:rPr>
          <w:color w:val="auto"/>
          <w:spacing w:val="-3"/>
        </w:rPr>
        <w:t xml:space="preserve"> </w:t>
      </w:r>
      <w:r>
        <w:rPr>
          <w:color w:val="auto"/>
        </w:rPr>
        <w:t>"black</w:t>
      </w:r>
      <w:r>
        <w:rPr>
          <w:color w:val="auto"/>
          <w:spacing w:val="-3"/>
        </w:rPr>
        <w:t xml:space="preserve"> </w:t>
      </w:r>
      <w:r>
        <w:rPr>
          <w:color w:val="auto"/>
        </w:rPr>
        <w:t>box"</w:t>
      </w:r>
      <w:r>
        <w:rPr>
          <w:color w:val="auto"/>
          <w:spacing w:val="-3"/>
        </w:rPr>
        <w:t xml:space="preserve"> </w:t>
      </w:r>
      <w:r>
        <w:rPr>
          <w:color w:val="auto"/>
        </w:rPr>
        <w:t>nature</w:t>
      </w:r>
      <w:r>
        <w:rPr>
          <w:color w:val="auto"/>
          <w:spacing w:val="-4"/>
        </w:rPr>
        <w:t xml:space="preserve"> </w:t>
      </w:r>
      <w:r>
        <w:rPr>
          <w:color w:val="auto"/>
        </w:rPr>
        <w:t>and</w:t>
      </w:r>
      <w:r>
        <w:rPr>
          <w:color w:val="auto"/>
          <w:spacing w:val="-3"/>
        </w:rPr>
        <w:t xml:space="preserve"> </w:t>
      </w:r>
      <w:r>
        <w:rPr>
          <w:color w:val="auto"/>
        </w:rPr>
        <w:t>sensitivity</w:t>
      </w:r>
      <w:r>
        <w:rPr>
          <w:color w:val="auto"/>
          <w:spacing w:val="-3"/>
        </w:rPr>
        <w:t xml:space="preserve"> </w:t>
      </w:r>
      <w:r>
        <w:rPr>
          <w:color w:val="auto"/>
        </w:rPr>
        <w:t>to</w:t>
      </w:r>
      <w:r>
        <w:rPr>
          <w:color w:val="auto"/>
          <w:spacing w:val="-3"/>
        </w:rPr>
        <w:t xml:space="preserve"> </w:t>
      </w:r>
      <w:r>
        <w:rPr>
          <w:color w:val="auto"/>
        </w:rPr>
        <w:t>issues</w:t>
      </w:r>
      <w:r>
        <w:rPr>
          <w:color w:val="auto"/>
          <w:spacing w:val="-3"/>
        </w:rPr>
        <w:t xml:space="preserve"> </w:t>
      </w:r>
      <w:r>
        <w:rPr>
          <w:color w:val="auto"/>
        </w:rPr>
        <w:t>like</w:t>
      </w:r>
      <w:r>
        <w:rPr>
          <w:color w:val="auto"/>
          <w:spacing w:val="-4"/>
        </w:rPr>
        <w:t xml:space="preserve"> </w:t>
      </w:r>
      <w:r>
        <w:rPr>
          <w:color w:val="auto"/>
        </w:rPr>
        <w:t>class</w:t>
      </w:r>
      <w:r>
        <w:rPr>
          <w:color w:val="auto"/>
          <w:spacing w:val="-3"/>
        </w:rPr>
        <w:t xml:space="preserve"> </w:t>
      </w:r>
      <w:r>
        <w:rPr>
          <w:color w:val="auto"/>
        </w:rPr>
        <w:t>imbalance and overfitting. This project aims to develop a robust CNN that not only achieves high accuracy on datasets like</w:t>
      </w:r>
      <w:r>
        <w:rPr>
          <w:color w:val="auto"/>
          <w:spacing w:val="-3"/>
        </w:rPr>
        <w:t xml:space="preserve"> </w:t>
      </w:r>
      <w:r>
        <w:rPr>
          <w:color w:val="auto"/>
        </w:rPr>
        <w:t>CIFAR-10</w:t>
      </w:r>
      <w:r>
        <w:rPr>
          <w:color w:val="auto"/>
          <w:spacing w:val="-2"/>
        </w:rPr>
        <w:t xml:space="preserve"> </w:t>
      </w:r>
      <w:r>
        <w:rPr>
          <w:color w:val="auto"/>
        </w:rPr>
        <w:t>but</w:t>
      </w:r>
      <w:r>
        <w:rPr>
          <w:color w:val="auto"/>
          <w:spacing w:val="-2"/>
        </w:rPr>
        <w:t xml:space="preserve"> </w:t>
      </w:r>
      <w:r>
        <w:rPr>
          <w:color w:val="auto"/>
        </w:rPr>
        <w:t>also</w:t>
      </w:r>
      <w:r>
        <w:rPr>
          <w:color w:val="auto"/>
          <w:spacing w:val="-2"/>
        </w:rPr>
        <w:t xml:space="preserve"> </w:t>
      </w:r>
      <w:r>
        <w:rPr>
          <w:color w:val="auto"/>
        </w:rPr>
        <w:t>integrates</w:t>
      </w:r>
      <w:r>
        <w:rPr>
          <w:color w:val="auto"/>
          <w:spacing w:val="-2"/>
        </w:rPr>
        <w:t xml:space="preserve"> </w:t>
      </w:r>
      <w:r>
        <w:rPr>
          <w:color w:val="auto"/>
        </w:rPr>
        <w:t>explainability</w:t>
      </w:r>
      <w:r>
        <w:rPr>
          <w:color w:val="auto"/>
          <w:spacing w:val="-2"/>
        </w:rPr>
        <w:t xml:space="preserve"> </w:t>
      </w:r>
      <w:r>
        <w:rPr>
          <w:color w:val="auto"/>
        </w:rPr>
        <w:t>methods</w:t>
      </w:r>
      <w:r>
        <w:rPr>
          <w:color w:val="auto"/>
          <w:spacing w:val="-2"/>
        </w:rPr>
        <w:t xml:space="preserve"> </w:t>
      </w:r>
      <w:r>
        <w:rPr>
          <w:color w:val="auto"/>
        </w:rPr>
        <w:t>(e.g.,</w:t>
      </w:r>
      <w:r>
        <w:rPr>
          <w:color w:val="auto"/>
          <w:spacing w:val="-2"/>
        </w:rPr>
        <w:t xml:space="preserve"> </w:t>
      </w:r>
      <w:r>
        <w:rPr>
          <w:color w:val="auto"/>
        </w:rPr>
        <w:t>Grad-CAM</w:t>
      </w:r>
      <w:r>
        <w:rPr>
          <w:color w:val="auto"/>
          <w:spacing w:val="-2"/>
        </w:rPr>
        <w:t xml:space="preserve"> </w:t>
      </w:r>
      <w:r>
        <w:rPr>
          <w:color w:val="auto"/>
        </w:rPr>
        <w:t>and</w:t>
      </w:r>
      <w:r>
        <w:rPr>
          <w:color w:val="auto"/>
          <w:spacing w:val="-2"/>
        </w:rPr>
        <w:t xml:space="preserve"> </w:t>
      </w:r>
      <w:r>
        <w:rPr>
          <w:color w:val="auto"/>
        </w:rPr>
        <w:t>threshold</w:t>
      </w:r>
      <w:r>
        <w:rPr>
          <w:color w:val="auto"/>
          <w:spacing w:val="-2"/>
        </w:rPr>
        <w:t xml:space="preserve"> </w:t>
      </w:r>
      <w:r>
        <w:rPr>
          <w:color w:val="auto"/>
        </w:rPr>
        <w:t>tuning)</w:t>
      </w:r>
      <w:r>
        <w:rPr>
          <w:color w:val="auto"/>
          <w:spacing w:val="-2"/>
        </w:rPr>
        <w:t xml:space="preserve"> </w:t>
      </w:r>
      <w:r>
        <w:rPr>
          <w:color w:val="auto"/>
        </w:rPr>
        <w:t>to</w:t>
      </w:r>
      <w:r>
        <w:rPr>
          <w:color w:val="auto"/>
          <w:spacing w:val="-2"/>
        </w:rPr>
        <w:t xml:space="preserve"> </w:t>
      </w:r>
      <w:r>
        <w:rPr>
          <w:color w:val="auto"/>
        </w:rPr>
        <w:t>make</w:t>
      </w:r>
      <w:r>
        <w:rPr>
          <w:color w:val="auto"/>
          <w:spacing w:val="-3"/>
        </w:rPr>
        <w:t xml:space="preserve"> </w:t>
      </w:r>
      <w:r>
        <w:rPr>
          <w:color w:val="auto"/>
        </w:rPr>
        <w:t>its decision-making process transparent and trustworthy.</w:t>
      </w:r>
    </w:p>
    <w:p w14:paraId="15FE73B9">
      <w:pPr>
        <w:spacing w:before="9"/>
        <w:ind w:left="153" w:right="0" w:firstLine="0"/>
        <w:jc w:val="both"/>
        <w:rPr>
          <w:b/>
          <w:color w:val="auto"/>
          <w:sz w:val="24"/>
        </w:rPr>
      </w:pPr>
      <w:r>
        <w:rPr>
          <w:b/>
          <w:color w:val="auto"/>
          <w:sz w:val="24"/>
        </w:rPr>
        <w:t>Requirement</w:t>
      </w:r>
      <w:r>
        <w:rPr>
          <w:b/>
          <w:color w:val="auto"/>
          <w:spacing w:val="-3"/>
          <w:sz w:val="24"/>
        </w:rPr>
        <w:t xml:space="preserve"> </w:t>
      </w:r>
      <w:r>
        <w:rPr>
          <w:b/>
          <w:color w:val="auto"/>
          <w:sz w:val="24"/>
        </w:rPr>
        <w:t>Specifications</w:t>
      </w:r>
      <w:r>
        <w:rPr>
          <w:b/>
          <w:color w:val="auto"/>
          <w:spacing w:val="-2"/>
          <w:sz w:val="24"/>
        </w:rPr>
        <w:t xml:space="preserve"> (SRS):</w:t>
      </w:r>
    </w:p>
    <w:p w14:paraId="6104937C">
      <w:pPr>
        <w:pStyle w:val="10"/>
        <w:spacing w:before="7"/>
        <w:jc w:val="both"/>
        <w:rPr>
          <w:b/>
          <w:color w:val="auto"/>
        </w:rPr>
      </w:pPr>
    </w:p>
    <w:p w14:paraId="68B71AFC">
      <w:pPr>
        <w:pStyle w:val="12"/>
        <w:numPr>
          <w:ilvl w:val="0"/>
          <w:numId w:val="2"/>
        </w:numPr>
        <w:tabs>
          <w:tab w:val="left" w:pos="383"/>
        </w:tabs>
        <w:spacing w:before="0" w:after="0" w:line="240" w:lineRule="auto"/>
        <w:ind w:left="383" w:right="0" w:hanging="230"/>
        <w:jc w:val="both"/>
        <w:rPr>
          <w:color w:val="auto"/>
          <w:sz w:val="24"/>
        </w:rPr>
      </w:pPr>
      <w:r>
        <w:rPr>
          <w:b/>
          <w:color w:val="auto"/>
          <w:sz w:val="24"/>
        </w:rPr>
        <w:t>Data:</w:t>
      </w:r>
      <w:r>
        <w:rPr>
          <w:b/>
          <w:color w:val="auto"/>
          <w:spacing w:val="-5"/>
          <w:sz w:val="24"/>
        </w:rPr>
        <w:t xml:space="preserve"> </w:t>
      </w:r>
      <w:r>
        <w:rPr>
          <w:color w:val="auto"/>
          <w:sz w:val="24"/>
        </w:rPr>
        <w:t>Preprocess</w:t>
      </w:r>
      <w:r>
        <w:rPr>
          <w:color w:val="auto"/>
          <w:spacing w:val="-1"/>
          <w:sz w:val="24"/>
        </w:rPr>
        <w:t xml:space="preserve"> </w:t>
      </w:r>
      <w:r>
        <w:rPr>
          <w:color w:val="auto"/>
          <w:sz w:val="24"/>
        </w:rPr>
        <w:t>CIFAR-10</w:t>
      </w:r>
      <w:r>
        <w:rPr>
          <w:color w:val="auto"/>
          <w:spacing w:val="-1"/>
          <w:sz w:val="24"/>
        </w:rPr>
        <w:t xml:space="preserve"> </w:t>
      </w:r>
      <w:r>
        <w:rPr>
          <w:color w:val="auto"/>
          <w:sz w:val="24"/>
        </w:rPr>
        <w:t>(normalize, resize,</w:t>
      </w:r>
      <w:r>
        <w:rPr>
          <w:color w:val="auto"/>
          <w:spacing w:val="-1"/>
          <w:sz w:val="24"/>
        </w:rPr>
        <w:t xml:space="preserve"> </w:t>
      </w:r>
      <w:r>
        <w:rPr>
          <w:color w:val="auto"/>
          <w:sz w:val="24"/>
        </w:rPr>
        <w:t>augment,</w:t>
      </w:r>
      <w:r>
        <w:rPr>
          <w:color w:val="auto"/>
          <w:spacing w:val="-1"/>
          <w:sz w:val="24"/>
        </w:rPr>
        <w:t xml:space="preserve"> </w:t>
      </w:r>
      <w:r>
        <w:rPr>
          <w:color w:val="auto"/>
          <w:spacing w:val="-2"/>
          <w:sz w:val="24"/>
        </w:rPr>
        <w:t>balance).</w:t>
      </w:r>
    </w:p>
    <w:p w14:paraId="7FFDD484">
      <w:pPr>
        <w:pStyle w:val="10"/>
        <w:spacing w:before="4"/>
        <w:jc w:val="both"/>
        <w:rPr>
          <w:color w:val="auto"/>
        </w:rPr>
      </w:pPr>
    </w:p>
    <w:p w14:paraId="47B47A20">
      <w:pPr>
        <w:pStyle w:val="12"/>
        <w:numPr>
          <w:ilvl w:val="0"/>
          <w:numId w:val="2"/>
        </w:numPr>
        <w:tabs>
          <w:tab w:val="left" w:pos="383"/>
        </w:tabs>
        <w:spacing w:before="0" w:after="0" w:line="240" w:lineRule="auto"/>
        <w:ind w:left="153" w:right="859" w:firstLine="0"/>
        <w:jc w:val="both"/>
        <w:rPr>
          <w:color w:val="auto"/>
          <w:sz w:val="24"/>
        </w:rPr>
      </w:pPr>
      <w:r>
        <w:rPr>
          <w:b/>
          <w:color w:val="auto"/>
          <w:sz w:val="24"/>
        </w:rPr>
        <w:t>Model:</w:t>
      </w:r>
      <w:r>
        <w:rPr>
          <w:b/>
          <w:color w:val="auto"/>
          <w:spacing w:val="-3"/>
          <w:sz w:val="24"/>
        </w:rPr>
        <w:t xml:space="preserve"> </w:t>
      </w:r>
      <w:r>
        <w:rPr>
          <w:color w:val="auto"/>
          <w:sz w:val="24"/>
        </w:rPr>
        <w:t>Build</w:t>
      </w:r>
      <w:r>
        <w:rPr>
          <w:color w:val="auto"/>
          <w:spacing w:val="-3"/>
          <w:sz w:val="24"/>
        </w:rPr>
        <w:t xml:space="preserve"> </w:t>
      </w:r>
      <w:r>
        <w:rPr>
          <w:color w:val="auto"/>
          <w:sz w:val="24"/>
        </w:rPr>
        <w:t>a</w:t>
      </w:r>
      <w:r>
        <w:rPr>
          <w:color w:val="auto"/>
          <w:spacing w:val="-4"/>
          <w:sz w:val="24"/>
        </w:rPr>
        <w:t xml:space="preserve"> </w:t>
      </w:r>
      <w:r>
        <w:rPr>
          <w:color w:val="auto"/>
          <w:sz w:val="24"/>
        </w:rPr>
        <w:t>CNN</w:t>
      </w:r>
      <w:r>
        <w:rPr>
          <w:color w:val="auto"/>
          <w:spacing w:val="-4"/>
          <w:sz w:val="24"/>
        </w:rPr>
        <w:t xml:space="preserve"> </w:t>
      </w:r>
      <w:r>
        <w:rPr>
          <w:color w:val="auto"/>
          <w:sz w:val="24"/>
        </w:rPr>
        <w:t>with</w:t>
      </w:r>
      <w:r>
        <w:rPr>
          <w:color w:val="auto"/>
          <w:spacing w:val="-3"/>
          <w:sz w:val="24"/>
        </w:rPr>
        <w:t xml:space="preserve"> </w:t>
      </w:r>
      <w:r>
        <w:rPr>
          <w:color w:val="auto"/>
          <w:sz w:val="24"/>
        </w:rPr>
        <w:t>convolution,</w:t>
      </w:r>
      <w:r>
        <w:rPr>
          <w:color w:val="auto"/>
          <w:spacing w:val="-3"/>
          <w:sz w:val="24"/>
        </w:rPr>
        <w:t xml:space="preserve"> </w:t>
      </w:r>
      <w:r>
        <w:rPr>
          <w:color w:val="auto"/>
          <w:sz w:val="24"/>
        </w:rPr>
        <w:t>pooling,</w:t>
      </w:r>
      <w:r>
        <w:rPr>
          <w:color w:val="auto"/>
          <w:spacing w:val="-3"/>
          <w:sz w:val="24"/>
        </w:rPr>
        <w:t xml:space="preserve"> </w:t>
      </w:r>
      <w:r>
        <w:rPr>
          <w:color w:val="auto"/>
          <w:sz w:val="24"/>
        </w:rPr>
        <w:t>dense</w:t>
      </w:r>
      <w:r>
        <w:rPr>
          <w:color w:val="auto"/>
          <w:spacing w:val="-4"/>
          <w:sz w:val="24"/>
        </w:rPr>
        <w:t xml:space="preserve"> </w:t>
      </w:r>
      <w:r>
        <w:rPr>
          <w:color w:val="auto"/>
          <w:sz w:val="24"/>
        </w:rPr>
        <w:t>layers,</w:t>
      </w:r>
      <w:r>
        <w:rPr>
          <w:color w:val="auto"/>
          <w:spacing w:val="-3"/>
          <w:sz w:val="24"/>
        </w:rPr>
        <w:t xml:space="preserve"> </w:t>
      </w:r>
      <w:r>
        <w:rPr>
          <w:color w:val="auto"/>
          <w:sz w:val="24"/>
        </w:rPr>
        <w:t>and</w:t>
      </w:r>
      <w:r>
        <w:rPr>
          <w:color w:val="auto"/>
          <w:spacing w:val="-3"/>
          <w:sz w:val="24"/>
        </w:rPr>
        <w:t xml:space="preserve"> </w:t>
      </w:r>
      <w:r>
        <w:rPr>
          <w:color w:val="auto"/>
          <w:sz w:val="24"/>
        </w:rPr>
        <w:t>dropout;</w:t>
      </w:r>
      <w:r>
        <w:rPr>
          <w:color w:val="auto"/>
          <w:spacing w:val="-3"/>
          <w:sz w:val="24"/>
        </w:rPr>
        <w:t xml:space="preserve"> </w:t>
      </w:r>
      <w:r>
        <w:rPr>
          <w:color w:val="auto"/>
          <w:sz w:val="24"/>
        </w:rPr>
        <w:t>train</w:t>
      </w:r>
      <w:r>
        <w:rPr>
          <w:color w:val="auto"/>
          <w:spacing w:val="-3"/>
          <w:sz w:val="24"/>
        </w:rPr>
        <w:t xml:space="preserve"> </w:t>
      </w:r>
      <w:r>
        <w:rPr>
          <w:color w:val="auto"/>
          <w:sz w:val="24"/>
        </w:rPr>
        <w:t>with</w:t>
      </w:r>
      <w:r>
        <w:rPr>
          <w:color w:val="auto"/>
          <w:spacing w:val="-3"/>
          <w:sz w:val="24"/>
        </w:rPr>
        <w:t xml:space="preserve"> </w:t>
      </w:r>
      <w:r>
        <w:rPr>
          <w:color w:val="auto"/>
          <w:sz w:val="24"/>
        </w:rPr>
        <w:t>an</w:t>
      </w:r>
      <w:r>
        <w:rPr>
          <w:color w:val="auto"/>
          <w:spacing w:val="-3"/>
          <w:sz w:val="24"/>
        </w:rPr>
        <w:t xml:space="preserve"> </w:t>
      </w:r>
      <w:r>
        <w:rPr>
          <w:color w:val="auto"/>
          <w:sz w:val="24"/>
        </w:rPr>
        <w:t xml:space="preserve">adaptive </w:t>
      </w:r>
      <w:r>
        <w:rPr>
          <w:color w:val="auto"/>
          <w:spacing w:val="-2"/>
          <w:sz w:val="24"/>
        </w:rPr>
        <w:t>optimizer.</w:t>
      </w:r>
    </w:p>
    <w:p w14:paraId="7FEC99ED">
      <w:pPr>
        <w:pStyle w:val="10"/>
        <w:spacing w:before="4"/>
        <w:jc w:val="both"/>
        <w:rPr>
          <w:color w:val="auto"/>
        </w:rPr>
      </w:pPr>
    </w:p>
    <w:p w14:paraId="123FEAF5">
      <w:pPr>
        <w:pStyle w:val="12"/>
        <w:numPr>
          <w:ilvl w:val="0"/>
          <w:numId w:val="2"/>
        </w:numPr>
        <w:tabs>
          <w:tab w:val="left" w:pos="383"/>
        </w:tabs>
        <w:spacing w:before="0" w:after="0" w:line="240" w:lineRule="auto"/>
        <w:ind w:left="383" w:right="0" w:hanging="230"/>
        <w:jc w:val="both"/>
        <w:rPr>
          <w:color w:val="auto"/>
          <w:sz w:val="24"/>
        </w:rPr>
      </w:pPr>
      <w:r>
        <w:rPr>
          <w:b/>
          <w:color w:val="auto"/>
          <w:sz w:val="24"/>
        </w:rPr>
        <w:t>Evaluation:</w:t>
      </w:r>
      <w:r>
        <w:rPr>
          <w:b/>
          <w:color w:val="auto"/>
          <w:spacing w:val="-1"/>
          <w:sz w:val="24"/>
        </w:rPr>
        <w:t xml:space="preserve"> </w:t>
      </w:r>
      <w:r>
        <w:rPr>
          <w:color w:val="auto"/>
          <w:sz w:val="24"/>
        </w:rPr>
        <w:t>Use</w:t>
      </w:r>
      <w:r>
        <w:rPr>
          <w:color w:val="auto"/>
          <w:spacing w:val="-3"/>
          <w:sz w:val="24"/>
        </w:rPr>
        <w:t xml:space="preserve"> </w:t>
      </w:r>
      <w:r>
        <w:rPr>
          <w:color w:val="auto"/>
          <w:sz w:val="24"/>
        </w:rPr>
        <w:t>accuracy,</w:t>
      </w:r>
      <w:r>
        <w:rPr>
          <w:color w:val="auto"/>
          <w:spacing w:val="-1"/>
          <w:sz w:val="24"/>
        </w:rPr>
        <w:t xml:space="preserve"> </w:t>
      </w:r>
      <w:r>
        <w:rPr>
          <w:color w:val="auto"/>
          <w:sz w:val="24"/>
        </w:rPr>
        <w:t>precision,</w:t>
      </w:r>
      <w:r>
        <w:rPr>
          <w:color w:val="auto"/>
          <w:spacing w:val="-1"/>
          <w:sz w:val="24"/>
        </w:rPr>
        <w:t xml:space="preserve"> </w:t>
      </w:r>
      <w:r>
        <w:rPr>
          <w:color w:val="auto"/>
          <w:sz w:val="24"/>
        </w:rPr>
        <w:t>recall,</w:t>
      </w:r>
      <w:r>
        <w:rPr>
          <w:color w:val="auto"/>
          <w:spacing w:val="-1"/>
          <w:sz w:val="24"/>
        </w:rPr>
        <w:t xml:space="preserve"> </w:t>
      </w:r>
      <w:r>
        <w:rPr>
          <w:color w:val="auto"/>
          <w:sz w:val="24"/>
        </w:rPr>
        <w:t>F1-score,</w:t>
      </w:r>
      <w:r>
        <w:rPr>
          <w:color w:val="auto"/>
          <w:spacing w:val="-1"/>
          <w:sz w:val="24"/>
        </w:rPr>
        <w:t xml:space="preserve"> </w:t>
      </w:r>
      <w:r>
        <w:rPr>
          <w:color w:val="auto"/>
          <w:sz w:val="24"/>
        </w:rPr>
        <w:t>and</w:t>
      </w:r>
      <w:r>
        <w:rPr>
          <w:color w:val="auto"/>
          <w:spacing w:val="1"/>
          <w:sz w:val="24"/>
        </w:rPr>
        <w:t xml:space="preserve"> </w:t>
      </w:r>
      <w:r>
        <w:rPr>
          <w:color w:val="auto"/>
          <w:sz w:val="24"/>
        </w:rPr>
        <w:t>confusion</w:t>
      </w:r>
      <w:r>
        <w:rPr>
          <w:color w:val="auto"/>
          <w:spacing w:val="-1"/>
          <w:sz w:val="24"/>
        </w:rPr>
        <w:t xml:space="preserve"> </w:t>
      </w:r>
      <w:r>
        <w:rPr>
          <w:color w:val="auto"/>
          <w:sz w:val="24"/>
        </w:rPr>
        <w:t>matrix;</w:t>
      </w:r>
      <w:r>
        <w:rPr>
          <w:color w:val="auto"/>
          <w:spacing w:val="-1"/>
          <w:sz w:val="24"/>
        </w:rPr>
        <w:t xml:space="preserve"> </w:t>
      </w:r>
      <w:r>
        <w:rPr>
          <w:color w:val="auto"/>
          <w:sz w:val="24"/>
        </w:rPr>
        <w:t>validate</w:t>
      </w:r>
      <w:r>
        <w:rPr>
          <w:color w:val="auto"/>
          <w:spacing w:val="-1"/>
          <w:sz w:val="24"/>
        </w:rPr>
        <w:t xml:space="preserve"> </w:t>
      </w:r>
      <w:r>
        <w:rPr>
          <w:color w:val="auto"/>
          <w:spacing w:val="-2"/>
          <w:sz w:val="24"/>
        </w:rPr>
        <w:t>robustly.</w:t>
      </w:r>
    </w:p>
    <w:p w14:paraId="4F9CBE46">
      <w:pPr>
        <w:pStyle w:val="10"/>
        <w:spacing w:before="3"/>
        <w:jc w:val="both"/>
        <w:rPr>
          <w:color w:val="auto"/>
        </w:rPr>
      </w:pPr>
    </w:p>
    <w:p w14:paraId="020ED0E4">
      <w:pPr>
        <w:pStyle w:val="12"/>
        <w:numPr>
          <w:ilvl w:val="0"/>
          <w:numId w:val="2"/>
        </w:numPr>
        <w:tabs>
          <w:tab w:val="left" w:pos="383"/>
        </w:tabs>
        <w:spacing w:before="0" w:after="0" w:line="240" w:lineRule="auto"/>
        <w:ind w:left="383" w:right="0" w:hanging="230"/>
        <w:jc w:val="both"/>
        <w:rPr>
          <w:color w:val="auto"/>
          <w:sz w:val="24"/>
        </w:rPr>
      </w:pPr>
      <w:r>
        <w:rPr>
          <w:b/>
          <w:color w:val="auto"/>
          <w:sz w:val="24"/>
          <w:lang w:val="en-IN"/>
        </w:rPr>
        <w:t>Interoperability</w:t>
      </w:r>
      <w:r>
        <w:rPr>
          <w:b/>
          <w:color w:val="auto"/>
          <w:sz w:val="24"/>
        </w:rPr>
        <w:t>:</w:t>
      </w:r>
      <w:r>
        <w:rPr>
          <w:b/>
          <w:color w:val="auto"/>
          <w:spacing w:val="-4"/>
          <w:sz w:val="24"/>
        </w:rPr>
        <w:t xml:space="preserve"> </w:t>
      </w:r>
      <w:r>
        <w:rPr>
          <w:color w:val="auto"/>
          <w:sz w:val="24"/>
        </w:rPr>
        <w:t>Apply</w:t>
      </w:r>
      <w:r>
        <w:rPr>
          <w:color w:val="auto"/>
          <w:spacing w:val="-1"/>
          <w:sz w:val="24"/>
        </w:rPr>
        <w:t xml:space="preserve"> </w:t>
      </w:r>
      <w:r>
        <w:rPr>
          <w:color w:val="auto"/>
          <w:sz w:val="24"/>
        </w:rPr>
        <w:t>Grad-CAM</w:t>
      </w:r>
      <w:r>
        <w:rPr>
          <w:color w:val="auto"/>
          <w:spacing w:val="-2"/>
          <w:sz w:val="24"/>
        </w:rPr>
        <w:t xml:space="preserve"> </w:t>
      </w:r>
      <w:r>
        <w:rPr>
          <w:color w:val="auto"/>
          <w:sz w:val="24"/>
        </w:rPr>
        <w:t>and</w:t>
      </w:r>
      <w:r>
        <w:rPr>
          <w:color w:val="auto"/>
          <w:spacing w:val="-1"/>
          <w:sz w:val="24"/>
        </w:rPr>
        <w:t xml:space="preserve"> </w:t>
      </w:r>
      <w:r>
        <w:rPr>
          <w:color w:val="auto"/>
          <w:sz w:val="24"/>
        </w:rPr>
        <w:t>tune</w:t>
      </w:r>
      <w:r>
        <w:rPr>
          <w:color w:val="auto"/>
          <w:spacing w:val="-2"/>
          <w:sz w:val="24"/>
        </w:rPr>
        <w:t xml:space="preserve"> thresholds.</w:t>
      </w:r>
    </w:p>
    <w:p w14:paraId="2ADAA087">
      <w:pPr>
        <w:pStyle w:val="10"/>
        <w:spacing w:before="6"/>
        <w:jc w:val="both"/>
        <w:rPr>
          <w:color w:val="auto"/>
        </w:rPr>
      </w:pPr>
    </w:p>
    <w:p w14:paraId="77B3D565">
      <w:pPr>
        <w:pStyle w:val="12"/>
        <w:numPr>
          <w:ilvl w:val="0"/>
          <w:numId w:val="2"/>
        </w:numPr>
        <w:tabs>
          <w:tab w:val="left" w:pos="383"/>
        </w:tabs>
        <w:spacing w:before="0" w:after="0" w:line="240" w:lineRule="auto"/>
        <w:ind w:left="383" w:right="0" w:hanging="230"/>
        <w:jc w:val="both"/>
        <w:rPr>
          <w:color w:val="auto"/>
          <w:sz w:val="24"/>
        </w:rPr>
      </w:pPr>
      <w:r>
        <w:rPr>
          <w:b/>
          <w:color w:val="auto"/>
          <w:sz w:val="24"/>
        </w:rPr>
        <w:t>Design:</w:t>
      </w:r>
      <w:r>
        <w:rPr>
          <w:b/>
          <w:color w:val="auto"/>
          <w:spacing w:val="-2"/>
          <w:sz w:val="24"/>
        </w:rPr>
        <w:t xml:space="preserve"> </w:t>
      </w:r>
      <w:r>
        <w:rPr>
          <w:color w:val="auto"/>
          <w:sz w:val="24"/>
        </w:rPr>
        <w:t>Modular</w:t>
      </w:r>
      <w:r>
        <w:rPr>
          <w:color w:val="auto"/>
          <w:spacing w:val="-1"/>
          <w:sz w:val="24"/>
        </w:rPr>
        <w:t xml:space="preserve"> </w:t>
      </w:r>
      <w:r>
        <w:rPr>
          <w:color w:val="auto"/>
          <w:sz w:val="24"/>
        </w:rPr>
        <w:t>and</w:t>
      </w:r>
      <w:r>
        <w:rPr>
          <w:color w:val="auto"/>
          <w:spacing w:val="-1"/>
          <w:sz w:val="24"/>
        </w:rPr>
        <w:t xml:space="preserve"> </w:t>
      </w:r>
      <w:r>
        <w:rPr>
          <w:color w:val="auto"/>
          <w:sz w:val="24"/>
        </w:rPr>
        <w:t xml:space="preserve">scalable </w:t>
      </w:r>
      <w:r>
        <w:rPr>
          <w:color w:val="auto"/>
          <w:spacing w:val="-2"/>
          <w:sz w:val="24"/>
        </w:rPr>
        <w:t>architecture.</w:t>
      </w:r>
    </w:p>
    <w:p w14:paraId="35C8A1BF">
      <w:pPr>
        <w:pStyle w:val="10"/>
        <w:spacing w:before="115"/>
        <w:jc w:val="both"/>
        <w:rPr>
          <w:color w:val="auto"/>
        </w:rPr>
      </w:pPr>
    </w:p>
    <w:p w14:paraId="56680F74">
      <w:pPr>
        <w:pStyle w:val="12"/>
        <w:numPr>
          <w:ilvl w:val="1"/>
          <w:numId w:val="3"/>
        </w:numPr>
        <w:tabs>
          <w:tab w:val="left" w:pos="513"/>
        </w:tabs>
        <w:spacing w:before="0" w:after="0" w:line="240" w:lineRule="auto"/>
        <w:ind w:left="513" w:right="0" w:hanging="360"/>
        <w:jc w:val="both"/>
        <w:rPr>
          <w:b/>
          <w:color w:val="auto"/>
          <w:sz w:val="24"/>
        </w:rPr>
      </w:pPr>
      <w:r>
        <w:rPr>
          <w:b/>
          <w:color w:val="auto"/>
          <w:sz w:val="24"/>
        </w:rPr>
        <w:t>Project</w:t>
      </w:r>
      <w:r>
        <w:rPr>
          <w:b/>
          <w:color w:val="auto"/>
          <w:spacing w:val="-3"/>
          <w:sz w:val="24"/>
        </w:rPr>
        <w:t xml:space="preserve"> </w:t>
      </w:r>
      <w:r>
        <w:rPr>
          <w:b/>
          <w:color w:val="auto"/>
          <w:spacing w:val="-2"/>
          <w:sz w:val="24"/>
        </w:rPr>
        <w:t>Goals</w:t>
      </w:r>
    </w:p>
    <w:p w14:paraId="4FCE6015">
      <w:pPr>
        <w:pStyle w:val="7"/>
        <w:numPr>
          <w:ilvl w:val="2"/>
          <w:numId w:val="3"/>
        </w:numPr>
        <w:tabs>
          <w:tab w:val="left" w:pos="383"/>
        </w:tabs>
        <w:spacing w:before="151" w:after="0" w:line="294" w:lineRule="exact"/>
        <w:ind w:left="383" w:right="0" w:hanging="230"/>
        <w:jc w:val="both"/>
        <w:rPr>
          <w:color w:val="auto"/>
        </w:rPr>
      </w:pPr>
      <w:r>
        <w:rPr>
          <w:color w:val="auto"/>
        </w:rPr>
        <w:t>Accurate</w:t>
      </w:r>
      <w:r>
        <w:rPr>
          <w:color w:val="auto"/>
          <w:spacing w:val="-2"/>
        </w:rPr>
        <w:t xml:space="preserve"> </w:t>
      </w:r>
      <w:r>
        <w:rPr>
          <w:color w:val="auto"/>
        </w:rPr>
        <w:t>Image</w:t>
      </w:r>
      <w:r>
        <w:rPr>
          <w:color w:val="auto"/>
          <w:spacing w:val="-2"/>
        </w:rPr>
        <w:t xml:space="preserve"> Classification:</w:t>
      </w:r>
    </w:p>
    <w:p w14:paraId="0CE29514">
      <w:pPr>
        <w:pStyle w:val="10"/>
        <w:ind w:left="153" w:right="85"/>
        <w:jc w:val="both"/>
        <w:rPr>
          <w:color w:val="auto"/>
        </w:rPr>
      </w:pPr>
      <w:r>
        <w:rPr>
          <w:color w:val="auto"/>
        </w:rPr>
        <w:t>The</w:t>
      </w:r>
      <w:r>
        <w:rPr>
          <w:color w:val="auto"/>
          <w:spacing w:val="-5"/>
        </w:rPr>
        <w:t xml:space="preserve"> </w:t>
      </w:r>
      <w:r>
        <w:rPr>
          <w:color w:val="auto"/>
        </w:rPr>
        <w:t>primary</w:t>
      </w:r>
      <w:r>
        <w:rPr>
          <w:color w:val="auto"/>
          <w:spacing w:val="-3"/>
        </w:rPr>
        <w:t xml:space="preserve"> </w:t>
      </w:r>
      <w:r>
        <w:rPr>
          <w:color w:val="auto"/>
        </w:rPr>
        <w:t>goal</w:t>
      </w:r>
      <w:r>
        <w:rPr>
          <w:color w:val="auto"/>
          <w:spacing w:val="-3"/>
        </w:rPr>
        <w:t xml:space="preserve"> </w:t>
      </w:r>
      <w:r>
        <w:rPr>
          <w:color w:val="auto"/>
        </w:rPr>
        <w:t>is</w:t>
      </w:r>
      <w:r>
        <w:rPr>
          <w:color w:val="auto"/>
          <w:spacing w:val="-3"/>
        </w:rPr>
        <w:t xml:space="preserve"> </w:t>
      </w:r>
      <w:r>
        <w:rPr>
          <w:color w:val="auto"/>
        </w:rPr>
        <w:t>to</w:t>
      </w:r>
      <w:r>
        <w:rPr>
          <w:color w:val="auto"/>
          <w:spacing w:val="-3"/>
        </w:rPr>
        <w:t xml:space="preserve"> </w:t>
      </w:r>
      <w:r>
        <w:rPr>
          <w:color w:val="auto"/>
        </w:rPr>
        <w:t>develop</w:t>
      </w:r>
      <w:r>
        <w:rPr>
          <w:color w:val="auto"/>
          <w:spacing w:val="-3"/>
        </w:rPr>
        <w:t xml:space="preserve"> </w:t>
      </w:r>
      <w:r>
        <w:rPr>
          <w:color w:val="auto"/>
        </w:rPr>
        <w:t>a</w:t>
      </w:r>
      <w:r>
        <w:rPr>
          <w:color w:val="auto"/>
          <w:spacing w:val="-3"/>
        </w:rPr>
        <w:t xml:space="preserve"> </w:t>
      </w:r>
      <w:r>
        <w:rPr>
          <w:color w:val="auto"/>
        </w:rPr>
        <w:t>Convolutional</w:t>
      </w:r>
      <w:r>
        <w:rPr>
          <w:color w:val="auto"/>
          <w:spacing w:val="-3"/>
        </w:rPr>
        <w:t xml:space="preserve"> </w:t>
      </w:r>
      <w:r>
        <w:rPr>
          <w:color w:val="auto"/>
        </w:rPr>
        <w:t>Neural</w:t>
      </w:r>
      <w:r>
        <w:rPr>
          <w:color w:val="auto"/>
          <w:spacing w:val="-3"/>
        </w:rPr>
        <w:t xml:space="preserve"> </w:t>
      </w:r>
      <w:r>
        <w:rPr>
          <w:color w:val="auto"/>
        </w:rPr>
        <w:t>Network</w:t>
      </w:r>
      <w:r>
        <w:rPr>
          <w:color w:val="auto"/>
          <w:spacing w:val="-3"/>
        </w:rPr>
        <w:t xml:space="preserve"> </w:t>
      </w:r>
      <w:r>
        <w:rPr>
          <w:color w:val="auto"/>
        </w:rPr>
        <w:t>(CNN)</w:t>
      </w:r>
      <w:r>
        <w:rPr>
          <w:color w:val="auto"/>
          <w:spacing w:val="-3"/>
        </w:rPr>
        <w:t xml:space="preserve"> </w:t>
      </w:r>
      <w:r>
        <w:rPr>
          <w:color w:val="auto"/>
        </w:rPr>
        <w:t>that accurately</w:t>
      </w:r>
      <w:r>
        <w:rPr>
          <w:color w:val="auto"/>
          <w:spacing w:val="-3"/>
        </w:rPr>
        <w:t xml:space="preserve"> </w:t>
      </w:r>
      <w:r>
        <w:rPr>
          <w:color w:val="auto"/>
        </w:rPr>
        <w:t>classifies</w:t>
      </w:r>
      <w:r>
        <w:rPr>
          <w:color w:val="auto"/>
          <w:spacing w:val="-3"/>
        </w:rPr>
        <w:t xml:space="preserve"> </w:t>
      </w:r>
      <w:r>
        <w:rPr>
          <w:color w:val="auto"/>
        </w:rPr>
        <w:t>images from the CIFAR-10 dataset into 10 distinct categories. This involves training the model to recognize complex</w:t>
      </w:r>
      <w:r>
        <w:rPr>
          <w:color w:val="auto"/>
          <w:spacing w:val="-2"/>
        </w:rPr>
        <w:t xml:space="preserve"> </w:t>
      </w:r>
      <w:r>
        <w:rPr>
          <w:color w:val="auto"/>
        </w:rPr>
        <w:t>visual</w:t>
      </w:r>
      <w:r>
        <w:rPr>
          <w:color w:val="auto"/>
          <w:spacing w:val="-2"/>
        </w:rPr>
        <w:t xml:space="preserve"> </w:t>
      </w:r>
      <w:r>
        <w:rPr>
          <w:color w:val="auto"/>
        </w:rPr>
        <w:t>patterns</w:t>
      </w:r>
      <w:r>
        <w:rPr>
          <w:color w:val="auto"/>
          <w:spacing w:val="-2"/>
        </w:rPr>
        <w:t xml:space="preserve"> </w:t>
      </w:r>
      <w:r>
        <w:rPr>
          <w:color w:val="auto"/>
        </w:rPr>
        <w:t>and</w:t>
      </w:r>
      <w:r>
        <w:rPr>
          <w:color w:val="auto"/>
          <w:spacing w:val="-2"/>
        </w:rPr>
        <w:t xml:space="preserve"> </w:t>
      </w:r>
      <w:r>
        <w:rPr>
          <w:color w:val="auto"/>
        </w:rPr>
        <w:t>correctly</w:t>
      </w:r>
      <w:r>
        <w:rPr>
          <w:color w:val="auto"/>
          <w:spacing w:val="-2"/>
        </w:rPr>
        <w:t xml:space="preserve"> </w:t>
      </w:r>
      <w:r>
        <w:rPr>
          <w:color w:val="auto"/>
        </w:rPr>
        <w:t>label</w:t>
      </w:r>
      <w:r>
        <w:rPr>
          <w:color w:val="auto"/>
          <w:spacing w:val="-2"/>
        </w:rPr>
        <w:t xml:space="preserve"> </w:t>
      </w:r>
      <w:r>
        <w:rPr>
          <w:color w:val="auto"/>
        </w:rPr>
        <w:t>images such</w:t>
      </w:r>
      <w:r>
        <w:rPr>
          <w:color w:val="auto"/>
          <w:spacing w:val="-2"/>
        </w:rPr>
        <w:t xml:space="preserve"> </w:t>
      </w:r>
      <w:r>
        <w:rPr>
          <w:color w:val="auto"/>
        </w:rPr>
        <w:t>as</w:t>
      </w:r>
      <w:r>
        <w:rPr>
          <w:color w:val="auto"/>
          <w:spacing w:val="-2"/>
        </w:rPr>
        <w:t xml:space="preserve"> </w:t>
      </w:r>
      <w:r>
        <w:rPr>
          <w:color w:val="auto"/>
        </w:rPr>
        <w:t>airplanes,</w:t>
      </w:r>
      <w:r>
        <w:rPr>
          <w:color w:val="auto"/>
          <w:spacing w:val="-2"/>
        </w:rPr>
        <w:t xml:space="preserve"> </w:t>
      </w:r>
      <w:r>
        <w:rPr>
          <w:color w:val="auto"/>
        </w:rPr>
        <w:t>automobiles,</w:t>
      </w:r>
      <w:r>
        <w:rPr>
          <w:color w:val="auto"/>
          <w:spacing w:val="-2"/>
        </w:rPr>
        <w:t xml:space="preserve"> </w:t>
      </w:r>
      <w:r>
        <w:rPr>
          <w:color w:val="auto"/>
        </w:rPr>
        <w:t>birds,</w:t>
      </w:r>
      <w:r>
        <w:rPr>
          <w:color w:val="auto"/>
          <w:spacing w:val="-2"/>
        </w:rPr>
        <w:t xml:space="preserve"> </w:t>
      </w:r>
      <w:r>
        <w:rPr>
          <w:color w:val="auto"/>
        </w:rPr>
        <w:t>cats,</w:t>
      </w:r>
      <w:r>
        <w:rPr>
          <w:color w:val="auto"/>
          <w:spacing w:val="-2"/>
        </w:rPr>
        <w:t xml:space="preserve"> </w:t>
      </w:r>
      <w:r>
        <w:rPr>
          <w:color w:val="auto"/>
        </w:rPr>
        <w:t>and</w:t>
      </w:r>
      <w:r>
        <w:rPr>
          <w:color w:val="auto"/>
          <w:spacing w:val="-2"/>
        </w:rPr>
        <w:t xml:space="preserve"> </w:t>
      </w:r>
      <w:r>
        <w:rPr>
          <w:color w:val="auto"/>
        </w:rPr>
        <w:t>more.</w:t>
      </w:r>
    </w:p>
    <w:p w14:paraId="12EC6403">
      <w:pPr>
        <w:pStyle w:val="10"/>
        <w:spacing w:before="4"/>
        <w:jc w:val="both"/>
        <w:rPr>
          <w:color w:val="auto"/>
        </w:rPr>
      </w:pPr>
    </w:p>
    <w:p w14:paraId="3307D71E">
      <w:pPr>
        <w:pStyle w:val="7"/>
        <w:numPr>
          <w:ilvl w:val="2"/>
          <w:numId w:val="3"/>
        </w:numPr>
        <w:tabs>
          <w:tab w:val="left" w:pos="383"/>
        </w:tabs>
        <w:spacing w:before="0" w:after="0" w:line="294" w:lineRule="exact"/>
        <w:ind w:left="383" w:right="0" w:hanging="230"/>
        <w:jc w:val="both"/>
        <w:rPr>
          <w:color w:val="auto"/>
        </w:rPr>
      </w:pPr>
      <w:r>
        <w:rPr>
          <w:color w:val="auto"/>
        </w:rPr>
        <w:t>Efficient</w:t>
      </w:r>
      <w:r>
        <w:rPr>
          <w:color w:val="auto"/>
          <w:spacing w:val="-3"/>
        </w:rPr>
        <w:t xml:space="preserve"> </w:t>
      </w:r>
      <w:r>
        <w:rPr>
          <w:color w:val="auto"/>
        </w:rPr>
        <w:t>Data</w:t>
      </w:r>
      <w:r>
        <w:rPr>
          <w:color w:val="auto"/>
          <w:spacing w:val="-2"/>
        </w:rPr>
        <w:t xml:space="preserve"> Processing:</w:t>
      </w:r>
    </w:p>
    <w:p w14:paraId="45155115">
      <w:pPr>
        <w:pStyle w:val="10"/>
        <w:ind w:left="153" w:right="25"/>
        <w:jc w:val="both"/>
        <w:rPr>
          <w:rFonts w:hint="default"/>
          <w:color w:val="auto"/>
          <w:lang w:val="en-IN"/>
        </w:rPr>
      </w:pPr>
      <w:r>
        <w:rPr>
          <w:color w:val="auto"/>
        </w:rPr>
        <w:t>Ensure that the model processes the input data effectively through proper preprocessing techniques, including</w:t>
      </w:r>
      <w:r>
        <w:rPr>
          <w:color w:val="auto"/>
          <w:spacing w:val="-3"/>
        </w:rPr>
        <w:t xml:space="preserve"> </w:t>
      </w:r>
      <w:r>
        <w:rPr>
          <w:color w:val="auto"/>
        </w:rPr>
        <w:t>normalization,</w:t>
      </w:r>
      <w:r>
        <w:rPr>
          <w:color w:val="auto"/>
          <w:spacing w:val="-3"/>
        </w:rPr>
        <w:t xml:space="preserve"> </w:t>
      </w:r>
      <w:r>
        <w:rPr>
          <w:color w:val="auto"/>
        </w:rPr>
        <w:t>resizing,</w:t>
      </w:r>
      <w:r>
        <w:rPr>
          <w:color w:val="auto"/>
          <w:spacing w:val="-3"/>
        </w:rPr>
        <w:t xml:space="preserve"> </w:t>
      </w:r>
      <w:r>
        <w:rPr>
          <w:color w:val="auto"/>
        </w:rPr>
        <w:t>and</w:t>
      </w:r>
      <w:r>
        <w:rPr>
          <w:color w:val="auto"/>
          <w:spacing w:val="-3"/>
        </w:rPr>
        <w:t xml:space="preserve"> </w:t>
      </w:r>
      <w:r>
        <w:rPr>
          <w:color w:val="auto"/>
        </w:rPr>
        <w:t>augmentation.</w:t>
      </w:r>
      <w:r>
        <w:rPr>
          <w:color w:val="auto"/>
          <w:spacing w:val="-3"/>
        </w:rPr>
        <w:t xml:space="preserve"> </w:t>
      </w:r>
      <w:r>
        <w:rPr>
          <w:color w:val="auto"/>
        </w:rPr>
        <w:t>This</w:t>
      </w:r>
      <w:r>
        <w:rPr>
          <w:color w:val="auto"/>
          <w:spacing w:val="-3"/>
        </w:rPr>
        <w:t xml:space="preserve"> </w:t>
      </w:r>
      <w:r>
        <w:rPr>
          <w:color w:val="auto"/>
        </w:rPr>
        <w:t>will</w:t>
      </w:r>
      <w:r>
        <w:rPr>
          <w:color w:val="auto"/>
          <w:spacing w:val="-3"/>
        </w:rPr>
        <w:t xml:space="preserve"> </w:t>
      </w:r>
      <w:r>
        <w:rPr>
          <w:color w:val="auto"/>
        </w:rPr>
        <w:t>allow</w:t>
      </w:r>
      <w:r>
        <w:rPr>
          <w:color w:val="auto"/>
          <w:spacing w:val="-3"/>
        </w:rPr>
        <w:t xml:space="preserve"> </w:t>
      </w:r>
      <w:r>
        <w:rPr>
          <w:color w:val="auto"/>
        </w:rPr>
        <w:t>the</w:t>
      </w:r>
      <w:r>
        <w:rPr>
          <w:color w:val="auto"/>
          <w:spacing w:val="-4"/>
        </w:rPr>
        <w:t xml:space="preserve"> </w:t>
      </w:r>
      <w:r>
        <w:rPr>
          <w:color w:val="auto"/>
        </w:rPr>
        <w:t>network</w:t>
      </w:r>
      <w:r>
        <w:rPr>
          <w:color w:val="auto"/>
          <w:spacing w:val="-4"/>
        </w:rPr>
        <w:t xml:space="preserve"> </w:t>
      </w:r>
      <w:r>
        <w:rPr>
          <w:color w:val="auto"/>
        </w:rPr>
        <w:t>to</w:t>
      </w:r>
      <w:r>
        <w:rPr>
          <w:color w:val="auto"/>
          <w:spacing w:val="-3"/>
        </w:rPr>
        <w:t xml:space="preserve"> </w:t>
      </w:r>
      <w:r>
        <w:rPr>
          <w:color w:val="auto"/>
        </w:rPr>
        <w:t>learn</w:t>
      </w:r>
      <w:r>
        <w:rPr>
          <w:color w:val="auto"/>
          <w:spacing w:val="-3"/>
        </w:rPr>
        <w:t xml:space="preserve"> </w:t>
      </w:r>
      <w:r>
        <w:rPr>
          <w:color w:val="auto"/>
        </w:rPr>
        <w:t>robust</w:t>
      </w:r>
      <w:r>
        <w:rPr>
          <w:color w:val="auto"/>
          <w:spacing w:val="-3"/>
        </w:rPr>
        <w:t xml:space="preserve"> </w:t>
      </w:r>
      <w:r>
        <w:rPr>
          <w:color w:val="auto"/>
        </w:rPr>
        <w:t>features</w:t>
      </w:r>
      <w:r>
        <w:rPr>
          <w:color w:val="auto"/>
          <w:spacing w:val="-3"/>
        </w:rPr>
        <w:t xml:space="preserve"> </w:t>
      </w:r>
      <w:r>
        <w:rPr>
          <w:color w:val="auto"/>
        </w:rPr>
        <w:t>and generalize well on unseen dat</w:t>
      </w:r>
      <w:r>
        <w:rPr>
          <w:rFonts w:hint="default"/>
          <w:color w:val="auto"/>
          <w:lang w:val="en-IN"/>
        </w:rPr>
        <w:t>a.</w:t>
      </w:r>
    </w:p>
    <w:p w14:paraId="576C51C3">
      <w:pPr>
        <w:pStyle w:val="10"/>
        <w:ind w:left="153" w:right="25"/>
        <w:jc w:val="both"/>
        <w:rPr>
          <w:rFonts w:hint="default"/>
          <w:color w:val="auto"/>
          <w:lang w:val="en-IN"/>
        </w:rPr>
      </w:pPr>
    </w:p>
    <w:p w14:paraId="6CA32AC7">
      <w:pPr>
        <w:pStyle w:val="10"/>
        <w:numPr>
          <w:ilvl w:val="0"/>
          <w:numId w:val="4"/>
        </w:numPr>
        <w:ind w:left="420" w:leftChars="0" w:right="25" w:hanging="420" w:firstLineChars="0"/>
        <w:jc w:val="both"/>
        <w:rPr>
          <w:b/>
          <w:bCs/>
          <w:color w:val="auto"/>
        </w:rPr>
      </w:pPr>
      <w:r>
        <w:rPr>
          <w:b/>
          <w:bCs/>
          <w:color w:val="auto"/>
        </w:rPr>
        <mc:AlternateContent>
          <mc:Choice Requires="wps">
            <w:drawing>
              <wp:anchor distT="0" distB="0" distL="0" distR="0" simplePos="0" relativeHeight="251661312" behindDoc="0" locked="0" layoutInCell="1" allowOverlap="1">
                <wp:simplePos x="0" y="0"/>
                <wp:positionH relativeFrom="page">
                  <wp:posOffset>1150620</wp:posOffset>
                </wp:positionH>
                <wp:positionV relativeFrom="page">
                  <wp:posOffset>10146665</wp:posOffset>
                </wp:positionV>
                <wp:extent cx="5260340" cy="10795"/>
                <wp:effectExtent l="0" t="0" r="0" b="0"/>
                <wp:wrapNone/>
                <wp:docPr id="20" name="Graphic 20"/>
                <wp:cNvGraphicFramePr/>
                <a:graphic xmlns:a="http://schemas.openxmlformats.org/drawingml/2006/main">
                  <a:graphicData uri="http://schemas.microsoft.com/office/word/2010/wordprocessingShape">
                    <wps:wsp>
                      <wps:cNvSpPr/>
                      <wps:spPr>
                        <a:xfrm>
                          <a:off x="0" y="0"/>
                          <a:ext cx="5260340" cy="10795"/>
                        </a:xfrm>
                        <a:custGeom>
                          <a:avLst/>
                          <a:gdLst/>
                          <a:ahLst/>
                          <a:cxnLst/>
                          <a:rect l="l" t="t" r="r" b="b"/>
                          <a:pathLst>
                            <a:path w="5260340" h="10795">
                              <a:moveTo>
                                <a:pt x="5260212" y="0"/>
                              </a:moveTo>
                              <a:lnTo>
                                <a:pt x="0" y="0"/>
                              </a:lnTo>
                              <a:lnTo>
                                <a:pt x="0" y="10667"/>
                              </a:lnTo>
                              <a:lnTo>
                                <a:pt x="5260212" y="10667"/>
                              </a:lnTo>
                              <a:lnTo>
                                <a:pt x="5260212" y="0"/>
                              </a:lnTo>
                              <a:close/>
                            </a:path>
                          </a:pathLst>
                        </a:custGeom>
                        <a:solidFill>
                          <a:srgbClr val="000000"/>
                        </a:solidFill>
                      </wps:spPr>
                      <wps:bodyPr wrap="square" lIns="0" tIns="0" rIns="0" bIns="0" rtlCol="0">
                        <a:noAutofit/>
                      </wps:bodyPr>
                    </wps:wsp>
                  </a:graphicData>
                </a:graphic>
              </wp:anchor>
            </w:drawing>
          </mc:Choice>
          <mc:Fallback>
            <w:pict>
              <v:shape id="Graphic 20" o:spid="_x0000_s1026" o:spt="100" style="position:absolute;left:0pt;margin-left:90.6pt;margin-top:798.95pt;height:0.85pt;width:414.2pt;mso-position-horizontal-relative:page;mso-position-vertical-relative:page;z-index:251661312;mso-width-relative:page;mso-height-relative:page;" fillcolor="#000000" filled="t" stroked="f" coordsize="5260340,10795" o:gfxdata="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M4nmA2wAAAA4BAAAPAAAAAAAAAAEAIAAAACIAAABkcnMvZG93bnJldi54bWxQSwECFAAUAAAA&#10;CACHTuJAtD8G3SQCAADiBAAADgAAAAAAAAABACAAAAAqAQAAZHJzL2Uyb0RvYy54bWxQSwUGAAAA&#10;AAYABgBZAQAAwAUAAAAA&#10;" path="m5260212,0l0,0,0,10667,5260212,10667,5260212,0xe">
                <v:fill on="t" focussize="0,0"/>
                <v:stroke on="f"/>
                <v:imagedata o:title=""/>
                <o:lock v:ext="edit" aspectratio="f"/>
                <v:textbox inset="0mm,0mm,0mm,0mm"/>
              </v:shape>
            </w:pict>
          </mc:Fallback>
        </mc:AlternateContent>
      </w:r>
      <w:r>
        <w:rPr>
          <w:b/>
          <w:bCs/>
          <w:color w:val="auto"/>
        </w:rPr>
        <w:t>Enhanced</w:t>
      </w:r>
      <w:r>
        <w:rPr>
          <w:b/>
          <w:bCs/>
          <w:color w:val="auto"/>
          <w:spacing w:val="-2"/>
        </w:rPr>
        <w:t xml:space="preserve"> </w:t>
      </w:r>
      <w:r>
        <w:rPr>
          <w:b/>
          <w:bCs/>
          <w:color w:val="auto"/>
        </w:rPr>
        <w:t>Model</w:t>
      </w:r>
      <w:r>
        <w:rPr>
          <w:b/>
          <w:bCs/>
          <w:color w:val="auto"/>
          <w:spacing w:val="-2"/>
        </w:rPr>
        <w:t xml:space="preserve"> Interpretability:</w:t>
      </w:r>
    </w:p>
    <w:p w14:paraId="71EF8AEC">
      <w:pPr>
        <w:pStyle w:val="10"/>
        <w:ind w:left="153"/>
        <w:jc w:val="both"/>
        <w:rPr>
          <w:color w:val="auto"/>
        </w:rPr>
      </w:pPr>
      <w:r>
        <w:rPr>
          <w:color w:val="auto"/>
        </w:rPr>
        <w:t>Integrate</w:t>
      </w:r>
      <w:r>
        <w:rPr>
          <w:color w:val="auto"/>
          <w:spacing w:val="-2"/>
        </w:rPr>
        <w:t xml:space="preserve"> </w:t>
      </w:r>
      <w:r>
        <w:rPr>
          <w:color w:val="auto"/>
        </w:rPr>
        <w:t>explainability</w:t>
      </w:r>
      <w:r>
        <w:rPr>
          <w:color w:val="auto"/>
          <w:spacing w:val="-3"/>
        </w:rPr>
        <w:t xml:space="preserve"> </w:t>
      </w:r>
      <w:r>
        <w:rPr>
          <w:color w:val="auto"/>
        </w:rPr>
        <w:t>methods</w:t>
      </w:r>
      <w:r>
        <w:rPr>
          <w:color w:val="auto"/>
          <w:spacing w:val="-3"/>
        </w:rPr>
        <w:t xml:space="preserve"> </w:t>
      </w:r>
      <w:r>
        <w:rPr>
          <w:color w:val="auto"/>
        </w:rPr>
        <w:t>like</w:t>
      </w:r>
      <w:r>
        <w:rPr>
          <w:color w:val="auto"/>
          <w:spacing w:val="-3"/>
        </w:rPr>
        <w:t xml:space="preserve"> </w:t>
      </w:r>
      <w:r>
        <w:rPr>
          <w:color w:val="auto"/>
        </w:rPr>
        <w:t>Grad-CAM</w:t>
      </w:r>
      <w:r>
        <w:rPr>
          <w:color w:val="auto"/>
          <w:spacing w:val="-2"/>
        </w:rPr>
        <w:t xml:space="preserve"> </w:t>
      </w:r>
      <w:r>
        <w:rPr>
          <w:color w:val="auto"/>
        </w:rPr>
        <w:t>to</w:t>
      </w:r>
      <w:r>
        <w:rPr>
          <w:color w:val="auto"/>
          <w:spacing w:val="-3"/>
        </w:rPr>
        <w:t xml:space="preserve"> </w:t>
      </w:r>
      <w:r>
        <w:rPr>
          <w:color w:val="auto"/>
        </w:rPr>
        <w:t>generate</w:t>
      </w:r>
      <w:r>
        <w:rPr>
          <w:color w:val="auto"/>
          <w:spacing w:val="-3"/>
        </w:rPr>
        <w:t xml:space="preserve"> </w:t>
      </w:r>
      <w:r>
        <w:rPr>
          <w:color w:val="auto"/>
        </w:rPr>
        <w:t>visual</w:t>
      </w:r>
      <w:r>
        <w:rPr>
          <w:color w:val="auto"/>
          <w:spacing w:val="-3"/>
        </w:rPr>
        <w:t xml:space="preserve"> </w:t>
      </w:r>
      <w:r>
        <w:rPr>
          <w:color w:val="auto"/>
        </w:rPr>
        <w:t>explanations</w:t>
      </w:r>
      <w:r>
        <w:rPr>
          <w:color w:val="auto"/>
          <w:spacing w:val="-4"/>
        </w:rPr>
        <w:t xml:space="preserve"> </w:t>
      </w:r>
      <w:r>
        <w:rPr>
          <w:color w:val="auto"/>
        </w:rPr>
        <w:t>of</w:t>
      </w:r>
      <w:r>
        <w:rPr>
          <w:color w:val="auto"/>
          <w:spacing w:val="-3"/>
        </w:rPr>
        <w:t xml:space="preserve"> </w:t>
      </w:r>
      <w:r>
        <w:rPr>
          <w:color w:val="auto"/>
        </w:rPr>
        <w:t>the</w:t>
      </w:r>
      <w:r>
        <w:rPr>
          <w:color w:val="auto"/>
          <w:spacing w:val="-4"/>
        </w:rPr>
        <w:t xml:space="preserve"> </w:t>
      </w:r>
      <w:r>
        <w:rPr>
          <w:color w:val="auto"/>
        </w:rPr>
        <w:t>model’s</w:t>
      </w:r>
      <w:r>
        <w:rPr>
          <w:color w:val="auto"/>
          <w:spacing w:val="-4"/>
        </w:rPr>
        <w:t xml:space="preserve"> </w:t>
      </w:r>
      <w:r>
        <w:rPr>
          <w:color w:val="auto"/>
        </w:rPr>
        <w:t>decisions. This is critical for verifying that the CNN focuses on relevant image regions, thereby building trust in the model’s predictions.</w:t>
      </w:r>
    </w:p>
    <w:p w14:paraId="51C9B721">
      <w:pPr>
        <w:pStyle w:val="10"/>
        <w:spacing w:before="4"/>
        <w:jc w:val="both"/>
        <w:rPr>
          <w:color w:val="auto"/>
        </w:rPr>
      </w:pPr>
    </w:p>
    <w:p w14:paraId="3C493EC5">
      <w:pPr>
        <w:pStyle w:val="7"/>
        <w:numPr>
          <w:ilvl w:val="2"/>
          <w:numId w:val="3"/>
        </w:numPr>
        <w:tabs>
          <w:tab w:val="left" w:pos="383"/>
        </w:tabs>
        <w:spacing w:before="0" w:after="0" w:line="294" w:lineRule="exact"/>
        <w:ind w:left="383" w:right="0" w:hanging="230"/>
        <w:jc w:val="both"/>
        <w:rPr>
          <w:color w:val="auto"/>
        </w:rPr>
      </w:pPr>
      <w:r>
        <w:rPr>
          <w:color w:val="auto"/>
        </w:rPr>
        <w:t>Optimized</w:t>
      </w:r>
      <w:r>
        <w:rPr>
          <w:color w:val="auto"/>
          <w:spacing w:val="-3"/>
        </w:rPr>
        <w:t xml:space="preserve"> </w:t>
      </w:r>
      <w:r>
        <w:rPr>
          <w:color w:val="auto"/>
        </w:rPr>
        <w:t>Threshold</w:t>
      </w:r>
      <w:r>
        <w:rPr>
          <w:color w:val="auto"/>
          <w:spacing w:val="-2"/>
        </w:rPr>
        <w:t xml:space="preserve"> Tuning:</w:t>
      </w:r>
    </w:p>
    <w:p w14:paraId="4F3D8516">
      <w:pPr>
        <w:pStyle w:val="10"/>
        <w:ind w:left="153" w:right="85"/>
        <w:jc w:val="both"/>
        <w:rPr>
          <w:color w:val="auto"/>
        </w:rPr>
      </w:pPr>
      <w:r>
        <w:rPr>
          <w:color w:val="auto"/>
        </w:rPr>
        <w:t>Implement</w:t>
      </w:r>
      <w:r>
        <w:rPr>
          <w:color w:val="auto"/>
          <w:spacing w:val="-4"/>
        </w:rPr>
        <w:t xml:space="preserve"> </w:t>
      </w:r>
      <w:r>
        <w:rPr>
          <w:color w:val="auto"/>
        </w:rPr>
        <w:t>threshold</w:t>
      </w:r>
      <w:r>
        <w:rPr>
          <w:color w:val="auto"/>
          <w:spacing w:val="-4"/>
        </w:rPr>
        <w:t xml:space="preserve"> </w:t>
      </w:r>
      <w:r>
        <w:rPr>
          <w:color w:val="auto"/>
        </w:rPr>
        <w:t>tuning</w:t>
      </w:r>
      <w:r>
        <w:rPr>
          <w:color w:val="auto"/>
          <w:spacing w:val="-4"/>
        </w:rPr>
        <w:t xml:space="preserve"> </w:t>
      </w:r>
      <w:r>
        <w:rPr>
          <w:color w:val="auto"/>
        </w:rPr>
        <w:t>for</w:t>
      </w:r>
      <w:r>
        <w:rPr>
          <w:color w:val="auto"/>
          <w:spacing w:val="-4"/>
        </w:rPr>
        <w:t xml:space="preserve"> </w:t>
      </w:r>
      <w:r>
        <w:rPr>
          <w:color w:val="auto"/>
        </w:rPr>
        <w:t>classification</w:t>
      </w:r>
      <w:r>
        <w:rPr>
          <w:color w:val="auto"/>
          <w:spacing w:val="-4"/>
        </w:rPr>
        <w:t xml:space="preserve"> </w:t>
      </w:r>
      <w:r>
        <w:rPr>
          <w:color w:val="auto"/>
        </w:rPr>
        <w:t>outputs</w:t>
      </w:r>
      <w:r>
        <w:rPr>
          <w:color w:val="auto"/>
          <w:spacing w:val="-4"/>
        </w:rPr>
        <w:t xml:space="preserve"> </w:t>
      </w:r>
      <w:r>
        <w:rPr>
          <w:color w:val="auto"/>
        </w:rPr>
        <w:t>to</w:t>
      </w:r>
      <w:r>
        <w:rPr>
          <w:color w:val="auto"/>
          <w:spacing w:val="-4"/>
        </w:rPr>
        <w:t xml:space="preserve"> </w:t>
      </w:r>
      <w:r>
        <w:rPr>
          <w:color w:val="auto"/>
        </w:rPr>
        <w:t>optimize</w:t>
      </w:r>
      <w:r>
        <w:rPr>
          <w:color w:val="auto"/>
          <w:spacing w:val="-5"/>
        </w:rPr>
        <w:t xml:space="preserve"> </w:t>
      </w:r>
      <w:r>
        <w:rPr>
          <w:color w:val="auto"/>
        </w:rPr>
        <w:t>the</w:t>
      </w:r>
      <w:r>
        <w:rPr>
          <w:color w:val="auto"/>
          <w:spacing w:val="-4"/>
        </w:rPr>
        <w:t xml:space="preserve"> </w:t>
      </w:r>
      <w:r>
        <w:rPr>
          <w:color w:val="auto"/>
        </w:rPr>
        <w:t>balance</w:t>
      </w:r>
      <w:r>
        <w:rPr>
          <w:color w:val="auto"/>
          <w:spacing w:val="-5"/>
        </w:rPr>
        <w:t xml:space="preserve"> </w:t>
      </w:r>
      <w:r>
        <w:rPr>
          <w:color w:val="auto"/>
        </w:rPr>
        <w:t>between</w:t>
      </w:r>
      <w:r>
        <w:rPr>
          <w:color w:val="auto"/>
          <w:spacing w:val="-4"/>
        </w:rPr>
        <w:t xml:space="preserve"> </w:t>
      </w:r>
      <w:r>
        <w:rPr>
          <w:color w:val="auto"/>
        </w:rPr>
        <w:t>precision</w:t>
      </w:r>
      <w:r>
        <w:rPr>
          <w:color w:val="auto"/>
          <w:spacing w:val="-4"/>
        </w:rPr>
        <w:t xml:space="preserve"> </w:t>
      </w:r>
      <w:r>
        <w:rPr>
          <w:color w:val="auto"/>
        </w:rPr>
        <w:t>and</w:t>
      </w:r>
      <w:r>
        <w:rPr>
          <w:color w:val="auto"/>
          <w:spacing w:val="-2"/>
        </w:rPr>
        <w:t xml:space="preserve"> </w:t>
      </w:r>
      <w:r>
        <w:rPr>
          <w:color w:val="auto"/>
        </w:rPr>
        <w:t>recall. Adjusting decision thresholds ensures that the model maintains high accuracy, particularly in scenarios where the default threshold may lead to suboptimal performance.</w:t>
      </w:r>
    </w:p>
    <w:p w14:paraId="07338DE1">
      <w:pPr>
        <w:pStyle w:val="10"/>
        <w:spacing w:before="4"/>
        <w:jc w:val="both"/>
        <w:rPr>
          <w:color w:val="auto"/>
        </w:rPr>
      </w:pPr>
    </w:p>
    <w:p w14:paraId="55FCC028">
      <w:pPr>
        <w:pStyle w:val="7"/>
        <w:numPr>
          <w:ilvl w:val="2"/>
          <w:numId w:val="3"/>
        </w:numPr>
        <w:tabs>
          <w:tab w:val="left" w:pos="383"/>
        </w:tabs>
        <w:spacing w:before="0" w:after="0" w:line="294" w:lineRule="exact"/>
        <w:ind w:left="383" w:right="0" w:hanging="230"/>
        <w:jc w:val="both"/>
        <w:rPr>
          <w:color w:val="auto"/>
        </w:rPr>
      </w:pPr>
      <w:r>
        <w:rPr>
          <w:color w:val="auto"/>
        </w:rPr>
        <w:t>Scalability</w:t>
      </w:r>
      <w:r>
        <w:rPr>
          <w:color w:val="auto"/>
          <w:spacing w:val="-1"/>
        </w:rPr>
        <w:t xml:space="preserve"> </w:t>
      </w:r>
      <w:r>
        <w:rPr>
          <w:color w:val="auto"/>
        </w:rPr>
        <w:t>and</w:t>
      </w:r>
      <w:r>
        <w:rPr>
          <w:color w:val="auto"/>
          <w:spacing w:val="-1"/>
        </w:rPr>
        <w:t xml:space="preserve"> </w:t>
      </w:r>
      <w:r>
        <w:rPr>
          <w:color w:val="auto"/>
          <w:spacing w:val="-2"/>
        </w:rPr>
        <w:t>Adaptability:</w:t>
      </w:r>
    </w:p>
    <w:p w14:paraId="1DB024DF">
      <w:pPr>
        <w:pStyle w:val="10"/>
        <w:ind w:left="153" w:right="85"/>
        <w:jc w:val="both"/>
        <w:rPr>
          <w:color w:val="auto"/>
        </w:rPr>
      </w:pPr>
      <w:r>
        <w:rPr>
          <w:color w:val="auto"/>
        </w:rPr>
        <w:t>Design</w:t>
      </w:r>
      <w:r>
        <w:rPr>
          <w:color w:val="auto"/>
          <w:spacing w:val="-3"/>
        </w:rPr>
        <w:t xml:space="preserve"> </w:t>
      </w:r>
      <w:r>
        <w:rPr>
          <w:color w:val="auto"/>
        </w:rPr>
        <w:t>the</w:t>
      </w:r>
      <w:r>
        <w:rPr>
          <w:color w:val="auto"/>
          <w:spacing w:val="-4"/>
        </w:rPr>
        <w:t xml:space="preserve"> </w:t>
      </w:r>
      <w:r>
        <w:rPr>
          <w:color w:val="auto"/>
        </w:rPr>
        <w:t>system</w:t>
      </w:r>
      <w:r>
        <w:rPr>
          <w:color w:val="auto"/>
          <w:spacing w:val="-3"/>
        </w:rPr>
        <w:t xml:space="preserve"> </w:t>
      </w:r>
      <w:r>
        <w:rPr>
          <w:color w:val="auto"/>
        </w:rPr>
        <w:t>architecture</w:t>
      </w:r>
      <w:r>
        <w:rPr>
          <w:color w:val="auto"/>
          <w:spacing w:val="-5"/>
        </w:rPr>
        <w:t xml:space="preserve"> </w:t>
      </w:r>
      <w:r>
        <w:rPr>
          <w:color w:val="auto"/>
        </w:rPr>
        <w:t>to</w:t>
      </w:r>
      <w:r>
        <w:rPr>
          <w:color w:val="auto"/>
          <w:spacing w:val="-3"/>
        </w:rPr>
        <w:t xml:space="preserve"> </w:t>
      </w:r>
      <w:r>
        <w:rPr>
          <w:color w:val="auto"/>
        </w:rPr>
        <w:t>be</w:t>
      </w:r>
      <w:r>
        <w:rPr>
          <w:color w:val="auto"/>
          <w:spacing w:val="-3"/>
        </w:rPr>
        <w:t xml:space="preserve"> </w:t>
      </w:r>
      <w:r>
        <w:rPr>
          <w:color w:val="auto"/>
        </w:rPr>
        <w:t>modular</w:t>
      </w:r>
      <w:r>
        <w:rPr>
          <w:color w:val="auto"/>
          <w:spacing w:val="-3"/>
        </w:rPr>
        <w:t xml:space="preserve"> </w:t>
      </w:r>
      <w:r>
        <w:rPr>
          <w:color w:val="auto"/>
        </w:rPr>
        <w:t>and</w:t>
      </w:r>
      <w:r>
        <w:rPr>
          <w:color w:val="auto"/>
          <w:spacing w:val="-1"/>
        </w:rPr>
        <w:t xml:space="preserve"> </w:t>
      </w:r>
      <w:r>
        <w:rPr>
          <w:color w:val="auto"/>
        </w:rPr>
        <w:t>scalable,</w:t>
      </w:r>
      <w:r>
        <w:rPr>
          <w:color w:val="auto"/>
          <w:spacing w:val="-3"/>
        </w:rPr>
        <w:t xml:space="preserve"> </w:t>
      </w:r>
      <w:r>
        <w:rPr>
          <w:color w:val="auto"/>
        </w:rPr>
        <w:t>enabling</w:t>
      </w:r>
      <w:r>
        <w:rPr>
          <w:color w:val="auto"/>
          <w:spacing w:val="-3"/>
        </w:rPr>
        <w:t xml:space="preserve"> </w:t>
      </w:r>
      <w:r>
        <w:rPr>
          <w:color w:val="auto"/>
        </w:rPr>
        <w:t>future</w:t>
      </w:r>
      <w:r>
        <w:rPr>
          <w:color w:val="auto"/>
          <w:spacing w:val="-3"/>
        </w:rPr>
        <w:t xml:space="preserve"> </w:t>
      </w:r>
      <w:r>
        <w:rPr>
          <w:color w:val="auto"/>
        </w:rPr>
        <w:t>enhancements</w:t>
      </w:r>
      <w:r>
        <w:rPr>
          <w:color w:val="auto"/>
          <w:spacing w:val="-3"/>
        </w:rPr>
        <w:t xml:space="preserve"> </w:t>
      </w:r>
      <w:r>
        <w:rPr>
          <w:color w:val="auto"/>
        </w:rPr>
        <w:t>such</w:t>
      </w:r>
      <w:r>
        <w:rPr>
          <w:color w:val="auto"/>
          <w:spacing w:val="-3"/>
        </w:rPr>
        <w:t xml:space="preserve"> </w:t>
      </w:r>
      <w:r>
        <w:rPr>
          <w:color w:val="auto"/>
        </w:rPr>
        <w:t>as</w:t>
      </w:r>
      <w:r>
        <w:rPr>
          <w:color w:val="auto"/>
          <w:spacing w:val="-3"/>
        </w:rPr>
        <w:t xml:space="preserve"> </w:t>
      </w:r>
      <w:r>
        <w:rPr>
          <w:color w:val="auto"/>
        </w:rPr>
        <w:t>applying the same techniques to larger datasets or adapting the model for different image classification tasks.</w:t>
      </w:r>
    </w:p>
    <w:p w14:paraId="322E6DDF">
      <w:pPr>
        <w:pStyle w:val="10"/>
        <w:spacing w:before="118"/>
        <w:jc w:val="both"/>
        <w:rPr>
          <w:color w:val="auto"/>
        </w:rPr>
      </w:pPr>
    </w:p>
    <w:p w14:paraId="4147A8F6">
      <w:pPr>
        <w:pStyle w:val="12"/>
        <w:numPr>
          <w:ilvl w:val="1"/>
          <w:numId w:val="3"/>
        </w:numPr>
        <w:tabs>
          <w:tab w:val="left" w:pos="513"/>
        </w:tabs>
        <w:spacing w:before="0" w:after="0" w:line="240" w:lineRule="auto"/>
        <w:ind w:left="513" w:right="0" w:hanging="360"/>
        <w:jc w:val="both"/>
        <w:rPr>
          <w:b/>
          <w:color w:val="auto"/>
          <w:sz w:val="24"/>
        </w:rPr>
      </w:pPr>
      <w:r>
        <w:rPr>
          <w:b/>
          <w:color w:val="auto"/>
          <w:sz w:val="24"/>
        </w:rPr>
        <w:t>Project</w:t>
      </w:r>
      <w:r>
        <w:rPr>
          <w:b/>
          <w:color w:val="auto"/>
          <w:spacing w:val="-5"/>
          <w:sz w:val="24"/>
        </w:rPr>
        <w:t xml:space="preserve"> </w:t>
      </w:r>
      <w:r>
        <w:rPr>
          <w:b/>
          <w:color w:val="auto"/>
          <w:spacing w:val="-2"/>
          <w:sz w:val="24"/>
        </w:rPr>
        <w:t>Analysis</w:t>
      </w:r>
    </w:p>
    <w:p w14:paraId="475DF5DB">
      <w:pPr>
        <w:pStyle w:val="10"/>
        <w:spacing w:before="36"/>
        <w:jc w:val="both"/>
        <w:rPr>
          <w:b/>
          <w:color w:val="auto"/>
        </w:rPr>
      </w:pPr>
    </w:p>
    <w:p w14:paraId="1B9CE214">
      <w:pPr>
        <w:pStyle w:val="7"/>
        <w:numPr>
          <w:ilvl w:val="2"/>
          <w:numId w:val="3"/>
        </w:numPr>
        <w:tabs>
          <w:tab w:val="left" w:pos="383"/>
        </w:tabs>
        <w:spacing w:before="0" w:after="0" w:line="294" w:lineRule="exact"/>
        <w:ind w:left="383" w:right="0" w:hanging="230"/>
        <w:jc w:val="both"/>
        <w:rPr>
          <w:color w:val="auto"/>
        </w:rPr>
      </w:pPr>
      <w:r>
        <w:rPr>
          <w:color w:val="auto"/>
        </w:rPr>
        <w:t>Current</w:t>
      </w:r>
      <w:r>
        <w:rPr>
          <w:color w:val="auto"/>
          <w:spacing w:val="-1"/>
        </w:rPr>
        <w:t xml:space="preserve"> </w:t>
      </w:r>
      <w:r>
        <w:rPr>
          <w:color w:val="auto"/>
        </w:rPr>
        <w:t>Challenges in</w:t>
      </w:r>
      <w:r>
        <w:rPr>
          <w:color w:val="auto"/>
          <w:spacing w:val="-1"/>
        </w:rPr>
        <w:t xml:space="preserve"> </w:t>
      </w:r>
      <w:r>
        <w:rPr>
          <w:color w:val="auto"/>
        </w:rPr>
        <w:t>Image</w:t>
      </w:r>
      <w:r>
        <w:rPr>
          <w:color w:val="auto"/>
          <w:spacing w:val="-1"/>
        </w:rPr>
        <w:t xml:space="preserve"> </w:t>
      </w:r>
      <w:r>
        <w:rPr>
          <w:color w:val="auto"/>
          <w:spacing w:val="-2"/>
        </w:rPr>
        <w:t>Classification:</w:t>
      </w:r>
    </w:p>
    <w:p w14:paraId="01665E22">
      <w:pPr>
        <w:pStyle w:val="10"/>
        <w:ind w:left="153" w:right="581"/>
        <w:jc w:val="both"/>
        <w:rPr>
          <w:color w:val="auto"/>
        </w:rPr>
      </w:pPr>
      <w:r>
        <w:rPr>
          <w:color w:val="auto"/>
        </w:rPr>
        <w:t>Image classification is a well-researched area in computer vision, but several challenges persist. These include</w:t>
      </w:r>
      <w:r>
        <w:rPr>
          <w:color w:val="auto"/>
          <w:spacing w:val="-4"/>
        </w:rPr>
        <w:t xml:space="preserve"> </w:t>
      </w:r>
      <w:r>
        <w:rPr>
          <w:color w:val="auto"/>
        </w:rPr>
        <w:t>dealing</w:t>
      </w:r>
      <w:r>
        <w:rPr>
          <w:color w:val="auto"/>
          <w:spacing w:val="-3"/>
        </w:rPr>
        <w:t xml:space="preserve"> </w:t>
      </w:r>
      <w:r>
        <w:rPr>
          <w:color w:val="auto"/>
        </w:rPr>
        <w:t>with</w:t>
      </w:r>
      <w:r>
        <w:rPr>
          <w:color w:val="auto"/>
          <w:spacing w:val="-3"/>
        </w:rPr>
        <w:t xml:space="preserve"> </w:t>
      </w:r>
      <w:r>
        <w:rPr>
          <w:color w:val="auto"/>
        </w:rPr>
        <w:t>high-dimensional</w:t>
      </w:r>
      <w:r>
        <w:rPr>
          <w:color w:val="auto"/>
          <w:spacing w:val="-3"/>
        </w:rPr>
        <w:t xml:space="preserve"> </w:t>
      </w:r>
      <w:r>
        <w:rPr>
          <w:color w:val="auto"/>
        </w:rPr>
        <w:t>data,</w:t>
      </w:r>
      <w:r>
        <w:rPr>
          <w:color w:val="auto"/>
          <w:spacing w:val="-3"/>
        </w:rPr>
        <w:t xml:space="preserve"> </w:t>
      </w:r>
      <w:r>
        <w:rPr>
          <w:color w:val="auto"/>
        </w:rPr>
        <w:t>overfitting</w:t>
      </w:r>
      <w:r>
        <w:rPr>
          <w:color w:val="auto"/>
          <w:spacing w:val="-3"/>
        </w:rPr>
        <w:t xml:space="preserve"> </w:t>
      </w:r>
      <w:r>
        <w:rPr>
          <w:color w:val="auto"/>
        </w:rPr>
        <w:t>due</w:t>
      </w:r>
      <w:r>
        <w:rPr>
          <w:color w:val="auto"/>
          <w:spacing w:val="-3"/>
        </w:rPr>
        <w:t xml:space="preserve"> </w:t>
      </w:r>
      <w:r>
        <w:rPr>
          <w:color w:val="auto"/>
        </w:rPr>
        <w:t>to</w:t>
      </w:r>
      <w:r>
        <w:rPr>
          <w:color w:val="auto"/>
          <w:spacing w:val="-3"/>
        </w:rPr>
        <w:t xml:space="preserve"> </w:t>
      </w:r>
      <w:r>
        <w:rPr>
          <w:color w:val="auto"/>
        </w:rPr>
        <w:t>limited</w:t>
      </w:r>
      <w:r>
        <w:rPr>
          <w:color w:val="auto"/>
          <w:spacing w:val="-3"/>
        </w:rPr>
        <w:t xml:space="preserve"> </w:t>
      </w:r>
      <w:r>
        <w:rPr>
          <w:color w:val="auto"/>
        </w:rPr>
        <w:t>data</w:t>
      </w:r>
      <w:r>
        <w:rPr>
          <w:color w:val="auto"/>
          <w:spacing w:val="-3"/>
        </w:rPr>
        <w:t xml:space="preserve"> </w:t>
      </w:r>
      <w:r>
        <w:rPr>
          <w:color w:val="auto"/>
        </w:rPr>
        <w:t>variability,</w:t>
      </w:r>
      <w:r>
        <w:rPr>
          <w:color w:val="auto"/>
          <w:spacing w:val="-3"/>
        </w:rPr>
        <w:t xml:space="preserve"> </w:t>
      </w:r>
      <w:r>
        <w:rPr>
          <w:color w:val="auto"/>
        </w:rPr>
        <w:t>and</w:t>
      </w:r>
      <w:r>
        <w:rPr>
          <w:color w:val="auto"/>
          <w:spacing w:val="-3"/>
        </w:rPr>
        <w:t xml:space="preserve"> </w:t>
      </w:r>
      <w:r>
        <w:rPr>
          <w:color w:val="auto"/>
        </w:rPr>
        <w:t>ensuring</w:t>
      </w:r>
      <w:r>
        <w:rPr>
          <w:color w:val="auto"/>
          <w:spacing w:val="-1"/>
        </w:rPr>
        <w:t xml:space="preserve"> </w:t>
      </w:r>
      <w:r>
        <w:rPr>
          <w:color w:val="auto"/>
        </w:rPr>
        <w:t>the model’s predictions are both accurate and interpretable.</w:t>
      </w:r>
    </w:p>
    <w:p w14:paraId="5160BA0E">
      <w:pPr>
        <w:pStyle w:val="10"/>
        <w:spacing w:before="4"/>
        <w:jc w:val="both"/>
        <w:rPr>
          <w:color w:val="auto"/>
        </w:rPr>
      </w:pPr>
    </w:p>
    <w:p w14:paraId="2457CFC9">
      <w:pPr>
        <w:pStyle w:val="7"/>
        <w:numPr>
          <w:ilvl w:val="2"/>
          <w:numId w:val="3"/>
        </w:numPr>
        <w:tabs>
          <w:tab w:val="left" w:pos="383"/>
        </w:tabs>
        <w:spacing w:before="0" w:after="0" w:line="294" w:lineRule="exact"/>
        <w:ind w:left="383" w:right="0" w:hanging="230"/>
        <w:jc w:val="both"/>
        <w:rPr>
          <w:color w:val="auto"/>
        </w:rPr>
      </w:pPr>
      <w:r>
        <w:rPr>
          <w:color w:val="auto"/>
        </w:rPr>
        <w:t>Dataset</w:t>
      </w:r>
      <w:r>
        <w:rPr>
          <w:color w:val="auto"/>
          <w:spacing w:val="-2"/>
        </w:rPr>
        <w:t xml:space="preserve"> </w:t>
      </w:r>
      <w:r>
        <w:rPr>
          <w:color w:val="auto"/>
        </w:rPr>
        <w:t>Characteristics</w:t>
      </w:r>
      <w:r>
        <w:rPr>
          <w:color w:val="auto"/>
          <w:spacing w:val="-2"/>
        </w:rPr>
        <w:t xml:space="preserve"> </w:t>
      </w:r>
      <w:r>
        <w:rPr>
          <w:color w:val="auto"/>
        </w:rPr>
        <w:t>and</w:t>
      </w:r>
      <w:r>
        <w:rPr>
          <w:color w:val="auto"/>
          <w:spacing w:val="-1"/>
        </w:rPr>
        <w:t xml:space="preserve"> </w:t>
      </w:r>
      <w:r>
        <w:rPr>
          <w:color w:val="auto"/>
          <w:spacing w:val="-2"/>
        </w:rPr>
        <w:t>Limitations:</w:t>
      </w:r>
    </w:p>
    <w:p w14:paraId="6C3BCE51">
      <w:pPr>
        <w:pStyle w:val="10"/>
        <w:ind w:left="153" w:right="97"/>
        <w:jc w:val="both"/>
        <w:rPr>
          <w:color w:val="auto"/>
        </w:rPr>
      </w:pPr>
      <w:r>
        <w:rPr>
          <w:color w:val="auto"/>
        </w:rPr>
        <w:t>The</w:t>
      </w:r>
      <w:r>
        <w:rPr>
          <w:color w:val="auto"/>
          <w:spacing w:val="-4"/>
        </w:rPr>
        <w:t xml:space="preserve"> </w:t>
      </w:r>
      <w:r>
        <w:rPr>
          <w:color w:val="auto"/>
        </w:rPr>
        <w:t>CIFAR-10</w:t>
      </w:r>
      <w:r>
        <w:rPr>
          <w:color w:val="auto"/>
          <w:spacing w:val="-3"/>
        </w:rPr>
        <w:t xml:space="preserve"> </w:t>
      </w:r>
      <w:r>
        <w:rPr>
          <w:color w:val="auto"/>
        </w:rPr>
        <w:t>dataset</w:t>
      </w:r>
      <w:r>
        <w:rPr>
          <w:color w:val="auto"/>
          <w:spacing w:val="-3"/>
        </w:rPr>
        <w:t xml:space="preserve"> </w:t>
      </w:r>
      <w:r>
        <w:rPr>
          <w:color w:val="auto"/>
        </w:rPr>
        <w:t>is</w:t>
      </w:r>
      <w:r>
        <w:rPr>
          <w:color w:val="auto"/>
          <w:spacing w:val="-1"/>
        </w:rPr>
        <w:t xml:space="preserve"> </w:t>
      </w:r>
      <w:r>
        <w:rPr>
          <w:color w:val="auto"/>
        </w:rPr>
        <w:t>widely</w:t>
      </w:r>
      <w:r>
        <w:rPr>
          <w:color w:val="auto"/>
          <w:spacing w:val="-3"/>
        </w:rPr>
        <w:t xml:space="preserve"> </w:t>
      </w:r>
      <w:r>
        <w:rPr>
          <w:color w:val="auto"/>
        </w:rPr>
        <w:t>used</w:t>
      </w:r>
      <w:r>
        <w:rPr>
          <w:color w:val="auto"/>
          <w:spacing w:val="-3"/>
        </w:rPr>
        <w:t xml:space="preserve"> </w:t>
      </w:r>
      <w:r>
        <w:rPr>
          <w:color w:val="auto"/>
        </w:rPr>
        <w:t>for</w:t>
      </w:r>
      <w:r>
        <w:rPr>
          <w:color w:val="auto"/>
          <w:spacing w:val="-3"/>
        </w:rPr>
        <w:t xml:space="preserve"> </w:t>
      </w:r>
      <w:r>
        <w:rPr>
          <w:color w:val="auto"/>
        </w:rPr>
        <w:t>benchmarking,</w:t>
      </w:r>
      <w:r>
        <w:rPr>
          <w:color w:val="auto"/>
          <w:spacing w:val="-3"/>
        </w:rPr>
        <w:t xml:space="preserve"> </w:t>
      </w:r>
      <w:r>
        <w:rPr>
          <w:color w:val="auto"/>
        </w:rPr>
        <w:t>but</w:t>
      </w:r>
      <w:r>
        <w:rPr>
          <w:color w:val="auto"/>
          <w:spacing w:val="-3"/>
        </w:rPr>
        <w:t xml:space="preserve"> </w:t>
      </w:r>
      <w:r>
        <w:rPr>
          <w:color w:val="auto"/>
        </w:rPr>
        <w:t>its</w:t>
      </w:r>
      <w:r>
        <w:rPr>
          <w:color w:val="auto"/>
          <w:spacing w:val="-3"/>
        </w:rPr>
        <w:t xml:space="preserve"> </w:t>
      </w:r>
      <w:r>
        <w:rPr>
          <w:color w:val="auto"/>
        </w:rPr>
        <w:t>small</w:t>
      </w:r>
      <w:r>
        <w:rPr>
          <w:color w:val="auto"/>
          <w:spacing w:val="-3"/>
        </w:rPr>
        <w:t xml:space="preserve"> </w:t>
      </w:r>
      <w:r>
        <w:rPr>
          <w:color w:val="auto"/>
        </w:rPr>
        <w:t>image</w:t>
      </w:r>
      <w:r>
        <w:rPr>
          <w:color w:val="auto"/>
          <w:spacing w:val="-4"/>
        </w:rPr>
        <w:t xml:space="preserve"> </w:t>
      </w:r>
      <w:r>
        <w:rPr>
          <w:color w:val="auto"/>
        </w:rPr>
        <w:t>size</w:t>
      </w:r>
      <w:r>
        <w:rPr>
          <w:color w:val="auto"/>
          <w:spacing w:val="-4"/>
        </w:rPr>
        <w:t xml:space="preserve"> </w:t>
      </w:r>
      <w:r>
        <w:rPr>
          <w:color w:val="auto"/>
        </w:rPr>
        <w:t>(32×32</w:t>
      </w:r>
      <w:r>
        <w:rPr>
          <w:color w:val="auto"/>
          <w:spacing w:val="-3"/>
        </w:rPr>
        <w:t xml:space="preserve"> </w:t>
      </w:r>
      <w:r>
        <w:rPr>
          <w:color w:val="auto"/>
        </w:rPr>
        <w:t>pixels)</w:t>
      </w:r>
      <w:r>
        <w:rPr>
          <w:color w:val="auto"/>
          <w:spacing w:val="-3"/>
        </w:rPr>
        <w:t xml:space="preserve"> </w:t>
      </w:r>
      <w:r>
        <w:rPr>
          <w:color w:val="auto"/>
        </w:rPr>
        <w:t>and</w:t>
      </w:r>
      <w:r>
        <w:rPr>
          <w:color w:val="auto"/>
          <w:spacing w:val="-1"/>
        </w:rPr>
        <w:t xml:space="preserve"> </w:t>
      </w:r>
      <w:r>
        <w:rPr>
          <w:color w:val="auto"/>
        </w:rPr>
        <w:t>limited diversity can make feature extraction challenging. Moreover, even if CIFAR-10 is relatively balanced, real- world applications often face class imbalance, which necessitates methods like class weighting.</w:t>
      </w:r>
    </w:p>
    <w:p w14:paraId="7C8BAA98">
      <w:pPr>
        <w:pStyle w:val="10"/>
        <w:spacing w:before="7"/>
        <w:jc w:val="both"/>
        <w:rPr>
          <w:color w:val="auto"/>
        </w:rPr>
      </w:pPr>
    </w:p>
    <w:p w14:paraId="0656A3DD">
      <w:pPr>
        <w:pStyle w:val="7"/>
        <w:numPr>
          <w:ilvl w:val="2"/>
          <w:numId w:val="3"/>
        </w:numPr>
        <w:tabs>
          <w:tab w:val="left" w:pos="383"/>
        </w:tabs>
        <w:spacing w:before="0" w:after="0" w:line="294" w:lineRule="exact"/>
        <w:ind w:left="383" w:right="0" w:hanging="230"/>
        <w:jc w:val="both"/>
        <w:rPr>
          <w:color w:val="auto"/>
        </w:rPr>
      </w:pPr>
      <w:r>
        <w:rPr>
          <w:color w:val="auto"/>
        </w:rPr>
        <w:t>Need</w:t>
      </w:r>
      <w:r>
        <w:rPr>
          <w:color w:val="auto"/>
          <w:spacing w:val="-2"/>
        </w:rPr>
        <w:t xml:space="preserve"> </w:t>
      </w:r>
      <w:r>
        <w:rPr>
          <w:color w:val="auto"/>
        </w:rPr>
        <w:t>for</w:t>
      </w:r>
      <w:r>
        <w:rPr>
          <w:color w:val="auto"/>
          <w:spacing w:val="-3"/>
        </w:rPr>
        <w:t xml:space="preserve"> </w:t>
      </w:r>
      <w:r>
        <w:rPr>
          <w:color w:val="auto"/>
          <w:spacing w:val="-3"/>
          <w:lang w:val="en-IN"/>
        </w:rPr>
        <w:t>Interoperability</w:t>
      </w:r>
      <w:r>
        <w:rPr>
          <w:color w:val="auto"/>
          <w:spacing w:val="-2"/>
        </w:rPr>
        <w:t>:</w:t>
      </w:r>
    </w:p>
    <w:p w14:paraId="5877B37A">
      <w:pPr>
        <w:pStyle w:val="10"/>
        <w:ind w:left="153" w:right="442"/>
        <w:jc w:val="both"/>
        <w:rPr>
          <w:color w:val="auto"/>
        </w:rPr>
      </w:pPr>
      <w:r>
        <w:rPr>
          <w:color w:val="auto"/>
        </w:rPr>
        <w:t>Deep</w:t>
      </w:r>
      <w:r>
        <w:rPr>
          <w:color w:val="auto"/>
          <w:spacing w:val="-3"/>
        </w:rPr>
        <w:t xml:space="preserve"> </w:t>
      </w:r>
      <w:r>
        <w:rPr>
          <w:color w:val="auto"/>
        </w:rPr>
        <w:t>learning</w:t>
      </w:r>
      <w:r>
        <w:rPr>
          <w:color w:val="auto"/>
          <w:spacing w:val="-3"/>
        </w:rPr>
        <w:t xml:space="preserve"> </w:t>
      </w:r>
      <w:r>
        <w:rPr>
          <w:color w:val="auto"/>
        </w:rPr>
        <w:t>models,</w:t>
      </w:r>
      <w:r>
        <w:rPr>
          <w:color w:val="auto"/>
          <w:spacing w:val="-3"/>
        </w:rPr>
        <w:t xml:space="preserve"> </w:t>
      </w:r>
      <w:r>
        <w:rPr>
          <w:color w:val="auto"/>
        </w:rPr>
        <w:t>particularly</w:t>
      </w:r>
      <w:r>
        <w:rPr>
          <w:color w:val="auto"/>
          <w:spacing w:val="-3"/>
        </w:rPr>
        <w:t xml:space="preserve"> </w:t>
      </w:r>
      <w:r>
        <w:rPr>
          <w:color w:val="auto"/>
        </w:rPr>
        <w:t>CNNs,</w:t>
      </w:r>
      <w:r>
        <w:rPr>
          <w:color w:val="auto"/>
          <w:spacing w:val="-3"/>
        </w:rPr>
        <w:t xml:space="preserve"> </w:t>
      </w:r>
      <w:r>
        <w:rPr>
          <w:color w:val="auto"/>
        </w:rPr>
        <w:t>are</w:t>
      </w:r>
      <w:r>
        <w:rPr>
          <w:color w:val="auto"/>
          <w:spacing w:val="-4"/>
        </w:rPr>
        <w:t xml:space="preserve"> </w:t>
      </w:r>
      <w:r>
        <w:rPr>
          <w:color w:val="auto"/>
        </w:rPr>
        <w:t>often</w:t>
      </w:r>
      <w:r>
        <w:rPr>
          <w:color w:val="auto"/>
          <w:spacing w:val="-3"/>
        </w:rPr>
        <w:t xml:space="preserve"> </w:t>
      </w:r>
      <w:r>
        <w:rPr>
          <w:color w:val="auto"/>
        </w:rPr>
        <w:t>criticized</w:t>
      </w:r>
      <w:r>
        <w:rPr>
          <w:color w:val="auto"/>
          <w:spacing w:val="-3"/>
        </w:rPr>
        <w:t xml:space="preserve"> </w:t>
      </w:r>
      <w:r>
        <w:rPr>
          <w:color w:val="auto"/>
        </w:rPr>
        <w:t>for</w:t>
      </w:r>
      <w:r>
        <w:rPr>
          <w:color w:val="auto"/>
          <w:spacing w:val="-3"/>
        </w:rPr>
        <w:t xml:space="preserve"> </w:t>
      </w:r>
      <w:r>
        <w:rPr>
          <w:color w:val="auto"/>
        </w:rPr>
        <w:t>their</w:t>
      </w:r>
      <w:r>
        <w:rPr>
          <w:color w:val="auto"/>
          <w:spacing w:val="-3"/>
        </w:rPr>
        <w:t xml:space="preserve"> </w:t>
      </w:r>
      <w:r>
        <w:rPr>
          <w:color w:val="auto"/>
        </w:rPr>
        <w:t>"black</w:t>
      </w:r>
      <w:r>
        <w:rPr>
          <w:color w:val="auto"/>
          <w:spacing w:val="-3"/>
        </w:rPr>
        <w:t xml:space="preserve"> </w:t>
      </w:r>
      <w:r>
        <w:rPr>
          <w:color w:val="auto"/>
        </w:rPr>
        <w:t>box"</w:t>
      </w:r>
      <w:r>
        <w:rPr>
          <w:color w:val="auto"/>
          <w:spacing w:val="-3"/>
        </w:rPr>
        <w:t xml:space="preserve"> </w:t>
      </w:r>
      <w:r>
        <w:rPr>
          <w:color w:val="auto"/>
        </w:rPr>
        <w:t>nature.</w:t>
      </w:r>
      <w:r>
        <w:rPr>
          <w:color w:val="auto"/>
          <w:spacing w:val="-1"/>
        </w:rPr>
        <w:t xml:space="preserve"> </w:t>
      </w:r>
      <w:r>
        <w:rPr>
          <w:color w:val="auto"/>
        </w:rPr>
        <w:t>Without</w:t>
      </w:r>
      <w:r>
        <w:rPr>
          <w:color w:val="auto"/>
          <w:spacing w:val="-3"/>
        </w:rPr>
        <w:t xml:space="preserve"> </w:t>
      </w:r>
      <w:r>
        <w:rPr>
          <w:color w:val="auto"/>
        </w:rPr>
        <w:t>clear insights</w:t>
      </w:r>
      <w:r>
        <w:rPr>
          <w:color w:val="auto"/>
          <w:spacing w:val="-2"/>
        </w:rPr>
        <w:t xml:space="preserve"> </w:t>
      </w:r>
      <w:r>
        <w:rPr>
          <w:color w:val="auto"/>
        </w:rPr>
        <w:t>into</w:t>
      </w:r>
      <w:r>
        <w:rPr>
          <w:color w:val="auto"/>
          <w:spacing w:val="-2"/>
        </w:rPr>
        <w:t xml:space="preserve"> </w:t>
      </w:r>
      <w:r>
        <w:rPr>
          <w:color w:val="auto"/>
        </w:rPr>
        <w:t>their</w:t>
      </w:r>
      <w:r>
        <w:rPr>
          <w:color w:val="auto"/>
          <w:spacing w:val="-2"/>
        </w:rPr>
        <w:t xml:space="preserve"> </w:t>
      </w:r>
      <w:r>
        <w:rPr>
          <w:color w:val="auto"/>
        </w:rPr>
        <w:t>decision-making</w:t>
      </w:r>
      <w:r>
        <w:rPr>
          <w:color w:val="auto"/>
          <w:spacing w:val="-2"/>
        </w:rPr>
        <w:t xml:space="preserve"> </w:t>
      </w:r>
      <w:r>
        <w:rPr>
          <w:color w:val="auto"/>
        </w:rPr>
        <w:t>processes,</w:t>
      </w:r>
      <w:r>
        <w:rPr>
          <w:color w:val="auto"/>
          <w:spacing w:val="-2"/>
        </w:rPr>
        <w:t xml:space="preserve"> </w:t>
      </w:r>
      <w:r>
        <w:rPr>
          <w:color w:val="auto"/>
        </w:rPr>
        <w:t>deploying</w:t>
      </w:r>
      <w:r>
        <w:rPr>
          <w:color w:val="auto"/>
          <w:spacing w:val="-2"/>
        </w:rPr>
        <w:t xml:space="preserve"> </w:t>
      </w:r>
      <w:r>
        <w:rPr>
          <w:color w:val="auto"/>
        </w:rPr>
        <w:t>such</w:t>
      </w:r>
      <w:r>
        <w:rPr>
          <w:color w:val="auto"/>
          <w:spacing w:val="-2"/>
        </w:rPr>
        <w:t xml:space="preserve"> </w:t>
      </w:r>
      <w:r>
        <w:rPr>
          <w:color w:val="auto"/>
        </w:rPr>
        <w:t>models</w:t>
      </w:r>
      <w:r>
        <w:rPr>
          <w:color w:val="auto"/>
          <w:spacing w:val="-2"/>
        </w:rPr>
        <w:t xml:space="preserve"> </w:t>
      </w:r>
      <w:r>
        <w:rPr>
          <w:color w:val="auto"/>
        </w:rPr>
        <w:t>in</w:t>
      </w:r>
      <w:r>
        <w:rPr>
          <w:color w:val="auto"/>
          <w:spacing w:val="-2"/>
        </w:rPr>
        <w:t xml:space="preserve"> </w:t>
      </w:r>
      <w:r>
        <w:rPr>
          <w:color w:val="auto"/>
        </w:rPr>
        <w:t>sensitive</w:t>
      </w:r>
      <w:r>
        <w:rPr>
          <w:color w:val="auto"/>
          <w:spacing w:val="-2"/>
        </w:rPr>
        <w:t xml:space="preserve"> </w:t>
      </w:r>
      <w:r>
        <w:rPr>
          <w:color w:val="auto"/>
        </w:rPr>
        <w:t>areas</w:t>
      </w:r>
      <w:r>
        <w:rPr>
          <w:color w:val="auto"/>
          <w:spacing w:val="-2"/>
        </w:rPr>
        <w:t xml:space="preserve"> </w:t>
      </w:r>
      <w:r>
        <w:rPr>
          <w:color w:val="auto"/>
        </w:rPr>
        <w:t>(e.g.,</w:t>
      </w:r>
      <w:r>
        <w:rPr>
          <w:color w:val="auto"/>
          <w:spacing w:val="-2"/>
        </w:rPr>
        <w:t xml:space="preserve"> </w:t>
      </w:r>
      <w:r>
        <w:rPr>
          <w:color w:val="auto"/>
        </w:rPr>
        <w:t xml:space="preserve">healthcare) becomes problematic. Therefore, adding </w:t>
      </w:r>
      <w:r>
        <w:rPr>
          <w:color w:val="auto"/>
          <w:lang w:val="en-IN"/>
        </w:rPr>
        <w:t>interoperability</w:t>
      </w:r>
      <w:r>
        <w:rPr>
          <w:color w:val="auto"/>
        </w:rPr>
        <w:t xml:space="preserve"> using techniques like Grad-CAM is essential.</w:t>
      </w:r>
    </w:p>
    <w:p w14:paraId="39DEEB82">
      <w:pPr>
        <w:pStyle w:val="10"/>
        <w:spacing w:before="4"/>
        <w:jc w:val="both"/>
        <w:rPr>
          <w:color w:val="auto"/>
        </w:rPr>
      </w:pPr>
    </w:p>
    <w:p w14:paraId="2B464B7E">
      <w:pPr>
        <w:pStyle w:val="7"/>
        <w:numPr>
          <w:ilvl w:val="2"/>
          <w:numId w:val="3"/>
        </w:numPr>
        <w:tabs>
          <w:tab w:val="left" w:pos="383"/>
        </w:tabs>
        <w:spacing w:before="0" w:after="0" w:line="294" w:lineRule="exact"/>
        <w:ind w:left="383" w:right="0" w:hanging="230"/>
        <w:jc w:val="both"/>
        <w:rPr>
          <w:color w:val="auto"/>
        </w:rPr>
      </w:pPr>
      <w:r>
        <w:rPr>
          <w:color w:val="auto"/>
        </w:rPr>
        <w:t>Balancing</w:t>
      </w:r>
      <w:r>
        <w:rPr>
          <w:color w:val="auto"/>
          <w:spacing w:val="-3"/>
        </w:rPr>
        <w:t xml:space="preserve"> </w:t>
      </w:r>
      <w:r>
        <w:rPr>
          <w:color w:val="auto"/>
        </w:rPr>
        <w:t>Performance</w:t>
      </w:r>
      <w:r>
        <w:rPr>
          <w:color w:val="auto"/>
          <w:spacing w:val="-2"/>
        </w:rPr>
        <w:t xml:space="preserve"> </w:t>
      </w:r>
      <w:r>
        <w:rPr>
          <w:color w:val="auto"/>
        </w:rPr>
        <w:t>and</w:t>
      </w:r>
      <w:r>
        <w:rPr>
          <w:color w:val="auto"/>
          <w:spacing w:val="-2"/>
        </w:rPr>
        <w:t xml:space="preserve"> Explainability:</w:t>
      </w:r>
    </w:p>
    <w:p w14:paraId="5965FF89">
      <w:pPr>
        <w:pStyle w:val="10"/>
        <w:ind w:left="153" w:right="348"/>
        <w:jc w:val="both"/>
        <w:rPr>
          <w:color w:val="auto"/>
        </w:rPr>
      </w:pPr>
      <w:r>
        <w:rPr>
          <w:color w:val="auto"/>
        </w:rPr>
        <w:t>High</w:t>
      </w:r>
      <w:r>
        <w:rPr>
          <w:color w:val="auto"/>
          <w:spacing w:val="-2"/>
        </w:rPr>
        <w:t xml:space="preserve"> </w:t>
      </w:r>
      <w:r>
        <w:rPr>
          <w:color w:val="auto"/>
        </w:rPr>
        <w:t>classification</w:t>
      </w:r>
      <w:r>
        <w:rPr>
          <w:color w:val="auto"/>
          <w:spacing w:val="-2"/>
        </w:rPr>
        <w:t xml:space="preserve"> </w:t>
      </w:r>
      <w:r>
        <w:rPr>
          <w:color w:val="auto"/>
        </w:rPr>
        <w:t>accuracy</w:t>
      </w:r>
      <w:r>
        <w:rPr>
          <w:color w:val="auto"/>
          <w:spacing w:val="-2"/>
        </w:rPr>
        <w:t xml:space="preserve"> </w:t>
      </w:r>
      <w:r>
        <w:rPr>
          <w:color w:val="auto"/>
        </w:rPr>
        <w:t>is</w:t>
      </w:r>
      <w:r>
        <w:rPr>
          <w:color w:val="auto"/>
          <w:spacing w:val="-2"/>
        </w:rPr>
        <w:t xml:space="preserve"> </w:t>
      </w:r>
      <w:r>
        <w:rPr>
          <w:color w:val="auto"/>
        </w:rPr>
        <w:t>important,</w:t>
      </w:r>
      <w:r>
        <w:rPr>
          <w:color w:val="auto"/>
          <w:spacing w:val="-2"/>
        </w:rPr>
        <w:t xml:space="preserve"> </w:t>
      </w:r>
      <w:r>
        <w:rPr>
          <w:color w:val="auto"/>
        </w:rPr>
        <w:t>but</w:t>
      </w:r>
      <w:r>
        <w:rPr>
          <w:color w:val="auto"/>
          <w:spacing w:val="-2"/>
        </w:rPr>
        <w:t xml:space="preserve"> </w:t>
      </w:r>
      <w:r>
        <w:rPr>
          <w:color w:val="auto"/>
        </w:rPr>
        <w:t>it</w:t>
      </w:r>
      <w:r>
        <w:rPr>
          <w:color w:val="auto"/>
          <w:spacing w:val="-2"/>
        </w:rPr>
        <w:t xml:space="preserve"> </w:t>
      </w:r>
      <w:r>
        <w:rPr>
          <w:color w:val="auto"/>
        </w:rPr>
        <w:t>must</w:t>
      </w:r>
      <w:r>
        <w:rPr>
          <w:color w:val="auto"/>
          <w:spacing w:val="-2"/>
        </w:rPr>
        <w:t xml:space="preserve"> </w:t>
      </w:r>
      <w:r>
        <w:rPr>
          <w:color w:val="auto"/>
        </w:rPr>
        <w:t>be</w:t>
      </w:r>
      <w:r>
        <w:rPr>
          <w:color w:val="auto"/>
          <w:spacing w:val="-2"/>
        </w:rPr>
        <w:t xml:space="preserve"> </w:t>
      </w:r>
      <w:r>
        <w:rPr>
          <w:color w:val="auto"/>
        </w:rPr>
        <w:t>coupled</w:t>
      </w:r>
      <w:r>
        <w:rPr>
          <w:color w:val="auto"/>
          <w:spacing w:val="-2"/>
        </w:rPr>
        <w:t xml:space="preserve"> </w:t>
      </w:r>
      <w:r>
        <w:rPr>
          <w:color w:val="auto"/>
        </w:rPr>
        <w:t>with</w:t>
      </w:r>
      <w:r>
        <w:rPr>
          <w:color w:val="auto"/>
          <w:spacing w:val="-2"/>
        </w:rPr>
        <w:t xml:space="preserve"> </w:t>
      </w:r>
      <w:r>
        <w:rPr>
          <w:color w:val="auto"/>
        </w:rPr>
        <w:t>transparency. This</w:t>
      </w:r>
      <w:r>
        <w:rPr>
          <w:color w:val="auto"/>
          <w:spacing w:val="-2"/>
        </w:rPr>
        <w:t xml:space="preserve"> </w:t>
      </w:r>
      <w:r>
        <w:rPr>
          <w:color w:val="auto"/>
        </w:rPr>
        <w:t>project</w:t>
      </w:r>
      <w:r>
        <w:rPr>
          <w:color w:val="auto"/>
          <w:spacing w:val="-2"/>
        </w:rPr>
        <w:t xml:space="preserve"> </w:t>
      </w:r>
      <w:r>
        <w:rPr>
          <w:color w:val="auto"/>
        </w:rPr>
        <w:t>analyzes not</w:t>
      </w:r>
      <w:r>
        <w:rPr>
          <w:color w:val="auto"/>
          <w:spacing w:val="-3"/>
        </w:rPr>
        <w:t xml:space="preserve"> </w:t>
      </w:r>
      <w:r>
        <w:rPr>
          <w:color w:val="auto"/>
        </w:rPr>
        <w:t>only</w:t>
      </w:r>
      <w:r>
        <w:rPr>
          <w:color w:val="auto"/>
          <w:spacing w:val="-3"/>
        </w:rPr>
        <w:t xml:space="preserve"> </w:t>
      </w:r>
      <w:r>
        <w:rPr>
          <w:color w:val="auto"/>
        </w:rPr>
        <w:t>overall</w:t>
      </w:r>
      <w:r>
        <w:rPr>
          <w:color w:val="auto"/>
          <w:spacing w:val="-3"/>
        </w:rPr>
        <w:t xml:space="preserve"> </w:t>
      </w:r>
      <w:r>
        <w:rPr>
          <w:color w:val="auto"/>
        </w:rPr>
        <w:t>performance</w:t>
      </w:r>
      <w:r>
        <w:rPr>
          <w:color w:val="auto"/>
          <w:spacing w:val="-4"/>
        </w:rPr>
        <w:t xml:space="preserve"> </w:t>
      </w:r>
      <w:r>
        <w:rPr>
          <w:color w:val="auto"/>
        </w:rPr>
        <w:t>metrics</w:t>
      </w:r>
      <w:r>
        <w:rPr>
          <w:color w:val="auto"/>
          <w:spacing w:val="-3"/>
        </w:rPr>
        <w:t xml:space="preserve"> </w:t>
      </w:r>
      <w:r>
        <w:rPr>
          <w:color w:val="auto"/>
        </w:rPr>
        <w:t>such</w:t>
      </w:r>
      <w:r>
        <w:rPr>
          <w:color w:val="auto"/>
          <w:spacing w:val="-3"/>
        </w:rPr>
        <w:t xml:space="preserve"> </w:t>
      </w:r>
      <w:r>
        <w:rPr>
          <w:color w:val="auto"/>
        </w:rPr>
        <w:t>as</w:t>
      </w:r>
      <w:r>
        <w:rPr>
          <w:color w:val="auto"/>
          <w:spacing w:val="-1"/>
        </w:rPr>
        <w:t xml:space="preserve"> </w:t>
      </w:r>
      <w:r>
        <w:rPr>
          <w:color w:val="auto"/>
        </w:rPr>
        <w:t>accuracy,</w:t>
      </w:r>
      <w:r>
        <w:rPr>
          <w:color w:val="auto"/>
          <w:spacing w:val="-3"/>
        </w:rPr>
        <w:t xml:space="preserve"> </w:t>
      </w:r>
      <w:r>
        <w:rPr>
          <w:color w:val="auto"/>
        </w:rPr>
        <w:t>precision,</w:t>
      </w:r>
      <w:r>
        <w:rPr>
          <w:color w:val="auto"/>
          <w:spacing w:val="-3"/>
        </w:rPr>
        <w:t xml:space="preserve"> </w:t>
      </w:r>
      <w:r>
        <w:rPr>
          <w:color w:val="auto"/>
        </w:rPr>
        <w:t>and</w:t>
      </w:r>
      <w:r>
        <w:rPr>
          <w:color w:val="auto"/>
          <w:spacing w:val="-3"/>
        </w:rPr>
        <w:t xml:space="preserve"> </w:t>
      </w:r>
      <w:r>
        <w:rPr>
          <w:color w:val="auto"/>
        </w:rPr>
        <w:t>recall</w:t>
      </w:r>
      <w:r>
        <w:rPr>
          <w:color w:val="auto"/>
          <w:spacing w:val="-3"/>
        </w:rPr>
        <w:t xml:space="preserve"> </w:t>
      </w:r>
      <w:r>
        <w:rPr>
          <w:color w:val="auto"/>
        </w:rPr>
        <w:t>but</w:t>
      </w:r>
      <w:r>
        <w:rPr>
          <w:color w:val="auto"/>
          <w:spacing w:val="-3"/>
        </w:rPr>
        <w:t xml:space="preserve"> </w:t>
      </w:r>
      <w:r>
        <w:rPr>
          <w:color w:val="auto"/>
        </w:rPr>
        <w:t>also</w:t>
      </w:r>
      <w:r>
        <w:rPr>
          <w:color w:val="auto"/>
          <w:spacing w:val="-3"/>
        </w:rPr>
        <w:t xml:space="preserve"> </w:t>
      </w:r>
      <w:r>
        <w:rPr>
          <w:color w:val="auto"/>
        </w:rPr>
        <w:t>examines</w:t>
      </w:r>
      <w:r>
        <w:rPr>
          <w:color w:val="auto"/>
          <w:spacing w:val="-3"/>
        </w:rPr>
        <w:t xml:space="preserve"> </w:t>
      </w:r>
      <w:r>
        <w:rPr>
          <w:color w:val="auto"/>
        </w:rPr>
        <w:t xml:space="preserve">layer-wise performance and model </w:t>
      </w:r>
      <w:r>
        <w:rPr>
          <w:color w:val="auto"/>
          <w:lang w:val="en-IN"/>
        </w:rPr>
        <w:t>interoperability</w:t>
      </w:r>
      <w:r>
        <w:rPr>
          <w:color w:val="auto"/>
        </w:rPr>
        <w:t xml:space="preserve"> to ensure the system’s reliability.</w:t>
      </w:r>
    </w:p>
    <w:p w14:paraId="5D292FD6">
      <w:pPr>
        <w:pStyle w:val="10"/>
        <w:spacing w:before="4"/>
        <w:jc w:val="both"/>
        <w:rPr>
          <w:color w:val="auto"/>
        </w:rPr>
      </w:pPr>
    </w:p>
    <w:p w14:paraId="437F486D">
      <w:pPr>
        <w:pStyle w:val="7"/>
        <w:numPr>
          <w:ilvl w:val="2"/>
          <w:numId w:val="3"/>
        </w:numPr>
        <w:tabs>
          <w:tab w:val="left" w:pos="383"/>
        </w:tabs>
        <w:spacing w:before="0" w:after="0" w:line="294" w:lineRule="exact"/>
        <w:ind w:left="383" w:right="0" w:hanging="230"/>
        <w:jc w:val="both"/>
        <w:rPr>
          <w:color w:val="auto"/>
        </w:rPr>
      </w:pPr>
      <w:r>
        <w:rPr>
          <w:color w:val="auto"/>
        </w:rPr>
        <w:t>Technical</w:t>
      </w:r>
      <w:r>
        <w:rPr>
          <w:color w:val="auto"/>
          <w:spacing w:val="-3"/>
        </w:rPr>
        <w:t xml:space="preserve"> </w:t>
      </w:r>
      <w:r>
        <w:rPr>
          <w:color w:val="auto"/>
        </w:rPr>
        <w:t>and</w:t>
      </w:r>
      <w:r>
        <w:rPr>
          <w:color w:val="auto"/>
          <w:spacing w:val="-2"/>
        </w:rPr>
        <w:t xml:space="preserve"> </w:t>
      </w:r>
      <w:r>
        <w:rPr>
          <w:color w:val="auto"/>
        </w:rPr>
        <w:t>Business</w:t>
      </w:r>
      <w:r>
        <w:rPr>
          <w:color w:val="auto"/>
          <w:spacing w:val="-2"/>
        </w:rPr>
        <w:t xml:space="preserve"> Requirements:</w:t>
      </w:r>
    </w:p>
    <w:p w14:paraId="7EE5E75C">
      <w:pPr>
        <w:pStyle w:val="10"/>
        <w:ind w:left="153"/>
        <w:jc w:val="both"/>
        <w:rPr>
          <w:color w:val="auto"/>
        </w:rPr>
      </w:pPr>
      <w:r>
        <w:rPr>
          <w:color w:val="auto"/>
        </w:rPr>
        <w:t>The project needs to meet technical standards for efficiency and accuracy while also being adaptable for future</w:t>
      </w:r>
      <w:r>
        <w:rPr>
          <w:color w:val="auto"/>
          <w:spacing w:val="-4"/>
        </w:rPr>
        <w:t xml:space="preserve"> </w:t>
      </w:r>
      <w:r>
        <w:rPr>
          <w:color w:val="auto"/>
        </w:rPr>
        <w:t>integration</w:t>
      </w:r>
      <w:r>
        <w:rPr>
          <w:color w:val="auto"/>
          <w:spacing w:val="-3"/>
        </w:rPr>
        <w:t xml:space="preserve"> </w:t>
      </w:r>
      <w:r>
        <w:rPr>
          <w:color w:val="auto"/>
        </w:rPr>
        <w:t>into</w:t>
      </w:r>
      <w:r>
        <w:rPr>
          <w:color w:val="auto"/>
          <w:spacing w:val="-3"/>
        </w:rPr>
        <w:t xml:space="preserve"> </w:t>
      </w:r>
      <w:r>
        <w:rPr>
          <w:color w:val="auto"/>
        </w:rPr>
        <w:t>larger</w:t>
      </w:r>
      <w:r>
        <w:rPr>
          <w:color w:val="auto"/>
          <w:spacing w:val="-3"/>
        </w:rPr>
        <w:t xml:space="preserve"> </w:t>
      </w:r>
      <w:r>
        <w:rPr>
          <w:color w:val="auto"/>
        </w:rPr>
        <w:t>systems.</w:t>
      </w:r>
      <w:r>
        <w:rPr>
          <w:color w:val="auto"/>
          <w:spacing w:val="-3"/>
        </w:rPr>
        <w:t xml:space="preserve"> </w:t>
      </w:r>
      <w:r>
        <w:rPr>
          <w:color w:val="auto"/>
        </w:rPr>
        <w:t>This</w:t>
      </w:r>
      <w:r>
        <w:rPr>
          <w:color w:val="auto"/>
          <w:spacing w:val="-3"/>
        </w:rPr>
        <w:t xml:space="preserve"> </w:t>
      </w:r>
      <w:r>
        <w:rPr>
          <w:color w:val="auto"/>
        </w:rPr>
        <w:t>includes</w:t>
      </w:r>
      <w:r>
        <w:rPr>
          <w:color w:val="auto"/>
          <w:spacing w:val="-3"/>
        </w:rPr>
        <w:t xml:space="preserve"> </w:t>
      </w:r>
      <w:r>
        <w:rPr>
          <w:color w:val="auto"/>
        </w:rPr>
        <w:t>following</w:t>
      </w:r>
      <w:r>
        <w:rPr>
          <w:color w:val="auto"/>
          <w:spacing w:val="-3"/>
        </w:rPr>
        <w:t xml:space="preserve"> </w:t>
      </w:r>
      <w:r>
        <w:rPr>
          <w:color w:val="auto"/>
        </w:rPr>
        <w:t>best</w:t>
      </w:r>
      <w:r>
        <w:rPr>
          <w:color w:val="auto"/>
          <w:spacing w:val="-3"/>
        </w:rPr>
        <w:t xml:space="preserve"> </w:t>
      </w:r>
      <w:r>
        <w:rPr>
          <w:color w:val="auto"/>
        </w:rPr>
        <w:t>practices</w:t>
      </w:r>
      <w:r>
        <w:rPr>
          <w:color w:val="auto"/>
          <w:spacing w:val="-1"/>
        </w:rPr>
        <w:t xml:space="preserve"> </w:t>
      </w:r>
      <w:r>
        <w:rPr>
          <w:color w:val="auto"/>
        </w:rPr>
        <w:t>in</w:t>
      </w:r>
      <w:r>
        <w:rPr>
          <w:color w:val="auto"/>
          <w:spacing w:val="-3"/>
        </w:rPr>
        <w:t xml:space="preserve"> </w:t>
      </w:r>
      <w:r>
        <w:rPr>
          <w:color w:val="auto"/>
        </w:rPr>
        <w:t>data</w:t>
      </w:r>
      <w:r>
        <w:rPr>
          <w:color w:val="auto"/>
          <w:spacing w:val="-4"/>
        </w:rPr>
        <w:t xml:space="preserve"> </w:t>
      </w:r>
      <w:r>
        <w:rPr>
          <w:color w:val="auto"/>
        </w:rPr>
        <w:t>preprocessing,</w:t>
      </w:r>
      <w:r>
        <w:rPr>
          <w:color w:val="auto"/>
          <w:spacing w:val="-3"/>
        </w:rPr>
        <w:t xml:space="preserve"> </w:t>
      </w:r>
      <w:r>
        <w:rPr>
          <w:color w:val="auto"/>
        </w:rPr>
        <w:t>model training, and performance evaluation, as well as ensuring that the final solution is scalable.</w:t>
      </w:r>
    </w:p>
    <w:p w14:paraId="34FBE543">
      <w:pPr>
        <w:pStyle w:val="10"/>
        <w:jc w:val="both"/>
        <w:rPr>
          <w:color w:val="auto"/>
        </w:rPr>
      </w:pPr>
    </w:p>
    <w:p w14:paraId="7D5EFC9A">
      <w:pPr>
        <w:pStyle w:val="10"/>
        <w:spacing w:before="262"/>
        <w:jc w:val="both"/>
        <w:rPr>
          <w:color w:val="auto"/>
        </w:rPr>
      </w:pPr>
    </w:p>
    <w:p w14:paraId="290AFA59">
      <w:pPr>
        <w:pStyle w:val="12"/>
        <w:numPr>
          <w:ilvl w:val="1"/>
          <w:numId w:val="3"/>
        </w:numPr>
        <w:tabs>
          <w:tab w:val="left" w:pos="513"/>
        </w:tabs>
        <w:spacing w:before="0" w:after="0" w:line="240" w:lineRule="auto"/>
        <w:ind w:left="513" w:right="0" w:hanging="360"/>
        <w:jc w:val="both"/>
        <w:rPr>
          <w:b/>
          <w:color w:val="auto"/>
          <w:sz w:val="24"/>
        </w:rPr>
      </w:pPr>
      <w:r>
        <w:rPr>
          <w:b/>
          <w:color w:val="auto"/>
          <w:sz w:val="24"/>
        </w:rPr>
        <w:t>System</w:t>
      </w:r>
      <w:r>
        <w:rPr>
          <w:b/>
          <w:color w:val="auto"/>
          <w:spacing w:val="-3"/>
          <w:sz w:val="24"/>
        </w:rPr>
        <w:t xml:space="preserve"> </w:t>
      </w:r>
      <w:r>
        <w:rPr>
          <w:b/>
          <w:color w:val="auto"/>
          <w:spacing w:val="-2"/>
          <w:sz w:val="24"/>
        </w:rPr>
        <w:t>Design</w:t>
      </w:r>
    </w:p>
    <w:p w14:paraId="31B56420">
      <w:pPr>
        <w:pStyle w:val="10"/>
        <w:spacing w:before="35"/>
        <w:jc w:val="both"/>
        <w:rPr>
          <w:b/>
          <w:color w:val="auto"/>
        </w:rPr>
      </w:pPr>
    </w:p>
    <w:p w14:paraId="257FDF8A">
      <w:pPr>
        <w:pStyle w:val="7"/>
        <w:numPr>
          <w:ilvl w:val="2"/>
          <w:numId w:val="3"/>
        </w:numPr>
        <w:tabs>
          <w:tab w:val="left" w:pos="383"/>
        </w:tabs>
        <w:spacing w:before="0" w:after="0" w:line="294" w:lineRule="exact"/>
        <w:ind w:left="383" w:right="0" w:hanging="230"/>
        <w:jc w:val="both"/>
        <w:rPr>
          <w:color w:val="auto"/>
        </w:rPr>
      </w:pPr>
      <w:r>
        <w:rPr>
          <w:color w:val="auto"/>
        </w:rPr>
        <w:t>High-Level</w:t>
      </w:r>
      <w:r>
        <w:rPr>
          <w:color w:val="auto"/>
          <w:spacing w:val="-2"/>
        </w:rPr>
        <w:t xml:space="preserve"> Architecture:</w:t>
      </w:r>
    </w:p>
    <w:p w14:paraId="0BE33F08">
      <w:pPr>
        <w:pStyle w:val="10"/>
        <w:spacing w:line="276" w:lineRule="exact"/>
        <w:ind w:left="153"/>
        <w:jc w:val="both"/>
        <w:rPr>
          <w:color w:val="auto"/>
        </w:rPr>
      </w:pPr>
      <w:r>
        <w:rPr>
          <w:color w:val="auto"/>
        </w:rPr>
        <w:t>The</w:t>
      </w:r>
      <w:r>
        <w:rPr>
          <w:color w:val="auto"/>
          <w:spacing w:val="-5"/>
        </w:rPr>
        <w:t xml:space="preserve"> </w:t>
      </w:r>
      <w:r>
        <w:rPr>
          <w:color w:val="auto"/>
        </w:rPr>
        <w:t>system</w:t>
      </w:r>
      <w:r>
        <w:rPr>
          <w:color w:val="auto"/>
          <w:spacing w:val="-1"/>
        </w:rPr>
        <w:t xml:space="preserve"> </w:t>
      </w:r>
      <w:r>
        <w:rPr>
          <w:color w:val="auto"/>
        </w:rPr>
        <w:t>is</w:t>
      </w:r>
      <w:r>
        <w:rPr>
          <w:color w:val="auto"/>
          <w:spacing w:val="-1"/>
        </w:rPr>
        <w:t xml:space="preserve"> </w:t>
      </w:r>
      <w:r>
        <w:rPr>
          <w:color w:val="auto"/>
        </w:rPr>
        <w:t>divided</w:t>
      </w:r>
      <w:r>
        <w:rPr>
          <w:color w:val="auto"/>
          <w:spacing w:val="-1"/>
        </w:rPr>
        <w:t xml:space="preserve"> </w:t>
      </w:r>
      <w:r>
        <w:rPr>
          <w:color w:val="auto"/>
        </w:rPr>
        <w:t>into</w:t>
      </w:r>
      <w:r>
        <w:rPr>
          <w:color w:val="auto"/>
          <w:spacing w:val="-1"/>
        </w:rPr>
        <w:t xml:space="preserve"> </w:t>
      </w:r>
      <w:r>
        <w:rPr>
          <w:color w:val="auto"/>
        </w:rPr>
        <w:t>several</w:t>
      </w:r>
      <w:r>
        <w:rPr>
          <w:color w:val="auto"/>
          <w:spacing w:val="-1"/>
        </w:rPr>
        <w:t xml:space="preserve"> </w:t>
      </w:r>
      <w:r>
        <w:rPr>
          <w:color w:val="auto"/>
        </w:rPr>
        <w:t>interconnected</w:t>
      </w:r>
      <w:r>
        <w:rPr>
          <w:color w:val="auto"/>
          <w:spacing w:val="1"/>
        </w:rPr>
        <w:t xml:space="preserve"> </w:t>
      </w:r>
      <w:r>
        <w:rPr>
          <w:color w:val="auto"/>
          <w:spacing w:val="-2"/>
        </w:rPr>
        <w:t>components:</w:t>
      </w:r>
    </w:p>
    <w:p w14:paraId="7E6061EE">
      <w:pPr>
        <w:pStyle w:val="10"/>
        <w:spacing w:before="3"/>
        <w:jc w:val="both"/>
        <w:rPr>
          <w:color w:val="auto"/>
        </w:rPr>
      </w:pPr>
    </w:p>
    <w:p w14:paraId="1AE477F7">
      <w:pPr>
        <w:pStyle w:val="12"/>
        <w:numPr>
          <w:ilvl w:val="3"/>
          <w:numId w:val="3"/>
        </w:numPr>
        <w:tabs>
          <w:tab w:val="left" w:pos="874"/>
        </w:tabs>
        <w:spacing w:before="0" w:after="0" w:line="240" w:lineRule="auto"/>
        <w:ind w:left="874" w:right="170" w:hanging="361"/>
        <w:jc w:val="both"/>
        <w:rPr>
          <w:color w:val="auto"/>
          <w:sz w:val="24"/>
        </w:rPr>
      </w:pPr>
      <w:r>
        <w:rPr>
          <w:b/>
          <w:color w:val="auto"/>
          <w:sz w:val="24"/>
        </w:rPr>
        <w:t>Data</w:t>
      </w:r>
      <w:r>
        <w:rPr>
          <w:b/>
          <w:color w:val="auto"/>
          <w:spacing w:val="-4"/>
          <w:sz w:val="24"/>
        </w:rPr>
        <w:t xml:space="preserve"> </w:t>
      </w:r>
      <w:r>
        <w:rPr>
          <w:b/>
          <w:color w:val="auto"/>
          <w:sz w:val="24"/>
        </w:rPr>
        <w:t>Layer:</w:t>
      </w:r>
      <w:r>
        <w:rPr>
          <w:b/>
          <w:color w:val="auto"/>
          <w:spacing w:val="-5"/>
          <w:sz w:val="24"/>
        </w:rPr>
        <w:t xml:space="preserve"> </w:t>
      </w:r>
      <w:r>
        <w:rPr>
          <w:color w:val="auto"/>
          <w:sz w:val="24"/>
        </w:rPr>
        <w:t>Responsible</w:t>
      </w:r>
      <w:r>
        <w:rPr>
          <w:color w:val="auto"/>
          <w:spacing w:val="-5"/>
          <w:sz w:val="24"/>
        </w:rPr>
        <w:t xml:space="preserve"> </w:t>
      </w:r>
      <w:r>
        <w:rPr>
          <w:color w:val="auto"/>
          <w:sz w:val="24"/>
        </w:rPr>
        <w:t>for</w:t>
      </w:r>
      <w:r>
        <w:rPr>
          <w:color w:val="auto"/>
          <w:spacing w:val="-6"/>
          <w:sz w:val="24"/>
        </w:rPr>
        <w:t xml:space="preserve"> </w:t>
      </w:r>
      <w:r>
        <w:rPr>
          <w:color w:val="auto"/>
          <w:sz w:val="24"/>
        </w:rPr>
        <w:t>data</w:t>
      </w:r>
      <w:r>
        <w:rPr>
          <w:color w:val="auto"/>
          <w:spacing w:val="-5"/>
          <w:sz w:val="24"/>
        </w:rPr>
        <w:t xml:space="preserve"> </w:t>
      </w:r>
      <w:r>
        <w:rPr>
          <w:color w:val="auto"/>
          <w:sz w:val="24"/>
        </w:rPr>
        <w:t>ingestion,</w:t>
      </w:r>
      <w:r>
        <w:rPr>
          <w:color w:val="auto"/>
          <w:spacing w:val="-4"/>
          <w:sz w:val="24"/>
        </w:rPr>
        <w:t xml:space="preserve"> </w:t>
      </w:r>
      <w:r>
        <w:rPr>
          <w:color w:val="auto"/>
          <w:sz w:val="24"/>
        </w:rPr>
        <w:t>preprocessing</w:t>
      </w:r>
      <w:r>
        <w:rPr>
          <w:color w:val="auto"/>
          <w:spacing w:val="-4"/>
          <w:sz w:val="24"/>
        </w:rPr>
        <w:t xml:space="preserve"> </w:t>
      </w:r>
      <w:r>
        <w:rPr>
          <w:color w:val="auto"/>
          <w:sz w:val="24"/>
        </w:rPr>
        <w:t>(normalization,</w:t>
      </w:r>
      <w:r>
        <w:rPr>
          <w:color w:val="auto"/>
          <w:spacing w:val="-4"/>
          <w:sz w:val="24"/>
        </w:rPr>
        <w:t xml:space="preserve"> </w:t>
      </w:r>
      <w:r>
        <w:rPr>
          <w:color w:val="auto"/>
          <w:sz w:val="24"/>
        </w:rPr>
        <w:t>resizing,</w:t>
      </w:r>
      <w:r>
        <w:rPr>
          <w:color w:val="auto"/>
          <w:spacing w:val="-4"/>
          <w:sz w:val="24"/>
        </w:rPr>
        <w:t xml:space="preserve"> </w:t>
      </w:r>
      <w:r>
        <w:rPr>
          <w:color w:val="auto"/>
          <w:sz w:val="24"/>
        </w:rPr>
        <w:t>augmentation), and handling the CIFAR-10 dataset.</w:t>
      </w:r>
    </w:p>
    <w:p w14:paraId="57F6EF6C">
      <w:pPr>
        <w:pStyle w:val="12"/>
        <w:spacing w:after="0" w:line="240" w:lineRule="auto"/>
        <w:jc w:val="both"/>
        <w:rPr>
          <w:color w:val="auto"/>
          <w:sz w:val="24"/>
        </w:rPr>
        <w:sectPr>
          <w:headerReference r:id="rId7" w:type="default"/>
          <w:footerReference r:id="rId8" w:type="default"/>
          <w:pgSz w:w="11910" w:h="16840"/>
          <w:pgMar w:top="980" w:right="708" w:bottom="1060" w:left="566" w:header="766" w:footer="866"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4E3AD6BF">
      <w:pPr>
        <w:pStyle w:val="10"/>
        <w:spacing w:before="8"/>
        <w:jc w:val="both"/>
        <w:rPr>
          <w:color w:val="auto"/>
        </w:rPr>
      </w:pPr>
      <w:r>
        <w:rPr>
          <w:color w:val="auto"/>
        </w:rPr>
        <mc:AlternateContent>
          <mc:Choice Requires="wps">
            <w:drawing>
              <wp:anchor distT="0" distB="0" distL="0" distR="0" simplePos="0" relativeHeight="251662336" behindDoc="0" locked="0" layoutInCell="1" allowOverlap="1">
                <wp:simplePos x="0" y="0"/>
                <wp:positionH relativeFrom="page">
                  <wp:posOffset>1176655</wp:posOffset>
                </wp:positionH>
                <wp:positionV relativeFrom="page">
                  <wp:posOffset>9989185</wp:posOffset>
                </wp:positionV>
                <wp:extent cx="5376545" cy="9525"/>
                <wp:effectExtent l="0" t="0" r="0" b="0"/>
                <wp:wrapNone/>
                <wp:docPr id="24" name="Graphic 24"/>
                <wp:cNvGraphicFramePr/>
                <a:graphic xmlns:a="http://schemas.openxmlformats.org/drawingml/2006/main">
                  <a:graphicData uri="http://schemas.microsoft.com/office/word/2010/wordprocessingShape">
                    <wps:wsp>
                      <wps:cNvSpPr/>
                      <wps:spPr>
                        <a:xfrm>
                          <a:off x="0" y="0"/>
                          <a:ext cx="5376545" cy="9525"/>
                        </a:xfrm>
                        <a:custGeom>
                          <a:avLst/>
                          <a:gdLst/>
                          <a:ahLst/>
                          <a:cxnLst/>
                          <a:rect l="l" t="t" r="r" b="b"/>
                          <a:pathLst>
                            <a:path w="5376545" h="9525">
                              <a:moveTo>
                                <a:pt x="5376037" y="0"/>
                              </a:moveTo>
                              <a:lnTo>
                                <a:pt x="0" y="0"/>
                              </a:lnTo>
                              <a:lnTo>
                                <a:pt x="0" y="9144"/>
                              </a:lnTo>
                              <a:lnTo>
                                <a:pt x="5376037" y="9144"/>
                              </a:lnTo>
                              <a:lnTo>
                                <a:pt x="5376037" y="0"/>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92.65pt;margin-top:786.55pt;height:0.75pt;width:423.35pt;mso-position-horizontal-relative:page;mso-position-vertical-relative:page;z-index:251662336;mso-width-relative:page;mso-height-relative:page;" fillcolor="#000000" filled="t" stroked="f" coordsize="5376545,9525" o:gfxdata="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FBccHaAAAADgEAAA8AAAAAAAAAAQAgAAAAIgAAAGRycy9kb3ducmV2LnhtbFBLAQIUABQAAAAI&#10;AIdO4kDS4ODoJAIAAN4EAAAOAAAAAAAAAAEAIAAAACkBAABkcnMvZTJvRG9jLnhtbFBLBQYAAAAA&#10;BgAGAFkBAAC/BQAAAAA=&#10;" path="m5376037,0l0,0,0,9144,5376037,9144,5376037,0xe">
                <v:fill on="t" focussize="0,0"/>
                <v:stroke on="f"/>
                <v:imagedata o:title=""/>
                <o:lock v:ext="edit" aspectratio="f"/>
                <v:textbox inset="0mm,0mm,0mm,0mm"/>
              </v:shape>
            </w:pict>
          </mc:Fallback>
        </mc:AlternateContent>
      </w:r>
    </w:p>
    <w:p w14:paraId="033D494B">
      <w:pPr>
        <w:pStyle w:val="12"/>
        <w:numPr>
          <w:ilvl w:val="3"/>
          <w:numId w:val="3"/>
        </w:numPr>
        <w:tabs>
          <w:tab w:val="left" w:pos="874"/>
        </w:tabs>
        <w:spacing w:before="0" w:after="0" w:line="240" w:lineRule="auto"/>
        <w:ind w:left="874" w:right="291" w:hanging="361"/>
        <w:jc w:val="both"/>
        <w:rPr>
          <w:color w:val="auto"/>
          <w:sz w:val="24"/>
        </w:rPr>
      </w:pPr>
      <w:r>
        <w:rPr>
          <w:b/>
          <w:color w:val="auto"/>
          <w:sz w:val="24"/>
        </w:rPr>
        <w:t>Model</w:t>
      </w:r>
      <w:r>
        <w:rPr>
          <w:b/>
          <w:color w:val="auto"/>
          <w:spacing w:val="-3"/>
          <w:sz w:val="24"/>
        </w:rPr>
        <w:t xml:space="preserve"> </w:t>
      </w:r>
      <w:r>
        <w:rPr>
          <w:b/>
          <w:color w:val="auto"/>
          <w:sz w:val="24"/>
        </w:rPr>
        <w:t>Layer:</w:t>
      </w:r>
      <w:r>
        <w:rPr>
          <w:b/>
          <w:color w:val="auto"/>
          <w:spacing w:val="-4"/>
          <w:sz w:val="24"/>
        </w:rPr>
        <w:t xml:space="preserve"> </w:t>
      </w:r>
      <w:r>
        <w:rPr>
          <w:color w:val="auto"/>
          <w:sz w:val="24"/>
        </w:rPr>
        <w:t>Comprises</w:t>
      </w:r>
      <w:r>
        <w:rPr>
          <w:color w:val="auto"/>
          <w:spacing w:val="-3"/>
          <w:sz w:val="24"/>
        </w:rPr>
        <w:t xml:space="preserve"> </w:t>
      </w:r>
      <w:r>
        <w:rPr>
          <w:color w:val="auto"/>
          <w:sz w:val="24"/>
        </w:rPr>
        <w:t>the</w:t>
      </w:r>
      <w:r>
        <w:rPr>
          <w:color w:val="auto"/>
          <w:spacing w:val="-3"/>
          <w:sz w:val="24"/>
        </w:rPr>
        <w:t xml:space="preserve"> </w:t>
      </w:r>
      <w:r>
        <w:rPr>
          <w:color w:val="auto"/>
          <w:sz w:val="24"/>
        </w:rPr>
        <w:t>CNN</w:t>
      </w:r>
      <w:r>
        <w:rPr>
          <w:color w:val="auto"/>
          <w:spacing w:val="-3"/>
          <w:sz w:val="24"/>
        </w:rPr>
        <w:t xml:space="preserve"> </w:t>
      </w:r>
      <w:r>
        <w:rPr>
          <w:color w:val="auto"/>
          <w:sz w:val="24"/>
        </w:rPr>
        <w:t>architecture</w:t>
      </w:r>
      <w:r>
        <w:rPr>
          <w:color w:val="auto"/>
          <w:spacing w:val="-5"/>
          <w:sz w:val="24"/>
        </w:rPr>
        <w:t xml:space="preserve"> </w:t>
      </w:r>
      <w:r>
        <w:rPr>
          <w:color w:val="auto"/>
          <w:sz w:val="24"/>
        </w:rPr>
        <w:t>used</w:t>
      </w:r>
      <w:r>
        <w:rPr>
          <w:color w:val="auto"/>
          <w:spacing w:val="-3"/>
          <w:sz w:val="24"/>
        </w:rPr>
        <w:t xml:space="preserve"> </w:t>
      </w:r>
      <w:r>
        <w:rPr>
          <w:color w:val="auto"/>
          <w:sz w:val="24"/>
        </w:rPr>
        <w:t>for</w:t>
      </w:r>
      <w:r>
        <w:rPr>
          <w:color w:val="auto"/>
          <w:spacing w:val="-5"/>
          <w:sz w:val="24"/>
        </w:rPr>
        <w:t xml:space="preserve"> </w:t>
      </w:r>
      <w:r>
        <w:rPr>
          <w:color w:val="auto"/>
          <w:sz w:val="24"/>
        </w:rPr>
        <w:t>feature</w:t>
      </w:r>
      <w:r>
        <w:rPr>
          <w:color w:val="auto"/>
          <w:spacing w:val="-3"/>
          <w:sz w:val="24"/>
        </w:rPr>
        <w:t xml:space="preserve"> </w:t>
      </w:r>
      <w:r>
        <w:rPr>
          <w:color w:val="auto"/>
          <w:sz w:val="24"/>
        </w:rPr>
        <w:t>extraction</w:t>
      </w:r>
      <w:r>
        <w:rPr>
          <w:color w:val="auto"/>
          <w:spacing w:val="-3"/>
          <w:sz w:val="24"/>
        </w:rPr>
        <w:t xml:space="preserve"> </w:t>
      </w:r>
      <w:r>
        <w:rPr>
          <w:color w:val="auto"/>
          <w:sz w:val="24"/>
        </w:rPr>
        <w:t>and</w:t>
      </w:r>
      <w:r>
        <w:rPr>
          <w:color w:val="auto"/>
          <w:spacing w:val="-3"/>
          <w:sz w:val="24"/>
        </w:rPr>
        <w:t xml:space="preserve"> </w:t>
      </w:r>
      <w:r>
        <w:rPr>
          <w:color w:val="auto"/>
          <w:sz w:val="24"/>
        </w:rPr>
        <w:t>classification.</w:t>
      </w:r>
      <w:r>
        <w:rPr>
          <w:color w:val="auto"/>
          <w:spacing w:val="-3"/>
          <w:sz w:val="24"/>
        </w:rPr>
        <w:t xml:space="preserve"> </w:t>
      </w:r>
      <w:r>
        <w:rPr>
          <w:color w:val="auto"/>
          <w:sz w:val="24"/>
        </w:rPr>
        <w:t>This layer includes convolutional layers, pooling layers, dense layers, and dropout for regularization.</w:t>
      </w:r>
    </w:p>
    <w:p w14:paraId="08F7EAD4">
      <w:pPr>
        <w:pStyle w:val="12"/>
        <w:numPr>
          <w:ilvl w:val="3"/>
          <w:numId w:val="3"/>
        </w:numPr>
        <w:tabs>
          <w:tab w:val="left" w:pos="874"/>
        </w:tabs>
        <w:spacing w:before="1" w:after="0" w:line="240" w:lineRule="auto"/>
        <w:ind w:left="874" w:right="139" w:hanging="361"/>
        <w:jc w:val="both"/>
        <w:rPr>
          <w:color w:val="auto"/>
          <w:sz w:val="24"/>
        </w:rPr>
      </w:pPr>
      <w:r>
        <w:rPr>
          <w:b/>
          <w:color w:val="auto"/>
          <w:sz w:val="24"/>
        </w:rPr>
        <w:t>Training</w:t>
      </w:r>
      <w:r>
        <w:rPr>
          <w:b/>
          <w:color w:val="auto"/>
          <w:spacing w:val="-4"/>
          <w:sz w:val="24"/>
        </w:rPr>
        <w:t xml:space="preserve"> </w:t>
      </w:r>
      <w:r>
        <w:rPr>
          <w:b/>
          <w:color w:val="auto"/>
          <w:sz w:val="24"/>
        </w:rPr>
        <w:t>and</w:t>
      </w:r>
      <w:r>
        <w:rPr>
          <w:b/>
          <w:color w:val="auto"/>
          <w:spacing w:val="-4"/>
          <w:sz w:val="24"/>
        </w:rPr>
        <w:t xml:space="preserve"> </w:t>
      </w:r>
      <w:r>
        <w:rPr>
          <w:b/>
          <w:color w:val="auto"/>
          <w:sz w:val="24"/>
        </w:rPr>
        <w:t>Evaluation</w:t>
      </w:r>
      <w:r>
        <w:rPr>
          <w:b/>
          <w:color w:val="auto"/>
          <w:spacing w:val="-4"/>
          <w:sz w:val="24"/>
        </w:rPr>
        <w:t xml:space="preserve"> </w:t>
      </w:r>
      <w:r>
        <w:rPr>
          <w:b/>
          <w:color w:val="auto"/>
          <w:sz w:val="24"/>
        </w:rPr>
        <w:t>Module:</w:t>
      </w:r>
      <w:r>
        <w:rPr>
          <w:b/>
          <w:color w:val="auto"/>
          <w:spacing w:val="-3"/>
          <w:sz w:val="24"/>
        </w:rPr>
        <w:t xml:space="preserve"> </w:t>
      </w:r>
      <w:r>
        <w:rPr>
          <w:color w:val="auto"/>
          <w:sz w:val="24"/>
        </w:rPr>
        <w:t>Implements</w:t>
      </w:r>
      <w:r>
        <w:rPr>
          <w:color w:val="auto"/>
          <w:spacing w:val="-4"/>
          <w:sz w:val="24"/>
        </w:rPr>
        <w:t xml:space="preserve"> </w:t>
      </w:r>
      <w:r>
        <w:rPr>
          <w:color w:val="auto"/>
          <w:sz w:val="24"/>
        </w:rPr>
        <w:t>optimization</w:t>
      </w:r>
      <w:r>
        <w:rPr>
          <w:color w:val="auto"/>
          <w:spacing w:val="-4"/>
          <w:sz w:val="24"/>
        </w:rPr>
        <w:t xml:space="preserve"> </w:t>
      </w:r>
      <w:r>
        <w:rPr>
          <w:color w:val="auto"/>
          <w:sz w:val="24"/>
        </w:rPr>
        <w:t>techniques,</w:t>
      </w:r>
      <w:r>
        <w:rPr>
          <w:color w:val="auto"/>
          <w:spacing w:val="-4"/>
          <w:sz w:val="24"/>
        </w:rPr>
        <w:t xml:space="preserve"> </w:t>
      </w:r>
      <w:r>
        <w:rPr>
          <w:color w:val="auto"/>
          <w:sz w:val="24"/>
        </w:rPr>
        <w:t>manages</w:t>
      </w:r>
      <w:r>
        <w:rPr>
          <w:color w:val="auto"/>
          <w:spacing w:val="-4"/>
          <w:sz w:val="24"/>
        </w:rPr>
        <w:t xml:space="preserve"> </w:t>
      </w:r>
      <w:r>
        <w:rPr>
          <w:color w:val="auto"/>
          <w:sz w:val="24"/>
        </w:rPr>
        <w:t>the</w:t>
      </w:r>
      <w:r>
        <w:rPr>
          <w:color w:val="auto"/>
          <w:spacing w:val="-4"/>
          <w:sz w:val="24"/>
        </w:rPr>
        <w:t xml:space="preserve"> </w:t>
      </w:r>
      <w:r>
        <w:rPr>
          <w:color w:val="auto"/>
          <w:sz w:val="24"/>
        </w:rPr>
        <w:t>training</w:t>
      </w:r>
      <w:r>
        <w:rPr>
          <w:color w:val="auto"/>
          <w:spacing w:val="-4"/>
          <w:sz w:val="24"/>
        </w:rPr>
        <w:t xml:space="preserve"> </w:t>
      </w:r>
      <w:r>
        <w:rPr>
          <w:color w:val="auto"/>
          <w:sz w:val="24"/>
        </w:rPr>
        <w:t>loop (with epochs and batch processing), and computes performance metrics.</w:t>
      </w:r>
    </w:p>
    <w:p w14:paraId="246E7211">
      <w:pPr>
        <w:pStyle w:val="12"/>
        <w:numPr>
          <w:ilvl w:val="3"/>
          <w:numId w:val="3"/>
        </w:numPr>
        <w:tabs>
          <w:tab w:val="left" w:pos="874"/>
        </w:tabs>
        <w:spacing w:before="0" w:after="0" w:line="240" w:lineRule="auto"/>
        <w:ind w:left="874" w:right="129" w:hanging="361"/>
        <w:jc w:val="both"/>
        <w:rPr>
          <w:color w:val="auto"/>
          <w:sz w:val="24"/>
        </w:rPr>
      </w:pPr>
      <w:r>
        <w:rPr>
          <w:b/>
          <w:color w:val="auto"/>
          <w:sz w:val="24"/>
        </w:rPr>
        <w:t>Interpretability</w:t>
      </w:r>
      <w:r>
        <w:rPr>
          <w:b/>
          <w:color w:val="auto"/>
          <w:spacing w:val="-5"/>
          <w:sz w:val="24"/>
        </w:rPr>
        <w:t xml:space="preserve"> </w:t>
      </w:r>
      <w:r>
        <w:rPr>
          <w:b/>
          <w:color w:val="auto"/>
          <w:sz w:val="24"/>
        </w:rPr>
        <w:t>Module:</w:t>
      </w:r>
      <w:r>
        <w:rPr>
          <w:b/>
          <w:color w:val="auto"/>
          <w:spacing w:val="-2"/>
          <w:sz w:val="24"/>
        </w:rPr>
        <w:t xml:space="preserve"> </w:t>
      </w:r>
      <w:r>
        <w:rPr>
          <w:color w:val="auto"/>
          <w:sz w:val="24"/>
        </w:rPr>
        <w:t>Integrates</w:t>
      </w:r>
      <w:r>
        <w:rPr>
          <w:color w:val="auto"/>
          <w:spacing w:val="-5"/>
          <w:sz w:val="24"/>
        </w:rPr>
        <w:t xml:space="preserve"> </w:t>
      </w:r>
      <w:r>
        <w:rPr>
          <w:color w:val="auto"/>
          <w:sz w:val="24"/>
        </w:rPr>
        <w:t>Grad-CAM</w:t>
      </w:r>
      <w:r>
        <w:rPr>
          <w:color w:val="auto"/>
          <w:spacing w:val="-5"/>
          <w:sz w:val="24"/>
        </w:rPr>
        <w:t xml:space="preserve"> </w:t>
      </w:r>
      <w:r>
        <w:rPr>
          <w:color w:val="auto"/>
          <w:sz w:val="24"/>
        </w:rPr>
        <w:t>to</w:t>
      </w:r>
      <w:r>
        <w:rPr>
          <w:color w:val="auto"/>
          <w:spacing w:val="-5"/>
          <w:sz w:val="24"/>
        </w:rPr>
        <w:t xml:space="preserve"> </w:t>
      </w:r>
      <w:r>
        <w:rPr>
          <w:color w:val="auto"/>
          <w:sz w:val="24"/>
        </w:rPr>
        <w:t>generate</w:t>
      </w:r>
      <w:r>
        <w:rPr>
          <w:color w:val="auto"/>
          <w:spacing w:val="-5"/>
          <w:sz w:val="24"/>
        </w:rPr>
        <w:t xml:space="preserve"> </w:t>
      </w:r>
      <w:r>
        <w:rPr>
          <w:color w:val="auto"/>
          <w:sz w:val="24"/>
        </w:rPr>
        <w:t>heatmaps,</w:t>
      </w:r>
      <w:r>
        <w:rPr>
          <w:color w:val="auto"/>
          <w:spacing w:val="-3"/>
          <w:sz w:val="24"/>
        </w:rPr>
        <w:t xml:space="preserve"> </w:t>
      </w:r>
      <w:r>
        <w:rPr>
          <w:color w:val="auto"/>
          <w:sz w:val="24"/>
        </w:rPr>
        <w:t>enabling</w:t>
      </w:r>
      <w:r>
        <w:rPr>
          <w:color w:val="auto"/>
          <w:spacing w:val="-5"/>
          <w:sz w:val="24"/>
        </w:rPr>
        <w:t xml:space="preserve"> </w:t>
      </w:r>
      <w:r>
        <w:rPr>
          <w:color w:val="auto"/>
          <w:sz w:val="24"/>
        </w:rPr>
        <w:t>visualization</w:t>
      </w:r>
      <w:r>
        <w:rPr>
          <w:color w:val="auto"/>
          <w:spacing w:val="-5"/>
          <w:sz w:val="24"/>
        </w:rPr>
        <w:t xml:space="preserve"> </w:t>
      </w:r>
      <w:r>
        <w:rPr>
          <w:color w:val="auto"/>
          <w:sz w:val="24"/>
        </w:rPr>
        <w:t>of</w:t>
      </w:r>
      <w:r>
        <w:rPr>
          <w:color w:val="auto"/>
          <w:spacing w:val="-5"/>
          <w:sz w:val="24"/>
        </w:rPr>
        <w:t xml:space="preserve"> </w:t>
      </w:r>
      <w:r>
        <w:rPr>
          <w:color w:val="auto"/>
          <w:sz w:val="24"/>
        </w:rPr>
        <w:t>the model’s focus areas, and includes threshold tuning mechanisms to refine classification outputs.</w:t>
      </w:r>
    </w:p>
    <w:p w14:paraId="660C771F">
      <w:pPr>
        <w:pStyle w:val="12"/>
        <w:numPr>
          <w:ilvl w:val="3"/>
          <w:numId w:val="3"/>
        </w:numPr>
        <w:tabs>
          <w:tab w:val="left" w:pos="874"/>
        </w:tabs>
        <w:spacing w:before="0" w:after="0" w:line="240" w:lineRule="auto"/>
        <w:ind w:left="874" w:right="87" w:hanging="361"/>
        <w:jc w:val="both"/>
        <w:rPr>
          <w:color w:val="auto"/>
          <w:sz w:val="24"/>
        </w:rPr>
      </w:pPr>
      <w:r>
        <w:rPr>
          <w:b/>
          <w:color w:val="auto"/>
          <w:sz w:val="24"/>
        </w:rPr>
        <w:t>Interface/Output</w:t>
      </w:r>
      <w:r>
        <w:rPr>
          <w:b/>
          <w:color w:val="auto"/>
          <w:spacing w:val="-4"/>
          <w:sz w:val="24"/>
        </w:rPr>
        <w:t xml:space="preserve"> </w:t>
      </w:r>
      <w:r>
        <w:rPr>
          <w:b/>
          <w:color w:val="auto"/>
          <w:sz w:val="24"/>
        </w:rPr>
        <w:t>Module:</w:t>
      </w:r>
      <w:r>
        <w:rPr>
          <w:b/>
          <w:color w:val="auto"/>
          <w:spacing w:val="-4"/>
          <w:sz w:val="24"/>
        </w:rPr>
        <w:t xml:space="preserve"> </w:t>
      </w:r>
      <w:r>
        <w:rPr>
          <w:color w:val="auto"/>
          <w:sz w:val="24"/>
        </w:rPr>
        <w:t>Outputs</w:t>
      </w:r>
      <w:r>
        <w:rPr>
          <w:color w:val="auto"/>
          <w:spacing w:val="-4"/>
          <w:sz w:val="24"/>
        </w:rPr>
        <w:t xml:space="preserve"> </w:t>
      </w:r>
      <w:r>
        <w:rPr>
          <w:color w:val="auto"/>
          <w:sz w:val="24"/>
        </w:rPr>
        <w:t>predictions</w:t>
      </w:r>
      <w:r>
        <w:rPr>
          <w:color w:val="auto"/>
          <w:spacing w:val="-4"/>
          <w:sz w:val="24"/>
        </w:rPr>
        <w:t xml:space="preserve"> </w:t>
      </w:r>
      <w:r>
        <w:rPr>
          <w:color w:val="auto"/>
          <w:sz w:val="24"/>
        </w:rPr>
        <w:t>and</w:t>
      </w:r>
      <w:r>
        <w:rPr>
          <w:color w:val="auto"/>
          <w:spacing w:val="-4"/>
          <w:sz w:val="24"/>
        </w:rPr>
        <w:t xml:space="preserve"> </w:t>
      </w:r>
      <w:r>
        <w:rPr>
          <w:color w:val="auto"/>
          <w:sz w:val="24"/>
        </w:rPr>
        <w:t>visualization</w:t>
      </w:r>
      <w:r>
        <w:rPr>
          <w:color w:val="auto"/>
          <w:spacing w:val="-4"/>
          <w:sz w:val="24"/>
        </w:rPr>
        <w:t xml:space="preserve"> </w:t>
      </w:r>
      <w:r>
        <w:rPr>
          <w:color w:val="auto"/>
          <w:sz w:val="24"/>
        </w:rPr>
        <w:t>results,</w:t>
      </w:r>
      <w:r>
        <w:rPr>
          <w:color w:val="auto"/>
          <w:spacing w:val="-4"/>
          <w:sz w:val="24"/>
        </w:rPr>
        <w:t xml:space="preserve"> </w:t>
      </w:r>
      <w:r>
        <w:rPr>
          <w:color w:val="auto"/>
          <w:sz w:val="24"/>
        </w:rPr>
        <w:t>and</w:t>
      </w:r>
      <w:r>
        <w:rPr>
          <w:color w:val="auto"/>
          <w:spacing w:val="-4"/>
          <w:sz w:val="24"/>
        </w:rPr>
        <w:t xml:space="preserve"> </w:t>
      </w:r>
      <w:r>
        <w:rPr>
          <w:color w:val="auto"/>
          <w:sz w:val="24"/>
        </w:rPr>
        <w:t>provides</w:t>
      </w:r>
      <w:r>
        <w:rPr>
          <w:color w:val="auto"/>
          <w:spacing w:val="-4"/>
          <w:sz w:val="24"/>
        </w:rPr>
        <w:t xml:space="preserve"> </w:t>
      </w:r>
      <w:r>
        <w:rPr>
          <w:color w:val="auto"/>
          <w:sz w:val="24"/>
        </w:rPr>
        <w:t>a</w:t>
      </w:r>
      <w:r>
        <w:rPr>
          <w:color w:val="auto"/>
          <w:spacing w:val="-6"/>
          <w:sz w:val="24"/>
        </w:rPr>
        <w:t xml:space="preserve"> </w:t>
      </w:r>
      <w:r>
        <w:rPr>
          <w:color w:val="auto"/>
          <w:sz w:val="24"/>
        </w:rPr>
        <w:t>mechanism for users to inspect the model’s reasoning.</w:t>
      </w:r>
    </w:p>
    <w:p w14:paraId="28C48BC3">
      <w:pPr>
        <w:pStyle w:val="10"/>
        <w:spacing w:before="4"/>
        <w:jc w:val="both"/>
        <w:rPr>
          <w:color w:val="auto"/>
        </w:rPr>
      </w:pPr>
    </w:p>
    <w:p w14:paraId="6A6B9EDA">
      <w:pPr>
        <w:pStyle w:val="7"/>
        <w:numPr>
          <w:ilvl w:val="2"/>
          <w:numId w:val="3"/>
        </w:numPr>
        <w:tabs>
          <w:tab w:val="left" w:pos="383"/>
        </w:tabs>
        <w:spacing w:before="0" w:after="0" w:line="240" w:lineRule="auto"/>
        <w:ind w:left="383" w:right="0" w:hanging="230"/>
        <w:jc w:val="both"/>
        <w:rPr>
          <w:color w:val="auto"/>
        </w:rPr>
      </w:pPr>
      <w:r>
        <w:rPr>
          <w:color w:val="auto"/>
        </w:rPr>
        <w:t>Data</w:t>
      </w:r>
      <w:r>
        <w:rPr>
          <w:color w:val="auto"/>
          <w:spacing w:val="-1"/>
        </w:rPr>
        <w:t xml:space="preserve"> </w:t>
      </w:r>
      <w:r>
        <w:rPr>
          <w:color w:val="auto"/>
        </w:rPr>
        <w:t>Flow</w:t>
      </w:r>
      <w:r>
        <w:rPr>
          <w:color w:val="auto"/>
          <w:spacing w:val="-1"/>
        </w:rPr>
        <w:t xml:space="preserve"> </w:t>
      </w:r>
      <w:r>
        <w:rPr>
          <w:color w:val="auto"/>
        </w:rPr>
        <w:t xml:space="preserve">and </w:t>
      </w:r>
      <w:r>
        <w:rPr>
          <w:color w:val="auto"/>
          <w:spacing w:val="-2"/>
        </w:rPr>
        <w:t>Process:</w:t>
      </w:r>
    </w:p>
    <w:p w14:paraId="372FDE43">
      <w:pPr>
        <w:pStyle w:val="10"/>
        <w:spacing w:before="2"/>
        <w:jc w:val="both"/>
        <w:rPr>
          <w:b/>
          <w:color w:val="auto"/>
        </w:rPr>
      </w:pPr>
    </w:p>
    <w:p w14:paraId="6EE4D5B2">
      <w:pPr>
        <w:pStyle w:val="12"/>
        <w:numPr>
          <w:ilvl w:val="0"/>
          <w:numId w:val="5"/>
        </w:numPr>
        <w:tabs>
          <w:tab w:val="left" w:pos="874"/>
        </w:tabs>
        <w:spacing w:before="0" w:after="0" w:line="240" w:lineRule="auto"/>
        <w:ind w:left="874" w:right="0" w:hanging="360"/>
        <w:jc w:val="both"/>
        <w:rPr>
          <w:color w:val="auto"/>
          <w:sz w:val="24"/>
        </w:rPr>
      </w:pPr>
      <w:r>
        <w:rPr>
          <w:b/>
          <w:color w:val="auto"/>
          <w:sz w:val="24"/>
        </w:rPr>
        <w:t>Input:</w:t>
      </w:r>
      <w:r>
        <w:rPr>
          <w:b/>
          <w:color w:val="auto"/>
          <w:spacing w:val="-5"/>
          <w:sz w:val="24"/>
        </w:rPr>
        <w:t xml:space="preserve"> </w:t>
      </w:r>
      <w:r>
        <w:rPr>
          <w:color w:val="auto"/>
          <w:sz w:val="24"/>
        </w:rPr>
        <w:t>Raw</w:t>
      </w:r>
      <w:r>
        <w:rPr>
          <w:color w:val="auto"/>
          <w:spacing w:val="-1"/>
          <w:sz w:val="24"/>
        </w:rPr>
        <w:t xml:space="preserve"> </w:t>
      </w:r>
      <w:r>
        <w:rPr>
          <w:color w:val="auto"/>
          <w:sz w:val="24"/>
        </w:rPr>
        <w:t>images</w:t>
      </w:r>
      <w:r>
        <w:rPr>
          <w:color w:val="auto"/>
          <w:spacing w:val="-1"/>
          <w:sz w:val="24"/>
        </w:rPr>
        <w:t xml:space="preserve"> </w:t>
      </w:r>
      <w:r>
        <w:rPr>
          <w:color w:val="auto"/>
          <w:sz w:val="24"/>
        </w:rPr>
        <w:t>from</w:t>
      </w:r>
      <w:r>
        <w:rPr>
          <w:color w:val="auto"/>
          <w:spacing w:val="-1"/>
          <w:sz w:val="24"/>
        </w:rPr>
        <w:t xml:space="preserve"> </w:t>
      </w:r>
      <w:r>
        <w:rPr>
          <w:color w:val="auto"/>
          <w:sz w:val="24"/>
        </w:rPr>
        <w:t>the</w:t>
      </w:r>
      <w:r>
        <w:rPr>
          <w:color w:val="auto"/>
          <w:spacing w:val="-2"/>
          <w:sz w:val="24"/>
        </w:rPr>
        <w:t xml:space="preserve"> </w:t>
      </w:r>
      <w:r>
        <w:rPr>
          <w:color w:val="auto"/>
          <w:sz w:val="24"/>
        </w:rPr>
        <w:t>CIFAR-10</w:t>
      </w:r>
      <w:r>
        <w:rPr>
          <w:color w:val="auto"/>
          <w:spacing w:val="-1"/>
          <w:sz w:val="24"/>
        </w:rPr>
        <w:t xml:space="preserve"> </w:t>
      </w:r>
      <w:r>
        <w:rPr>
          <w:color w:val="auto"/>
          <w:sz w:val="24"/>
        </w:rPr>
        <w:t>dataset</w:t>
      </w:r>
      <w:r>
        <w:rPr>
          <w:color w:val="auto"/>
          <w:spacing w:val="-2"/>
          <w:sz w:val="24"/>
        </w:rPr>
        <w:t xml:space="preserve"> </w:t>
      </w:r>
      <w:r>
        <w:rPr>
          <w:color w:val="auto"/>
          <w:sz w:val="24"/>
        </w:rPr>
        <w:t>are</w:t>
      </w:r>
      <w:r>
        <w:rPr>
          <w:color w:val="auto"/>
          <w:spacing w:val="-2"/>
          <w:sz w:val="24"/>
        </w:rPr>
        <w:t xml:space="preserve"> </w:t>
      </w:r>
      <w:r>
        <w:rPr>
          <w:color w:val="auto"/>
          <w:sz w:val="24"/>
        </w:rPr>
        <w:t>fed</w:t>
      </w:r>
      <w:r>
        <w:rPr>
          <w:color w:val="auto"/>
          <w:spacing w:val="-1"/>
          <w:sz w:val="24"/>
        </w:rPr>
        <w:t xml:space="preserve"> </w:t>
      </w:r>
      <w:r>
        <w:rPr>
          <w:color w:val="auto"/>
          <w:sz w:val="24"/>
        </w:rPr>
        <w:t>into</w:t>
      </w:r>
      <w:r>
        <w:rPr>
          <w:color w:val="auto"/>
          <w:spacing w:val="-1"/>
          <w:sz w:val="24"/>
        </w:rPr>
        <w:t xml:space="preserve"> </w:t>
      </w:r>
      <w:r>
        <w:rPr>
          <w:color w:val="auto"/>
          <w:sz w:val="24"/>
        </w:rPr>
        <w:t>the</w:t>
      </w:r>
      <w:r>
        <w:rPr>
          <w:color w:val="auto"/>
          <w:spacing w:val="-1"/>
          <w:sz w:val="24"/>
        </w:rPr>
        <w:t xml:space="preserve"> </w:t>
      </w:r>
      <w:r>
        <w:rPr>
          <w:color w:val="auto"/>
          <w:sz w:val="24"/>
        </w:rPr>
        <w:t>data</w:t>
      </w:r>
      <w:r>
        <w:rPr>
          <w:color w:val="auto"/>
          <w:spacing w:val="-1"/>
          <w:sz w:val="24"/>
        </w:rPr>
        <w:t xml:space="preserve"> </w:t>
      </w:r>
      <w:r>
        <w:rPr>
          <w:color w:val="auto"/>
          <w:sz w:val="24"/>
        </w:rPr>
        <w:t>preprocessing</w:t>
      </w:r>
      <w:r>
        <w:rPr>
          <w:color w:val="auto"/>
          <w:spacing w:val="-1"/>
          <w:sz w:val="24"/>
        </w:rPr>
        <w:t xml:space="preserve"> </w:t>
      </w:r>
      <w:r>
        <w:rPr>
          <w:color w:val="auto"/>
          <w:spacing w:val="-2"/>
          <w:sz w:val="24"/>
        </w:rPr>
        <w:t>module.</w:t>
      </w:r>
    </w:p>
    <w:p w14:paraId="29B83BBA">
      <w:pPr>
        <w:pStyle w:val="12"/>
        <w:numPr>
          <w:ilvl w:val="0"/>
          <w:numId w:val="5"/>
        </w:numPr>
        <w:tabs>
          <w:tab w:val="left" w:pos="874"/>
        </w:tabs>
        <w:spacing w:before="0" w:after="0" w:line="240" w:lineRule="auto"/>
        <w:ind w:left="874" w:right="0" w:hanging="360"/>
        <w:jc w:val="both"/>
        <w:rPr>
          <w:color w:val="auto"/>
          <w:sz w:val="24"/>
        </w:rPr>
      </w:pPr>
      <w:r>
        <w:rPr>
          <w:b/>
          <w:color w:val="auto"/>
          <w:sz w:val="24"/>
        </w:rPr>
        <w:t xml:space="preserve">Processing: </w:t>
      </w:r>
      <w:r>
        <w:rPr>
          <w:color w:val="auto"/>
          <w:sz w:val="24"/>
        </w:rPr>
        <w:t>Images</w:t>
      </w:r>
      <w:r>
        <w:rPr>
          <w:color w:val="auto"/>
          <w:spacing w:val="-1"/>
          <w:sz w:val="24"/>
        </w:rPr>
        <w:t xml:space="preserve"> </w:t>
      </w:r>
      <w:r>
        <w:rPr>
          <w:color w:val="auto"/>
          <w:sz w:val="24"/>
        </w:rPr>
        <w:t>are normalized</w:t>
      </w:r>
      <w:r>
        <w:rPr>
          <w:color w:val="auto"/>
          <w:spacing w:val="-2"/>
          <w:sz w:val="24"/>
        </w:rPr>
        <w:t xml:space="preserve"> </w:t>
      </w:r>
      <w:r>
        <w:rPr>
          <w:color w:val="auto"/>
          <w:sz w:val="24"/>
        </w:rPr>
        <w:t>and</w:t>
      </w:r>
      <w:r>
        <w:rPr>
          <w:color w:val="auto"/>
          <w:spacing w:val="1"/>
          <w:sz w:val="24"/>
        </w:rPr>
        <w:t xml:space="preserve"> </w:t>
      </w:r>
      <w:r>
        <w:rPr>
          <w:color w:val="auto"/>
          <w:sz w:val="24"/>
        </w:rPr>
        <w:t>augmented.</w:t>
      </w:r>
      <w:r>
        <w:rPr>
          <w:color w:val="auto"/>
          <w:spacing w:val="-1"/>
          <w:sz w:val="24"/>
        </w:rPr>
        <w:t xml:space="preserve"> </w:t>
      </w:r>
      <w:r>
        <w:rPr>
          <w:color w:val="auto"/>
          <w:sz w:val="24"/>
        </w:rPr>
        <w:t>Preprocessed</w:t>
      </w:r>
      <w:r>
        <w:rPr>
          <w:color w:val="auto"/>
          <w:spacing w:val="-2"/>
          <w:sz w:val="24"/>
        </w:rPr>
        <w:t xml:space="preserve"> </w:t>
      </w:r>
      <w:r>
        <w:rPr>
          <w:color w:val="auto"/>
          <w:sz w:val="24"/>
        </w:rPr>
        <w:t>data</w:t>
      </w:r>
      <w:r>
        <w:rPr>
          <w:color w:val="auto"/>
          <w:spacing w:val="-2"/>
          <w:sz w:val="24"/>
        </w:rPr>
        <w:t xml:space="preserve"> </w:t>
      </w:r>
      <w:r>
        <w:rPr>
          <w:color w:val="auto"/>
          <w:sz w:val="24"/>
        </w:rPr>
        <w:t>is</w:t>
      </w:r>
      <w:r>
        <w:rPr>
          <w:color w:val="auto"/>
          <w:spacing w:val="-1"/>
          <w:sz w:val="24"/>
        </w:rPr>
        <w:t xml:space="preserve"> </w:t>
      </w:r>
      <w:r>
        <w:rPr>
          <w:color w:val="auto"/>
          <w:sz w:val="24"/>
        </w:rPr>
        <w:t>then</w:t>
      </w:r>
      <w:r>
        <w:rPr>
          <w:color w:val="auto"/>
          <w:spacing w:val="-2"/>
          <w:sz w:val="24"/>
        </w:rPr>
        <w:t xml:space="preserve"> </w:t>
      </w:r>
      <w:r>
        <w:rPr>
          <w:color w:val="auto"/>
          <w:sz w:val="24"/>
        </w:rPr>
        <w:t>input</w:t>
      </w:r>
      <w:r>
        <w:rPr>
          <w:color w:val="auto"/>
          <w:spacing w:val="-1"/>
          <w:sz w:val="24"/>
        </w:rPr>
        <w:t xml:space="preserve"> </w:t>
      </w:r>
      <w:r>
        <w:rPr>
          <w:color w:val="auto"/>
          <w:sz w:val="24"/>
        </w:rPr>
        <w:t>to</w:t>
      </w:r>
      <w:r>
        <w:rPr>
          <w:color w:val="auto"/>
          <w:spacing w:val="-1"/>
          <w:sz w:val="24"/>
        </w:rPr>
        <w:t xml:space="preserve"> </w:t>
      </w:r>
      <w:r>
        <w:rPr>
          <w:color w:val="auto"/>
          <w:sz w:val="24"/>
        </w:rPr>
        <w:t>the</w:t>
      </w:r>
      <w:r>
        <w:rPr>
          <w:color w:val="auto"/>
          <w:spacing w:val="-2"/>
          <w:sz w:val="24"/>
        </w:rPr>
        <w:t xml:space="preserve"> </w:t>
      </w:r>
      <w:r>
        <w:rPr>
          <w:color w:val="auto"/>
          <w:spacing w:val="-4"/>
          <w:sz w:val="24"/>
        </w:rPr>
        <w:t>CNN.</w:t>
      </w:r>
    </w:p>
    <w:p w14:paraId="096F91A3">
      <w:pPr>
        <w:pStyle w:val="12"/>
        <w:numPr>
          <w:ilvl w:val="0"/>
          <w:numId w:val="5"/>
        </w:numPr>
        <w:tabs>
          <w:tab w:val="left" w:pos="874"/>
        </w:tabs>
        <w:spacing w:before="0" w:after="0" w:line="240" w:lineRule="auto"/>
        <w:ind w:left="874" w:right="1073" w:hanging="361"/>
        <w:jc w:val="both"/>
        <w:rPr>
          <w:color w:val="auto"/>
          <w:sz w:val="24"/>
        </w:rPr>
      </w:pPr>
      <w:r>
        <w:rPr>
          <w:b/>
          <w:color w:val="auto"/>
          <w:sz w:val="24"/>
        </w:rPr>
        <w:t>Feature</w:t>
      </w:r>
      <w:r>
        <w:rPr>
          <w:b/>
          <w:color w:val="auto"/>
          <w:spacing w:val="-5"/>
          <w:sz w:val="24"/>
        </w:rPr>
        <w:t xml:space="preserve"> </w:t>
      </w:r>
      <w:r>
        <w:rPr>
          <w:b/>
          <w:color w:val="auto"/>
          <w:sz w:val="24"/>
        </w:rPr>
        <w:t>Extraction:</w:t>
      </w:r>
      <w:r>
        <w:rPr>
          <w:b/>
          <w:color w:val="auto"/>
          <w:spacing w:val="-3"/>
          <w:sz w:val="24"/>
        </w:rPr>
        <w:t xml:space="preserve"> </w:t>
      </w:r>
      <w:r>
        <w:rPr>
          <w:color w:val="auto"/>
          <w:sz w:val="24"/>
        </w:rPr>
        <w:t>The</w:t>
      </w:r>
      <w:r>
        <w:rPr>
          <w:color w:val="auto"/>
          <w:spacing w:val="-4"/>
          <w:sz w:val="24"/>
        </w:rPr>
        <w:t xml:space="preserve"> </w:t>
      </w:r>
      <w:r>
        <w:rPr>
          <w:color w:val="auto"/>
          <w:sz w:val="24"/>
        </w:rPr>
        <w:t>CNN</w:t>
      </w:r>
      <w:r>
        <w:rPr>
          <w:color w:val="auto"/>
          <w:spacing w:val="-4"/>
          <w:sz w:val="24"/>
        </w:rPr>
        <w:t xml:space="preserve"> </w:t>
      </w:r>
      <w:r>
        <w:rPr>
          <w:color w:val="auto"/>
          <w:sz w:val="24"/>
        </w:rPr>
        <w:t>extracts</w:t>
      </w:r>
      <w:r>
        <w:rPr>
          <w:color w:val="auto"/>
          <w:spacing w:val="-3"/>
          <w:sz w:val="24"/>
        </w:rPr>
        <w:t xml:space="preserve"> </w:t>
      </w:r>
      <w:r>
        <w:rPr>
          <w:color w:val="auto"/>
          <w:sz w:val="24"/>
        </w:rPr>
        <w:t>hierarchical</w:t>
      </w:r>
      <w:r>
        <w:rPr>
          <w:color w:val="auto"/>
          <w:spacing w:val="-3"/>
          <w:sz w:val="24"/>
        </w:rPr>
        <w:t xml:space="preserve"> </w:t>
      </w:r>
      <w:r>
        <w:rPr>
          <w:color w:val="auto"/>
          <w:sz w:val="24"/>
        </w:rPr>
        <w:t>features</w:t>
      </w:r>
      <w:r>
        <w:rPr>
          <w:color w:val="auto"/>
          <w:spacing w:val="-3"/>
          <w:sz w:val="24"/>
        </w:rPr>
        <w:t xml:space="preserve"> </w:t>
      </w:r>
      <w:r>
        <w:rPr>
          <w:color w:val="auto"/>
          <w:sz w:val="24"/>
        </w:rPr>
        <w:t>from</w:t>
      </w:r>
      <w:r>
        <w:rPr>
          <w:color w:val="auto"/>
          <w:spacing w:val="-3"/>
          <w:sz w:val="24"/>
        </w:rPr>
        <w:t xml:space="preserve"> </w:t>
      </w:r>
      <w:r>
        <w:rPr>
          <w:color w:val="auto"/>
          <w:sz w:val="24"/>
        </w:rPr>
        <w:t>the</w:t>
      </w:r>
      <w:r>
        <w:rPr>
          <w:color w:val="auto"/>
          <w:spacing w:val="-3"/>
          <w:sz w:val="24"/>
        </w:rPr>
        <w:t xml:space="preserve"> </w:t>
      </w:r>
      <w:r>
        <w:rPr>
          <w:color w:val="auto"/>
          <w:sz w:val="24"/>
        </w:rPr>
        <w:t>images</w:t>
      </w:r>
      <w:r>
        <w:rPr>
          <w:color w:val="auto"/>
          <w:spacing w:val="-3"/>
          <w:sz w:val="24"/>
        </w:rPr>
        <w:t xml:space="preserve"> </w:t>
      </w:r>
      <w:r>
        <w:rPr>
          <w:color w:val="auto"/>
          <w:sz w:val="24"/>
        </w:rPr>
        <w:t>via</w:t>
      </w:r>
      <w:r>
        <w:rPr>
          <w:color w:val="auto"/>
          <w:spacing w:val="-4"/>
          <w:sz w:val="24"/>
        </w:rPr>
        <w:t xml:space="preserve"> </w:t>
      </w:r>
      <w:r>
        <w:rPr>
          <w:color w:val="auto"/>
          <w:sz w:val="24"/>
        </w:rPr>
        <w:t>multiple convolutional and pooling layers.</w:t>
      </w:r>
    </w:p>
    <w:p w14:paraId="6194EBFE">
      <w:pPr>
        <w:pStyle w:val="12"/>
        <w:numPr>
          <w:ilvl w:val="0"/>
          <w:numId w:val="5"/>
        </w:numPr>
        <w:tabs>
          <w:tab w:val="left" w:pos="874"/>
        </w:tabs>
        <w:spacing w:before="1" w:after="0" w:line="240" w:lineRule="auto"/>
        <w:ind w:left="874" w:right="0" w:hanging="360"/>
        <w:jc w:val="both"/>
        <w:rPr>
          <w:color w:val="auto"/>
          <w:sz w:val="24"/>
        </w:rPr>
      </w:pPr>
      <w:r>
        <w:rPr>
          <w:b/>
          <w:color w:val="auto"/>
          <w:sz w:val="24"/>
        </w:rPr>
        <w:t>Classification:</w:t>
      </w:r>
      <w:r>
        <w:rPr>
          <w:b/>
          <w:color w:val="auto"/>
          <w:spacing w:val="-3"/>
          <w:sz w:val="24"/>
        </w:rPr>
        <w:t xml:space="preserve"> </w:t>
      </w:r>
      <w:r>
        <w:rPr>
          <w:color w:val="auto"/>
          <w:sz w:val="24"/>
        </w:rPr>
        <w:t>Fully</w:t>
      </w:r>
      <w:r>
        <w:rPr>
          <w:color w:val="auto"/>
          <w:spacing w:val="-1"/>
          <w:sz w:val="24"/>
        </w:rPr>
        <w:t xml:space="preserve"> </w:t>
      </w:r>
      <w:r>
        <w:rPr>
          <w:color w:val="auto"/>
          <w:sz w:val="24"/>
        </w:rPr>
        <w:t>connected</w:t>
      </w:r>
      <w:r>
        <w:rPr>
          <w:color w:val="auto"/>
          <w:spacing w:val="-1"/>
          <w:sz w:val="24"/>
        </w:rPr>
        <w:t xml:space="preserve"> </w:t>
      </w:r>
      <w:r>
        <w:rPr>
          <w:color w:val="auto"/>
          <w:sz w:val="24"/>
        </w:rPr>
        <w:t>layers</w:t>
      </w:r>
      <w:r>
        <w:rPr>
          <w:color w:val="auto"/>
          <w:spacing w:val="-1"/>
          <w:sz w:val="24"/>
        </w:rPr>
        <w:t xml:space="preserve"> </w:t>
      </w:r>
      <w:r>
        <w:rPr>
          <w:color w:val="auto"/>
          <w:sz w:val="24"/>
        </w:rPr>
        <w:t>combine</w:t>
      </w:r>
      <w:r>
        <w:rPr>
          <w:color w:val="auto"/>
          <w:spacing w:val="-1"/>
          <w:sz w:val="24"/>
        </w:rPr>
        <w:t xml:space="preserve"> </w:t>
      </w:r>
      <w:r>
        <w:rPr>
          <w:color w:val="auto"/>
          <w:sz w:val="24"/>
        </w:rPr>
        <w:t>extracted</w:t>
      </w:r>
      <w:r>
        <w:rPr>
          <w:color w:val="auto"/>
          <w:spacing w:val="-1"/>
          <w:sz w:val="24"/>
        </w:rPr>
        <w:t xml:space="preserve"> </w:t>
      </w:r>
      <w:r>
        <w:rPr>
          <w:color w:val="auto"/>
          <w:sz w:val="24"/>
        </w:rPr>
        <w:t>features</w:t>
      </w:r>
      <w:r>
        <w:rPr>
          <w:color w:val="auto"/>
          <w:spacing w:val="-1"/>
          <w:sz w:val="24"/>
        </w:rPr>
        <w:t xml:space="preserve"> </w:t>
      </w:r>
      <w:r>
        <w:rPr>
          <w:color w:val="auto"/>
          <w:sz w:val="24"/>
        </w:rPr>
        <w:t>to</w:t>
      </w:r>
      <w:r>
        <w:rPr>
          <w:color w:val="auto"/>
          <w:spacing w:val="-1"/>
          <w:sz w:val="24"/>
        </w:rPr>
        <w:t xml:space="preserve"> </w:t>
      </w:r>
      <w:r>
        <w:rPr>
          <w:color w:val="auto"/>
          <w:sz w:val="24"/>
        </w:rPr>
        <w:t>generate</w:t>
      </w:r>
      <w:r>
        <w:rPr>
          <w:color w:val="auto"/>
          <w:spacing w:val="-1"/>
          <w:sz w:val="24"/>
        </w:rPr>
        <w:t xml:space="preserve"> </w:t>
      </w:r>
      <w:r>
        <w:rPr>
          <w:color w:val="auto"/>
          <w:spacing w:val="-2"/>
          <w:sz w:val="24"/>
        </w:rPr>
        <w:t>predictions.</w:t>
      </w:r>
    </w:p>
    <w:p w14:paraId="362F38C1">
      <w:pPr>
        <w:pStyle w:val="12"/>
        <w:numPr>
          <w:ilvl w:val="0"/>
          <w:numId w:val="5"/>
        </w:numPr>
        <w:tabs>
          <w:tab w:val="left" w:pos="874"/>
        </w:tabs>
        <w:spacing w:before="0" w:after="0" w:line="240" w:lineRule="auto"/>
        <w:ind w:left="874" w:right="88" w:hanging="361"/>
        <w:jc w:val="both"/>
        <w:rPr>
          <w:color w:val="auto"/>
          <w:sz w:val="24"/>
        </w:rPr>
      </w:pPr>
      <w:r>
        <w:rPr>
          <w:b/>
          <w:color w:val="auto"/>
          <w:sz w:val="24"/>
        </w:rPr>
        <w:t>Evaluation:</w:t>
      </w:r>
      <w:r>
        <w:rPr>
          <w:b/>
          <w:color w:val="auto"/>
          <w:spacing w:val="-4"/>
          <w:sz w:val="24"/>
        </w:rPr>
        <w:t xml:space="preserve"> </w:t>
      </w:r>
      <w:r>
        <w:rPr>
          <w:color w:val="auto"/>
          <w:sz w:val="24"/>
        </w:rPr>
        <w:t>The</w:t>
      </w:r>
      <w:r>
        <w:rPr>
          <w:color w:val="auto"/>
          <w:spacing w:val="-5"/>
          <w:sz w:val="24"/>
        </w:rPr>
        <w:t xml:space="preserve"> </w:t>
      </w:r>
      <w:r>
        <w:rPr>
          <w:color w:val="auto"/>
          <w:sz w:val="24"/>
        </w:rPr>
        <w:t>model’s</w:t>
      </w:r>
      <w:r>
        <w:rPr>
          <w:color w:val="auto"/>
          <w:spacing w:val="-4"/>
          <w:sz w:val="24"/>
        </w:rPr>
        <w:t xml:space="preserve"> </w:t>
      </w:r>
      <w:r>
        <w:rPr>
          <w:color w:val="auto"/>
          <w:sz w:val="24"/>
        </w:rPr>
        <w:t>performance</w:t>
      </w:r>
      <w:r>
        <w:rPr>
          <w:color w:val="auto"/>
          <w:spacing w:val="-4"/>
          <w:sz w:val="24"/>
        </w:rPr>
        <w:t xml:space="preserve"> </w:t>
      </w:r>
      <w:r>
        <w:rPr>
          <w:color w:val="auto"/>
          <w:sz w:val="24"/>
        </w:rPr>
        <w:t>is</w:t>
      </w:r>
      <w:r>
        <w:rPr>
          <w:color w:val="auto"/>
          <w:spacing w:val="-4"/>
          <w:sz w:val="24"/>
        </w:rPr>
        <w:t xml:space="preserve"> </w:t>
      </w:r>
      <w:r>
        <w:rPr>
          <w:color w:val="auto"/>
          <w:sz w:val="24"/>
        </w:rPr>
        <w:t>evaluated</w:t>
      </w:r>
      <w:r>
        <w:rPr>
          <w:color w:val="auto"/>
          <w:spacing w:val="-3"/>
          <w:sz w:val="24"/>
        </w:rPr>
        <w:t xml:space="preserve"> </w:t>
      </w:r>
      <w:r>
        <w:rPr>
          <w:color w:val="auto"/>
          <w:sz w:val="24"/>
        </w:rPr>
        <w:t>using</w:t>
      </w:r>
      <w:r>
        <w:rPr>
          <w:color w:val="auto"/>
          <w:spacing w:val="-3"/>
          <w:sz w:val="24"/>
        </w:rPr>
        <w:t xml:space="preserve"> </w:t>
      </w:r>
      <w:r>
        <w:rPr>
          <w:color w:val="auto"/>
          <w:sz w:val="24"/>
        </w:rPr>
        <w:t>metrics</w:t>
      </w:r>
      <w:r>
        <w:rPr>
          <w:color w:val="auto"/>
          <w:spacing w:val="-4"/>
          <w:sz w:val="24"/>
        </w:rPr>
        <w:t xml:space="preserve"> </w:t>
      </w:r>
      <w:r>
        <w:rPr>
          <w:color w:val="auto"/>
          <w:sz w:val="24"/>
        </w:rPr>
        <w:t>such</w:t>
      </w:r>
      <w:r>
        <w:rPr>
          <w:color w:val="auto"/>
          <w:spacing w:val="-3"/>
          <w:sz w:val="24"/>
        </w:rPr>
        <w:t xml:space="preserve"> </w:t>
      </w:r>
      <w:r>
        <w:rPr>
          <w:color w:val="auto"/>
          <w:sz w:val="24"/>
        </w:rPr>
        <w:t>as</w:t>
      </w:r>
      <w:r>
        <w:rPr>
          <w:color w:val="auto"/>
          <w:spacing w:val="-4"/>
          <w:sz w:val="24"/>
        </w:rPr>
        <w:t xml:space="preserve"> </w:t>
      </w:r>
      <w:r>
        <w:rPr>
          <w:color w:val="auto"/>
          <w:sz w:val="24"/>
        </w:rPr>
        <w:t>accuracy,</w:t>
      </w:r>
      <w:r>
        <w:rPr>
          <w:color w:val="auto"/>
          <w:spacing w:val="-3"/>
          <w:sz w:val="24"/>
        </w:rPr>
        <w:t xml:space="preserve"> </w:t>
      </w:r>
      <w:r>
        <w:rPr>
          <w:color w:val="auto"/>
          <w:sz w:val="24"/>
        </w:rPr>
        <w:t>precision,</w:t>
      </w:r>
      <w:r>
        <w:rPr>
          <w:color w:val="auto"/>
          <w:spacing w:val="-3"/>
          <w:sz w:val="24"/>
        </w:rPr>
        <w:t xml:space="preserve"> </w:t>
      </w:r>
      <w:r>
        <w:rPr>
          <w:color w:val="auto"/>
          <w:sz w:val="24"/>
        </w:rPr>
        <w:t>recall, F1-score, and confusion matrices.</w:t>
      </w:r>
    </w:p>
    <w:p w14:paraId="7EA17ED0">
      <w:pPr>
        <w:pStyle w:val="12"/>
        <w:numPr>
          <w:ilvl w:val="0"/>
          <w:numId w:val="5"/>
        </w:numPr>
        <w:tabs>
          <w:tab w:val="left" w:pos="874"/>
        </w:tabs>
        <w:spacing w:before="0" w:after="0" w:line="240" w:lineRule="auto"/>
        <w:ind w:left="874" w:right="309" w:hanging="361"/>
        <w:jc w:val="both"/>
        <w:rPr>
          <w:color w:val="auto"/>
          <w:sz w:val="24"/>
        </w:rPr>
      </w:pPr>
      <w:r>
        <w:rPr>
          <w:b/>
          <w:color w:val="auto"/>
          <w:sz w:val="24"/>
        </w:rPr>
        <w:t>Interpretability:</w:t>
      </w:r>
      <w:r>
        <w:rPr>
          <w:b/>
          <w:color w:val="auto"/>
          <w:spacing w:val="-5"/>
          <w:sz w:val="24"/>
        </w:rPr>
        <w:t xml:space="preserve"> </w:t>
      </w:r>
      <w:r>
        <w:rPr>
          <w:color w:val="auto"/>
          <w:sz w:val="24"/>
        </w:rPr>
        <w:t>Grad-CAM</w:t>
      </w:r>
      <w:r>
        <w:rPr>
          <w:color w:val="auto"/>
          <w:spacing w:val="-4"/>
          <w:sz w:val="24"/>
        </w:rPr>
        <w:t xml:space="preserve"> </w:t>
      </w:r>
      <w:r>
        <w:rPr>
          <w:color w:val="auto"/>
          <w:sz w:val="24"/>
        </w:rPr>
        <w:t>is</w:t>
      </w:r>
      <w:r>
        <w:rPr>
          <w:color w:val="auto"/>
          <w:spacing w:val="-4"/>
          <w:sz w:val="24"/>
        </w:rPr>
        <w:t xml:space="preserve"> </w:t>
      </w:r>
      <w:r>
        <w:rPr>
          <w:color w:val="auto"/>
          <w:sz w:val="24"/>
        </w:rPr>
        <w:t>applied</w:t>
      </w:r>
      <w:r>
        <w:rPr>
          <w:color w:val="auto"/>
          <w:spacing w:val="-4"/>
          <w:sz w:val="24"/>
        </w:rPr>
        <w:t xml:space="preserve"> </w:t>
      </w:r>
      <w:r>
        <w:rPr>
          <w:color w:val="auto"/>
          <w:sz w:val="24"/>
        </w:rPr>
        <w:t>to</w:t>
      </w:r>
      <w:r>
        <w:rPr>
          <w:color w:val="auto"/>
          <w:spacing w:val="-4"/>
          <w:sz w:val="24"/>
        </w:rPr>
        <w:t xml:space="preserve"> </w:t>
      </w:r>
      <w:r>
        <w:rPr>
          <w:color w:val="auto"/>
          <w:sz w:val="24"/>
        </w:rPr>
        <w:t>highlight</w:t>
      </w:r>
      <w:r>
        <w:rPr>
          <w:color w:val="auto"/>
          <w:spacing w:val="-4"/>
          <w:sz w:val="24"/>
        </w:rPr>
        <w:t xml:space="preserve"> </w:t>
      </w:r>
      <w:r>
        <w:rPr>
          <w:color w:val="auto"/>
          <w:sz w:val="24"/>
        </w:rPr>
        <w:t>image</w:t>
      </w:r>
      <w:r>
        <w:rPr>
          <w:color w:val="auto"/>
          <w:spacing w:val="-6"/>
          <w:sz w:val="24"/>
        </w:rPr>
        <w:t xml:space="preserve"> </w:t>
      </w:r>
      <w:r>
        <w:rPr>
          <w:color w:val="auto"/>
          <w:sz w:val="24"/>
        </w:rPr>
        <w:t>regions</w:t>
      </w:r>
      <w:r>
        <w:rPr>
          <w:color w:val="auto"/>
          <w:spacing w:val="-4"/>
          <w:sz w:val="24"/>
        </w:rPr>
        <w:t xml:space="preserve"> </w:t>
      </w:r>
      <w:r>
        <w:rPr>
          <w:color w:val="auto"/>
          <w:sz w:val="24"/>
        </w:rPr>
        <w:t>that</w:t>
      </w:r>
      <w:r>
        <w:rPr>
          <w:color w:val="auto"/>
          <w:spacing w:val="-4"/>
          <w:sz w:val="24"/>
        </w:rPr>
        <w:t xml:space="preserve"> </w:t>
      </w:r>
      <w:r>
        <w:rPr>
          <w:color w:val="auto"/>
          <w:sz w:val="24"/>
        </w:rPr>
        <w:t>influenced</w:t>
      </w:r>
      <w:r>
        <w:rPr>
          <w:color w:val="auto"/>
          <w:spacing w:val="-4"/>
          <w:sz w:val="24"/>
        </w:rPr>
        <w:t xml:space="preserve"> </w:t>
      </w:r>
      <w:r>
        <w:rPr>
          <w:color w:val="auto"/>
          <w:sz w:val="24"/>
        </w:rPr>
        <w:t>the</w:t>
      </w:r>
      <w:r>
        <w:rPr>
          <w:color w:val="auto"/>
          <w:spacing w:val="-4"/>
          <w:sz w:val="24"/>
        </w:rPr>
        <w:t xml:space="preserve"> </w:t>
      </w:r>
      <w:r>
        <w:rPr>
          <w:color w:val="auto"/>
          <w:sz w:val="24"/>
        </w:rPr>
        <w:t>predictions, and threshold tuning refines the final decision boundaries.</w:t>
      </w:r>
    </w:p>
    <w:p w14:paraId="419D1C9D">
      <w:pPr>
        <w:pStyle w:val="12"/>
        <w:numPr>
          <w:ilvl w:val="0"/>
          <w:numId w:val="5"/>
        </w:numPr>
        <w:tabs>
          <w:tab w:val="left" w:pos="874"/>
        </w:tabs>
        <w:spacing w:before="0" w:after="0" w:line="240" w:lineRule="auto"/>
        <w:ind w:left="874" w:right="62" w:hanging="361"/>
        <w:jc w:val="both"/>
        <w:rPr>
          <w:color w:val="auto"/>
          <w:sz w:val="24"/>
        </w:rPr>
      </w:pPr>
      <w:r>
        <w:rPr>
          <w:b/>
          <w:color w:val="auto"/>
          <w:sz w:val="24"/>
        </w:rPr>
        <w:t>Output:</w:t>
      </w:r>
      <w:r>
        <w:rPr>
          <w:b/>
          <w:color w:val="auto"/>
          <w:spacing w:val="-5"/>
          <w:sz w:val="24"/>
        </w:rPr>
        <w:t xml:space="preserve"> </w:t>
      </w:r>
      <w:r>
        <w:rPr>
          <w:color w:val="auto"/>
          <w:sz w:val="24"/>
        </w:rPr>
        <w:t>The</w:t>
      </w:r>
      <w:r>
        <w:rPr>
          <w:color w:val="auto"/>
          <w:spacing w:val="-5"/>
          <w:sz w:val="24"/>
        </w:rPr>
        <w:t xml:space="preserve"> </w:t>
      </w:r>
      <w:r>
        <w:rPr>
          <w:color w:val="auto"/>
          <w:sz w:val="24"/>
        </w:rPr>
        <w:t>system</w:t>
      </w:r>
      <w:r>
        <w:rPr>
          <w:color w:val="auto"/>
          <w:spacing w:val="-3"/>
          <w:sz w:val="24"/>
        </w:rPr>
        <w:t xml:space="preserve"> </w:t>
      </w:r>
      <w:r>
        <w:rPr>
          <w:color w:val="auto"/>
          <w:sz w:val="24"/>
        </w:rPr>
        <w:t>produces</w:t>
      </w:r>
      <w:r>
        <w:rPr>
          <w:color w:val="auto"/>
          <w:spacing w:val="-3"/>
          <w:sz w:val="24"/>
        </w:rPr>
        <w:t xml:space="preserve"> </w:t>
      </w:r>
      <w:r>
        <w:rPr>
          <w:color w:val="auto"/>
          <w:sz w:val="24"/>
        </w:rPr>
        <w:t>classification</w:t>
      </w:r>
      <w:r>
        <w:rPr>
          <w:color w:val="auto"/>
          <w:spacing w:val="-3"/>
          <w:sz w:val="24"/>
        </w:rPr>
        <w:t xml:space="preserve"> </w:t>
      </w:r>
      <w:r>
        <w:rPr>
          <w:color w:val="auto"/>
          <w:sz w:val="24"/>
        </w:rPr>
        <w:t>results</w:t>
      </w:r>
      <w:r>
        <w:rPr>
          <w:color w:val="auto"/>
          <w:spacing w:val="-3"/>
          <w:sz w:val="24"/>
        </w:rPr>
        <w:t xml:space="preserve"> </w:t>
      </w:r>
      <w:r>
        <w:rPr>
          <w:color w:val="auto"/>
          <w:sz w:val="24"/>
        </w:rPr>
        <w:t>alongside</w:t>
      </w:r>
      <w:r>
        <w:rPr>
          <w:color w:val="auto"/>
          <w:spacing w:val="-4"/>
          <w:sz w:val="24"/>
        </w:rPr>
        <w:t xml:space="preserve"> </w:t>
      </w:r>
      <w:r>
        <w:rPr>
          <w:color w:val="auto"/>
          <w:sz w:val="24"/>
        </w:rPr>
        <w:t>visual</w:t>
      </w:r>
      <w:r>
        <w:rPr>
          <w:color w:val="auto"/>
          <w:spacing w:val="-3"/>
          <w:sz w:val="24"/>
        </w:rPr>
        <w:t xml:space="preserve"> </w:t>
      </w:r>
      <w:r>
        <w:rPr>
          <w:color w:val="auto"/>
          <w:sz w:val="24"/>
        </w:rPr>
        <w:t>explanations,</w:t>
      </w:r>
      <w:r>
        <w:rPr>
          <w:color w:val="auto"/>
          <w:spacing w:val="-3"/>
          <w:sz w:val="24"/>
        </w:rPr>
        <w:t xml:space="preserve"> </w:t>
      </w:r>
      <w:r>
        <w:rPr>
          <w:color w:val="auto"/>
          <w:sz w:val="24"/>
        </w:rPr>
        <w:t>which</w:t>
      </w:r>
      <w:r>
        <w:rPr>
          <w:color w:val="auto"/>
          <w:spacing w:val="-3"/>
          <w:sz w:val="24"/>
        </w:rPr>
        <w:t xml:space="preserve"> </w:t>
      </w:r>
      <w:r>
        <w:rPr>
          <w:color w:val="auto"/>
          <w:sz w:val="24"/>
        </w:rPr>
        <w:t>can</w:t>
      </w:r>
      <w:r>
        <w:rPr>
          <w:color w:val="auto"/>
          <w:spacing w:val="-3"/>
          <w:sz w:val="24"/>
        </w:rPr>
        <w:t xml:space="preserve"> </w:t>
      </w:r>
      <w:r>
        <w:rPr>
          <w:color w:val="auto"/>
          <w:sz w:val="24"/>
        </w:rPr>
        <w:t>be</w:t>
      </w:r>
      <w:r>
        <w:rPr>
          <w:color w:val="auto"/>
          <w:spacing w:val="-4"/>
          <w:sz w:val="24"/>
        </w:rPr>
        <w:t xml:space="preserve"> </w:t>
      </w:r>
      <w:r>
        <w:rPr>
          <w:color w:val="auto"/>
          <w:sz w:val="24"/>
        </w:rPr>
        <w:t>used for further analysis or integration into larger applications.</w:t>
      </w:r>
    </w:p>
    <w:p w14:paraId="3A9EE246">
      <w:pPr>
        <w:pStyle w:val="10"/>
        <w:spacing w:before="7"/>
        <w:jc w:val="both"/>
        <w:rPr>
          <w:color w:val="auto"/>
        </w:rPr>
      </w:pPr>
    </w:p>
    <w:p w14:paraId="1C9927F3">
      <w:pPr>
        <w:pStyle w:val="7"/>
        <w:numPr>
          <w:ilvl w:val="2"/>
          <w:numId w:val="3"/>
        </w:numPr>
        <w:tabs>
          <w:tab w:val="left" w:pos="383"/>
        </w:tabs>
        <w:spacing w:before="0" w:after="0" w:line="240" w:lineRule="auto"/>
        <w:ind w:left="383" w:right="0" w:hanging="230"/>
        <w:jc w:val="both"/>
        <w:rPr>
          <w:color w:val="auto"/>
        </w:rPr>
      </w:pPr>
      <w:r>
        <w:rPr>
          <w:color w:val="auto"/>
        </w:rPr>
        <w:t xml:space="preserve">Diagram and </w:t>
      </w:r>
      <w:r>
        <w:rPr>
          <w:color w:val="auto"/>
          <w:spacing w:val="-2"/>
        </w:rPr>
        <w:t>Workflow:</w:t>
      </w:r>
    </w:p>
    <w:p w14:paraId="754D8443">
      <w:pPr>
        <w:pStyle w:val="10"/>
        <w:jc w:val="both"/>
        <w:rPr>
          <w:b/>
          <w:color w:val="auto"/>
          <w:sz w:val="20"/>
        </w:rPr>
      </w:pPr>
    </w:p>
    <w:p w14:paraId="3B010263">
      <w:pPr>
        <w:pStyle w:val="10"/>
        <w:spacing w:before="52"/>
        <w:jc w:val="both"/>
        <w:rPr>
          <w:b/>
          <w:color w:val="auto"/>
          <w:sz w:val="20"/>
        </w:rPr>
      </w:pPr>
      <w:r>
        <w:rPr>
          <w:b/>
          <w:color w:val="auto"/>
          <w:sz w:val="20"/>
        </w:rPr>
        <w:drawing>
          <wp:anchor distT="0" distB="0" distL="0" distR="0" simplePos="0" relativeHeight="251698176" behindDoc="1" locked="0" layoutInCell="1" allowOverlap="1">
            <wp:simplePos x="0" y="0"/>
            <wp:positionH relativeFrom="page">
              <wp:posOffset>1885950</wp:posOffset>
            </wp:positionH>
            <wp:positionV relativeFrom="paragraph">
              <wp:posOffset>194310</wp:posOffset>
            </wp:positionV>
            <wp:extent cx="3716020" cy="3296920"/>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cstate="print"/>
                    <a:stretch>
                      <a:fillRect/>
                    </a:stretch>
                  </pic:blipFill>
                  <pic:spPr>
                    <a:xfrm>
                      <a:off x="0" y="0"/>
                      <a:ext cx="3716251" cy="3297078"/>
                    </a:xfrm>
                    <a:prstGeom prst="rect">
                      <a:avLst/>
                    </a:prstGeom>
                  </pic:spPr>
                </pic:pic>
              </a:graphicData>
            </a:graphic>
          </wp:anchor>
        </w:drawing>
      </w:r>
    </w:p>
    <w:p w14:paraId="7FC6E77D">
      <w:pPr>
        <w:pStyle w:val="10"/>
        <w:spacing w:after="0"/>
        <w:jc w:val="both"/>
        <w:rPr>
          <w:b/>
          <w:color w:val="auto"/>
          <w:sz w:val="20"/>
        </w:rPr>
        <w:sectPr>
          <w:headerReference r:id="rId9" w:type="default"/>
          <w:footerReference r:id="rId10" w:type="default"/>
          <w:pgSz w:w="11910" w:h="16840"/>
          <w:pgMar w:top="1000" w:right="708" w:bottom="1280" w:left="566" w:header="768" w:footer="1096"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247AEF0F">
      <w:pPr>
        <w:spacing w:before="4"/>
        <w:ind w:left="153" w:right="0" w:firstLine="0"/>
        <w:jc w:val="both"/>
        <w:rPr>
          <w:color w:val="auto"/>
          <w:sz w:val="44"/>
        </w:rPr>
      </w:pPr>
      <w:r>
        <w:rPr>
          <w:color w:val="auto"/>
          <w:sz w:val="44"/>
        </w:rPr>
        <w:t>Chapter</w:t>
      </w:r>
      <w:r>
        <w:rPr>
          <w:color w:val="auto"/>
          <w:spacing w:val="-14"/>
          <w:sz w:val="44"/>
        </w:rPr>
        <w:t xml:space="preserve"> </w:t>
      </w:r>
      <w:r>
        <w:rPr>
          <w:color w:val="auto"/>
          <w:spacing w:val="-10"/>
          <w:sz w:val="44"/>
        </w:rPr>
        <w:t>4</w:t>
      </w:r>
    </w:p>
    <w:p w14:paraId="242648C9">
      <w:pPr>
        <w:pStyle w:val="7"/>
        <w:spacing w:before="276"/>
        <w:ind w:left="153" w:firstLine="0"/>
        <w:jc w:val="both"/>
        <w:rPr>
          <w:color w:val="auto"/>
        </w:rPr>
      </w:pPr>
      <w:r>
        <w:rPr>
          <w:color w:val="auto"/>
          <w:spacing w:val="-2"/>
        </w:rPr>
        <w:t>Implementation</w:t>
      </w:r>
    </w:p>
    <w:p w14:paraId="183615EC">
      <w:pPr>
        <w:pStyle w:val="10"/>
        <w:jc w:val="both"/>
        <w:rPr>
          <w:b/>
          <w:color w:val="auto"/>
        </w:rPr>
      </w:pPr>
    </w:p>
    <w:p w14:paraId="7C8CF2A9">
      <w:pPr>
        <w:pStyle w:val="10"/>
        <w:spacing w:before="1"/>
        <w:ind w:left="153"/>
        <w:jc w:val="both"/>
        <w:rPr>
          <w:color w:val="auto"/>
        </w:rPr>
      </w:pPr>
      <w:r>
        <w:rPr>
          <w:color w:val="auto"/>
        </w:rPr>
        <w:t xml:space="preserve">This chapter details the steps taken during the development and completion of the </w:t>
      </w:r>
      <w:r>
        <w:rPr>
          <w:rFonts w:hint="default"/>
          <w:b/>
          <w:bCs/>
          <w:color w:val="auto"/>
          <w:lang w:val="en-IN"/>
        </w:rPr>
        <w:t>Image Classification using CNN</w:t>
      </w:r>
      <w:r>
        <w:rPr>
          <w:b/>
          <w:bCs/>
          <w:color w:val="auto"/>
          <w:spacing w:val="-3"/>
        </w:rPr>
        <w:t xml:space="preserve"> </w:t>
      </w:r>
      <w:r>
        <w:rPr>
          <w:b/>
          <w:bCs/>
          <w:color w:val="auto"/>
        </w:rPr>
        <w:t>project</w:t>
      </w:r>
      <w:r>
        <w:rPr>
          <w:color w:val="auto"/>
        </w:rPr>
        <w:t>,</w:t>
      </w:r>
      <w:r>
        <w:rPr>
          <w:color w:val="auto"/>
          <w:spacing w:val="-3"/>
        </w:rPr>
        <w:t xml:space="preserve"> </w:t>
      </w:r>
      <w:r>
        <w:rPr>
          <w:color w:val="auto"/>
        </w:rPr>
        <w:t>from</w:t>
      </w:r>
      <w:r>
        <w:rPr>
          <w:color w:val="auto"/>
          <w:spacing w:val="-3"/>
        </w:rPr>
        <w:t xml:space="preserve"> </w:t>
      </w:r>
      <w:r>
        <w:rPr>
          <w:color w:val="auto"/>
        </w:rPr>
        <w:t>design</w:t>
      </w:r>
      <w:r>
        <w:rPr>
          <w:color w:val="auto"/>
          <w:spacing w:val="-3"/>
        </w:rPr>
        <w:t xml:space="preserve"> </w:t>
      </w:r>
      <w:r>
        <w:rPr>
          <w:color w:val="auto"/>
        </w:rPr>
        <w:t>methodology</w:t>
      </w:r>
      <w:r>
        <w:rPr>
          <w:color w:val="auto"/>
          <w:spacing w:val="-3"/>
        </w:rPr>
        <w:t xml:space="preserve"> </w:t>
      </w:r>
      <w:r>
        <w:rPr>
          <w:color w:val="auto"/>
        </w:rPr>
        <w:t>to</w:t>
      </w:r>
      <w:r>
        <w:rPr>
          <w:color w:val="auto"/>
          <w:spacing w:val="-3"/>
        </w:rPr>
        <w:t xml:space="preserve"> </w:t>
      </w:r>
      <w:r>
        <w:rPr>
          <w:color w:val="auto"/>
        </w:rPr>
        <w:t>implementation</w:t>
      </w:r>
      <w:r>
        <w:rPr>
          <w:color w:val="auto"/>
          <w:spacing w:val="-3"/>
        </w:rPr>
        <w:t xml:space="preserve"> </w:t>
      </w:r>
      <w:r>
        <w:rPr>
          <w:color w:val="auto"/>
        </w:rPr>
        <w:t>and</w:t>
      </w:r>
      <w:r>
        <w:rPr>
          <w:color w:val="auto"/>
          <w:spacing w:val="-3"/>
        </w:rPr>
        <w:t xml:space="preserve"> </w:t>
      </w:r>
      <w:r>
        <w:rPr>
          <w:color w:val="auto"/>
        </w:rPr>
        <w:t>verification.</w:t>
      </w:r>
      <w:r>
        <w:rPr>
          <w:color w:val="auto"/>
          <w:spacing w:val="-3"/>
        </w:rPr>
        <w:t xml:space="preserve"> </w:t>
      </w:r>
      <w:r>
        <w:rPr>
          <w:color w:val="auto"/>
        </w:rPr>
        <w:t>The</w:t>
      </w:r>
      <w:r>
        <w:rPr>
          <w:color w:val="auto"/>
          <w:spacing w:val="-4"/>
        </w:rPr>
        <w:t xml:space="preserve"> </w:t>
      </w:r>
      <w:r>
        <w:rPr>
          <w:color w:val="auto"/>
        </w:rPr>
        <w:t>focus</w:t>
      </w:r>
      <w:r>
        <w:rPr>
          <w:color w:val="auto"/>
          <w:spacing w:val="-3"/>
        </w:rPr>
        <w:t xml:space="preserve"> </w:t>
      </w:r>
      <w:r>
        <w:rPr>
          <w:color w:val="auto"/>
        </w:rPr>
        <w:t>is</w:t>
      </w:r>
      <w:r>
        <w:rPr>
          <w:color w:val="auto"/>
          <w:spacing w:val="-3"/>
        </w:rPr>
        <w:t xml:space="preserve"> </w:t>
      </w:r>
      <w:r>
        <w:rPr>
          <w:color w:val="auto"/>
        </w:rPr>
        <w:t>on</w:t>
      </w:r>
      <w:r>
        <w:rPr>
          <w:color w:val="auto"/>
          <w:spacing w:val="-3"/>
        </w:rPr>
        <w:t xml:space="preserve"> </w:t>
      </w:r>
      <w:r>
        <w:rPr>
          <w:color w:val="auto"/>
        </w:rPr>
        <w:t>explaining how the chosen technologies and methodologies were integrated into the project to meet the identified objectives and requirements.</w:t>
      </w:r>
    </w:p>
    <w:p w14:paraId="7BB14E9E">
      <w:pPr>
        <w:pStyle w:val="7"/>
        <w:numPr>
          <w:ilvl w:val="1"/>
          <w:numId w:val="6"/>
        </w:numPr>
        <w:tabs>
          <w:tab w:val="left" w:pos="513"/>
        </w:tabs>
        <w:spacing w:before="276" w:after="0" w:line="240" w:lineRule="auto"/>
        <w:ind w:left="513" w:right="0" w:hanging="360"/>
        <w:jc w:val="both"/>
        <w:rPr>
          <w:color w:val="auto"/>
        </w:rPr>
      </w:pPr>
      <w:r>
        <w:rPr>
          <w:color w:val="auto"/>
        </w:rPr>
        <w:t>Methodology</w:t>
      </w:r>
      <w:r>
        <w:rPr>
          <w:color w:val="auto"/>
          <w:spacing w:val="-1"/>
        </w:rPr>
        <w:t xml:space="preserve"> </w:t>
      </w:r>
      <w:r>
        <w:rPr>
          <w:color w:val="auto"/>
        </w:rPr>
        <w:t>OR</w:t>
      </w:r>
      <w:r>
        <w:rPr>
          <w:color w:val="auto"/>
          <w:spacing w:val="-1"/>
        </w:rPr>
        <w:t xml:space="preserve"> </w:t>
      </w:r>
      <w:r>
        <w:rPr>
          <w:color w:val="auto"/>
          <w:spacing w:val="-2"/>
        </w:rPr>
        <w:t>Proposal</w:t>
      </w:r>
    </w:p>
    <w:p w14:paraId="0F739F1E">
      <w:pPr>
        <w:pStyle w:val="10"/>
        <w:spacing w:before="2"/>
        <w:jc w:val="both"/>
        <w:rPr>
          <w:b/>
          <w:color w:val="auto"/>
        </w:rPr>
      </w:pPr>
    </w:p>
    <w:p w14:paraId="23BCF53F">
      <w:pPr>
        <w:pStyle w:val="10"/>
        <w:ind w:left="153"/>
        <w:jc w:val="both"/>
        <w:rPr>
          <w:color w:val="auto"/>
        </w:rPr>
      </w:pPr>
      <w:r>
        <w:rPr>
          <w:color w:val="auto"/>
        </w:rPr>
        <w:t>Data</w:t>
      </w:r>
      <w:r>
        <w:rPr>
          <w:color w:val="auto"/>
          <w:spacing w:val="-3"/>
        </w:rPr>
        <w:t xml:space="preserve"> </w:t>
      </w:r>
      <w:r>
        <w:rPr>
          <w:color w:val="auto"/>
        </w:rPr>
        <w:t>preprocessing</w:t>
      </w:r>
      <w:r>
        <w:rPr>
          <w:color w:val="auto"/>
          <w:spacing w:val="-3"/>
        </w:rPr>
        <w:t xml:space="preserve"> </w:t>
      </w:r>
      <w:r>
        <w:rPr>
          <w:color w:val="auto"/>
        </w:rPr>
        <w:t>is</w:t>
      </w:r>
      <w:r>
        <w:rPr>
          <w:color w:val="auto"/>
          <w:spacing w:val="-3"/>
        </w:rPr>
        <w:t xml:space="preserve"> </w:t>
      </w:r>
      <w:r>
        <w:rPr>
          <w:color w:val="auto"/>
        </w:rPr>
        <w:t>a</w:t>
      </w:r>
      <w:r>
        <w:rPr>
          <w:color w:val="auto"/>
          <w:spacing w:val="-4"/>
        </w:rPr>
        <w:t xml:space="preserve"> </w:t>
      </w:r>
      <w:r>
        <w:rPr>
          <w:color w:val="auto"/>
        </w:rPr>
        <w:t>crucial</w:t>
      </w:r>
      <w:r>
        <w:rPr>
          <w:color w:val="auto"/>
          <w:spacing w:val="-3"/>
        </w:rPr>
        <w:t xml:space="preserve"> </w:t>
      </w:r>
      <w:r>
        <w:rPr>
          <w:color w:val="auto"/>
        </w:rPr>
        <w:t>step</w:t>
      </w:r>
      <w:r>
        <w:rPr>
          <w:color w:val="auto"/>
          <w:spacing w:val="-3"/>
        </w:rPr>
        <w:t xml:space="preserve"> </w:t>
      </w:r>
      <w:r>
        <w:rPr>
          <w:color w:val="auto"/>
        </w:rPr>
        <w:t>in</w:t>
      </w:r>
      <w:r>
        <w:rPr>
          <w:color w:val="auto"/>
          <w:spacing w:val="-3"/>
        </w:rPr>
        <w:t xml:space="preserve"> </w:t>
      </w:r>
      <w:r>
        <w:rPr>
          <w:color w:val="auto"/>
        </w:rPr>
        <w:t>machine</w:t>
      </w:r>
      <w:r>
        <w:rPr>
          <w:color w:val="auto"/>
          <w:spacing w:val="-3"/>
        </w:rPr>
        <w:t xml:space="preserve"> </w:t>
      </w:r>
      <w:r>
        <w:rPr>
          <w:color w:val="auto"/>
        </w:rPr>
        <w:t>learning</w:t>
      </w:r>
      <w:r>
        <w:rPr>
          <w:color w:val="auto"/>
          <w:spacing w:val="-3"/>
        </w:rPr>
        <w:t xml:space="preserve"> </w:t>
      </w:r>
      <w:r>
        <w:rPr>
          <w:color w:val="auto"/>
        </w:rPr>
        <w:t>to</w:t>
      </w:r>
      <w:r>
        <w:rPr>
          <w:color w:val="auto"/>
          <w:spacing w:val="-3"/>
        </w:rPr>
        <w:t xml:space="preserve"> </w:t>
      </w:r>
      <w:r>
        <w:rPr>
          <w:color w:val="auto"/>
        </w:rPr>
        <w:t>ensure</w:t>
      </w:r>
      <w:r>
        <w:rPr>
          <w:color w:val="auto"/>
          <w:spacing w:val="-5"/>
        </w:rPr>
        <w:t xml:space="preserve"> </w:t>
      </w:r>
      <w:r>
        <w:rPr>
          <w:color w:val="auto"/>
        </w:rPr>
        <w:t>the</w:t>
      </w:r>
      <w:r>
        <w:rPr>
          <w:color w:val="auto"/>
          <w:spacing w:val="-3"/>
        </w:rPr>
        <w:t xml:space="preserve"> </w:t>
      </w:r>
      <w:r>
        <w:rPr>
          <w:color w:val="auto"/>
        </w:rPr>
        <w:t>input</w:t>
      </w:r>
      <w:r>
        <w:rPr>
          <w:color w:val="auto"/>
          <w:spacing w:val="-1"/>
        </w:rPr>
        <w:t xml:space="preserve"> </w:t>
      </w:r>
      <w:r>
        <w:rPr>
          <w:color w:val="auto"/>
        </w:rPr>
        <w:t>data</w:t>
      </w:r>
      <w:r>
        <w:rPr>
          <w:color w:val="auto"/>
          <w:spacing w:val="-3"/>
        </w:rPr>
        <w:t xml:space="preserve"> </w:t>
      </w:r>
      <w:r>
        <w:rPr>
          <w:color w:val="auto"/>
        </w:rPr>
        <w:t>is</w:t>
      </w:r>
      <w:r>
        <w:rPr>
          <w:color w:val="auto"/>
          <w:spacing w:val="-3"/>
        </w:rPr>
        <w:t xml:space="preserve"> </w:t>
      </w:r>
      <w:r>
        <w:rPr>
          <w:color w:val="auto"/>
        </w:rPr>
        <w:t>clean,</w:t>
      </w:r>
      <w:r>
        <w:rPr>
          <w:color w:val="auto"/>
          <w:spacing w:val="-3"/>
        </w:rPr>
        <w:t xml:space="preserve"> </w:t>
      </w:r>
      <w:r>
        <w:rPr>
          <w:color w:val="auto"/>
        </w:rPr>
        <w:t>normalized,</w:t>
      </w:r>
      <w:r>
        <w:rPr>
          <w:color w:val="auto"/>
          <w:spacing w:val="-1"/>
        </w:rPr>
        <w:t xml:space="preserve"> </w:t>
      </w:r>
      <w:r>
        <w:rPr>
          <w:color w:val="auto"/>
        </w:rPr>
        <w:t>and ready for training.</w:t>
      </w:r>
    </w:p>
    <w:p w14:paraId="266F3842">
      <w:pPr>
        <w:pStyle w:val="10"/>
        <w:spacing w:before="5"/>
        <w:jc w:val="both"/>
        <w:rPr>
          <w:color w:val="auto"/>
        </w:rPr>
      </w:pPr>
    </w:p>
    <w:p w14:paraId="7A2FB6B9">
      <w:pPr>
        <w:pStyle w:val="12"/>
        <w:numPr>
          <w:ilvl w:val="2"/>
          <w:numId w:val="6"/>
        </w:numPr>
        <w:tabs>
          <w:tab w:val="left" w:pos="874"/>
        </w:tabs>
        <w:spacing w:before="1" w:after="0" w:line="240" w:lineRule="auto"/>
        <w:ind w:left="874" w:right="36" w:hanging="361"/>
        <w:jc w:val="both"/>
        <w:rPr>
          <w:rFonts w:ascii="Symbol" w:hAnsi="Symbol"/>
          <w:color w:val="auto"/>
          <w:sz w:val="21"/>
          <w:szCs w:val="24"/>
        </w:rPr>
      </w:pPr>
      <w:r>
        <w:rPr>
          <w:b/>
          <w:color w:val="auto"/>
          <w:sz w:val="24"/>
        </w:rPr>
        <w:t xml:space="preserve">Dataset Used: </w:t>
      </w:r>
      <w:r>
        <w:rPr>
          <w:rFonts w:hint="default" w:ascii="Times New Roman" w:hAnsi="Times New Roman" w:eastAsia="sans-serif" w:cs="Times New Roman"/>
          <w:i w:val="0"/>
          <w:iCs w:val="0"/>
          <w:caps w:val="0"/>
          <w:color w:val="auto"/>
          <w:spacing w:val="0"/>
          <w:sz w:val="24"/>
          <w:szCs w:val="24"/>
          <w:shd w:val="clear" w:fill="FFFFFF"/>
        </w:rPr>
        <w:t>The CIFAR-10 dataset was used that is consists of 60,000 32 x 32 color images across 10 different categories (including airplanes, cars, birds, and dogs) to train and test the CNN model.</w:t>
      </w:r>
    </w:p>
    <w:p w14:paraId="42AB00DD">
      <w:pPr>
        <w:pStyle w:val="12"/>
        <w:numPr>
          <w:ilvl w:val="0"/>
          <w:numId w:val="0"/>
        </w:numPr>
        <w:tabs>
          <w:tab w:val="left" w:pos="874"/>
        </w:tabs>
        <w:spacing w:before="1" w:after="0" w:line="240" w:lineRule="auto"/>
        <w:ind w:left="513" w:leftChars="0" w:right="36" w:rightChars="0"/>
        <w:jc w:val="both"/>
        <w:rPr>
          <w:rFonts w:ascii="Symbol" w:hAnsi="Symbol"/>
          <w:color w:val="auto"/>
          <w:sz w:val="20"/>
        </w:rPr>
      </w:pPr>
    </w:p>
    <w:p w14:paraId="52D7A754">
      <w:pPr>
        <w:pStyle w:val="12"/>
        <w:numPr>
          <w:ilvl w:val="2"/>
          <w:numId w:val="6"/>
        </w:numPr>
        <w:tabs>
          <w:tab w:val="left" w:pos="874"/>
        </w:tabs>
        <w:spacing w:before="0" w:after="0" w:line="240" w:lineRule="auto"/>
        <w:ind w:left="874" w:right="281" w:hanging="361"/>
        <w:jc w:val="both"/>
        <w:rPr>
          <w:rFonts w:ascii="Symbol" w:hAnsi="Symbol"/>
          <w:color w:val="auto"/>
          <w:sz w:val="20"/>
        </w:rPr>
      </w:pPr>
      <w:r>
        <w:rPr>
          <w:b/>
          <w:color w:val="auto"/>
          <w:sz w:val="24"/>
        </w:rPr>
        <w:t>Data</w:t>
      </w:r>
      <w:r>
        <w:rPr>
          <w:b/>
          <w:color w:val="auto"/>
          <w:spacing w:val="-3"/>
          <w:sz w:val="24"/>
        </w:rPr>
        <w:t xml:space="preserve"> </w:t>
      </w:r>
      <w:r>
        <w:rPr>
          <w:b/>
          <w:color w:val="auto"/>
          <w:sz w:val="24"/>
        </w:rPr>
        <w:t>Normalization:</w:t>
      </w:r>
      <w:r>
        <w:rPr>
          <w:b/>
          <w:color w:val="auto"/>
          <w:spacing w:val="-4"/>
          <w:sz w:val="24"/>
        </w:rPr>
        <w:t xml:space="preserve"> </w:t>
      </w:r>
      <w:r>
        <w:rPr>
          <w:rFonts w:hint="default" w:ascii="Times New Roman" w:hAnsi="Times New Roman" w:eastAsia="sans-serif" w:cs="Times New Roman"/>
          <w:i w:val="0"/>
          <w:iCs w:val="0"/>
          <w:caps w:val="0"/>
          <w:color w:val="auto"/>
          <w:spacing w:val="0"/>
          <w:sz w:val="24"/>
          <w:szCs w:val="24"/>
          <w:shd w:val="clear" w:fill="FFFFFF"/>
        </w:rPr>
        <w:t>Data Normalization: As pixel values extend from 0 to 255, they were normalized by scaling between 0 and 1 to assure consistency and faster convergence in training.</w:t>
      </w:r>
    </w:p>
    <w:p w14:paraId="577399F9">
      <w:pPr>
        <w:pStyle w:val="12"/>
        <w:numPr>
          <w:ilvl w:val="0"/>
          <w:numId w:val="0"/>
        </w:numPr>
        <w:tabs>
          <w:tab w:val="left" w:pos="874"/>
        </w:tabs>
        <w:spacing w:before="0" w:after="0" w:line="240" w:lineRule="auto"/>
        <w:ind w:left="513" w:leftChars="0" w:right="281" w:rightChars="0"/>
        <w:jc w:val="both"/>
        <w:rPr>
          <w:rFonts w:ascii="Symbol" w:hAnsi="Symbol"/>
          <w:color w:val="auto"/>
          <w:sz w:val="20"/>
        </w:rPr>
      </w:pPr>
    </w:p>
    <w:p w14:paraId="6F381707">
      <w:pPr>
        <w:pStyle w:val="12"/>
        <w:numPr>
          <w:ilvl w:val="2"/>
          <w:numId w:val="6"/>
        </w:numPr>
        <w:tabs>
          <w:tab w:val="left" w:pos="874"/>
        </w:tabs>
        <w:spacing w:before="0" w:after="0" w:line="240" w:lineRule="auto"/>
        <w:ind w:left="874" w:right="839" w:hanging="361"/>
        <w:jc w:val="both"/>
        <w:rPr>
          <w:rFonts w:ascii="Symbol" w:hAnsi="Symbol"/>
          <w:color w:val="auto"/>
          <w:sz w:val="20"/>
        </w:rPr>
      </w:pPr>
      <w:r>
        <w:rPr>
          <w:b/>
          <w:color w:val="auto"/>
          <w:sz w:val="24"/>
        </w:rPr>
        <w:t>Data</w:t>
      </w:r>
      <w:r>
        <w:rPr>
          <w:b/>
          <w:color w:val="auto"/>
          <w:spacing w:val="-5"/>
          <w:sz w:val="24"/>
        </w:rPr>
        <w:t xml:space="preserve"> </w:t>
      </w:r>
      <w:r>
        <w:rPr>
          <w:b/>
          <w:color w:val="auto"/>
          <w:sz w:val="24"/>
        </w:rPr>
        <w:t>Augmentation:</w:t>
      </w:r>
      <w:r>
        <w:rPr>
          <w:b/>
          <w:color w:val="auto"/>
          <w:spacing w:val="-5"/>
          <w:sz w:val="24"/>
        </w:rPr>
        <w:t xml:space="preserve"> </w:t>
      </w:r>
      <w:r>
        <w:rPr>
          <w:rFonts w:hint="default" w:ascii="Times New Roman" w:hAnsi="Times New Roman" w:eastAsia="sans-serif" w:cs="Times New Roman"/>
          <w:i w:val="0"/>
          <w:iCs w:val="0"/>
          <w:caps w:val="0"/>
          <w:color w:val="auto"/>
          <w:spacing w:val="0"/>
          <w:sz w:val="24"/>
          <w:szCs w:val="24"/>
          <w:shd w:val="clear" w:fill="FFFFFF"/>
        </w:rPr>
        <w:t>Various augmentation techniques would allow the dataset to be artificially enlarged and prevent overfitting</w:t>
      </w:r>
    </w:p>
    <w:p w14:paraId="268C891F">
      <w:pPr>
        <w:pStyle w:val="12"/>
        <w:numPr>
          <w:ilvl w:val="0"/>
          <w:numId w:val="0"/>
        </w:numPr>
        <w:tabs>
          <w:tab w:val="left" w:pos="874"/>
        </w:tabs>
        <w:spacing w:before="0" w:after="0" w:line="240" w:lineRule="auto"/>
        <w:ind w:left="513" w:leftChars="0" w:right="839" w:rightChars="0"/>
        <w:jc w:val="both"/>
        <w:rPr>
          <w:rFonts w:ascii="Symbol" w:hAnsi="Symbol"/>
          <w:color w:val="auto"/>
          <w:sz w:val="20"/>
        </w:rPr>
      </w:pPr>
    </w:p>
    <w:p w14:paraId="0CE5021E">
      <w:pPr>
        <w:pStyle w:val="12"/>
        <w:numPr>
          <w:ilvl w:val="2"/>
          <w:numId w:val="6"/>
        </w:numPr>
        <w:tabs>
          <w:tab w:val="left" w:pos="874"/>
        </w:tabs>
        <w:spacing w:before="0" w:after="0" w:line="240" w:lineRule="auto"/>
        <w:ind w:left="874" w:right="217" w:hanging="361"/>
        <w:jc w:val="both"/>
        <w:rPr>
          <w:rFonts w:ascii="Symbol" w:hAnsi="Symbol"/>
          <w:color w:val="auto"/>
          <w:sz w:val="21"/>
          <w:szCs w:val="24"/>
        </w:rPr>
      </w:pPr>
      <w:r>
        <w:rPr>
          <w:b/>
          <w:color w:val="auto"/>
          <w:sz w:val="24"/>
        </w:rPr>
        <w:t>Class</w:t>
      </w:r>
      <w:r>
        <w:rPr>
          <w:b/>
          <w:color w:val="auto"/>
          <w:spacing w:val="-4"/>
          <w:sz w:val="24"/>
        </w:rPr>
        <w:t xml:space="preserve"> </w:t>
      </w:r>
      <w:r>
        <w:rPr>
          <w:b/>
          <w:color w:val="auto"/>
          <w:sz w:val="24"/>
        </w:rPr>
        <w:t>Balancing:</w:t>
      </w:r>
      <w:r>
        <w:rPr>
          <w:b/>
          <w:color w:val="auto"/>
          <w:spacing w:val="-4"/>
          <w:sz w:val="24"/>
        </w:rPr>
        <w:t xml:space="preserve"> </w:t>
      </w:r>
      <w:r>
        <w:rPr>
          <w:rFonts w:hint="default" w:ascii="Times New Roman" w:hAnsi="Times New Roman" w:eastAsia="sans-serif" w:cs="Times New Roman"/>
          <w:i w:val="0"/>
          <w:iCs w:val="0"/>
          <w:caps w:val="0"/>
          <w:color w:val="auto"/>
          <w:spacing w:val="0"/>
          <w:sz w:val="24"/>
          <w:szCs w:val="24"/>
          <w:shd w:val="clear" w:fill="FFFFFF"/>
        </w:rPr>
        <w:t>Class weighting was applied to equal learning importance for all classes in the case of class imbalances were revealed throughout the experimentation.</w:t>
      </w:r>
    </w:p>
    <w:p w14:paraId="22B6DB4C">
      <w:pPr>
        <w:pStyle w:val="10"/>
        <w:spacing w:before="4"/>
        <w:jc w:val="both"/>
        <w:rPr>
          <w:color w:val="auto"/>
        </w:rPr>
      </w:pPr>
    </w:p>
    <w:p w14:paraId="632C27F0">
      <w:pPr>
        <w:pStyle w:val="7"/>
        <w:numPr>
          <w:ilvl w:val="2"/>
          <w:numId w:val="7"/>
        </w:numPr>
        <w:tabs>
          <w:tab w:val="left" w:pos="693"/>
        </w:tabs>
        <w:spacing w:before="1" w:after="0" w:line="240" w:lineRule="auto"/>
        <w:ind w:left="693" w:right="0" w:hanging="540"/>
        <w:jc w:val="both"/>
        <w:rPr>
          <w:color w:val="auto"/>
        </w:rPr>
      </w:pPr>
      <w:r>
        <w:rPr>
          <w:color w:val="auto"/>
        </w:rPr>
        <w:t>Model</w:t>
      </w:r>
      <w:r>
        <w:rPr>
          <w:color w:val="auto"/>
          <w:spacing w:val="-2"/>
        </w:rPr>
        <w:t xml:space="preserve"> Architecture</w:t>
      </w:r>
    </w:p>
    <w:p w14:paraId="5317BFC6">
      <w:pPr>
        <w:pStyle w:val="10"/>
        <w:spacing w:before="5"/>
        <w:jc w:val="both"/>
        <w:rPr>
          <w:b/>
          <w:color w:val="auto"/>
        </w:rPr>
      </w:pPr>
    </w:p>
    <w:p w14:paraId="240AA950">
      <w:pPr>
        <w:pStyle w:val="10"/>
        <w:ind w:left="153"/>
        <w:jc w:val="both"/>
        <w:rPr>
          <w:color w:val="auto"/>
        </w:rPr>
      </w:pPr>
      <w:r>
        <w:rPr>
          <w:color w:val="auto"/>
        </w:rPr>
        <w:t>The</w:t>
      </w:r>
      <w:r>
        <w:rPr>
          <w:color w:val="auto"/>
          <w:spacing w:val="-5"/>
        </w:rPr>
        <w:t xml:space="preserve"> </w:t>
      </w:r>
      <w:r>
        <w:rPr>
          <w:color w:val="auto"/>
        </w:rPr>
        <w:t>CNN</w:t>
      </w:r>
      <w:r>
        <w:rPr>
          <w:color w:val="auto"/>
          <w:spacing w:val="-2"/>
        </w:rPr>
        <w:t xml:space="preserve"> </w:t>
      </w:r>
      <w:r>
        <w:rPr>
          <w:color w:val="auto"/>
        </w:rPr>
        <w:t>model was</w:t>
      </w:r>
      <w:r>
        <w:rPr>
          <w:color w:val="auto"/>
          <w:spacing w:val="-1"/>
        </w:rPr>
        <w:t xml:space="preserve"> </w:t>
      </w:r>
      <w:r>
        <w:rPr>
          <w:color w:val="auto"/>
        </w:rPr>
        <w:t>designed</w:t>
      </w:r>
      <w:r>
        <w:rPr>
          <w:color w:val="auto"/>
          <w:spacing w:val="-1"/>
        </w:rPr>
        <w:t xml:space="preserve"> </w:t>
      </w:r>
      <w:r>
        <w:rPr>
          <w:color w:val="auto"/>
        </w:rPr>
        <w:t>to extract</w:t>
      </w:r>
      <w:r>
        <w:rPr>
          <w:color w:val="auto"/>
          <w:spacing w:val="-1"/>
        </w:rPr>
        <w:t xml:space="preserve"> </w:t>
      </w:r>
      <w:r>
        <w:rPr>
          <w:color w:val="auto"/>
        </w:rPr>
        <w:t>relevant image</w:t>
      </w:r>
      <w:r>
        <w:rPr>
          <w:color w:val="auto"/>
          <w:spacing w:val="-3"/>
        </w:rPr>
        <w:t xml:space="preserve"> </w:t>
      </w:r>
      <w:r>
        <w:rPr>
          <w:color w:val="auto"/>
        </w:rPr>
        <w:t>features</w:t>
      </w:r>
      <w:r>
        <w:rPr>
          <w:color w:val="auto"/>
          <w:spacing w:val="-1"/>
        </w:rPr>
        <w:t xml:space="preserve"> </w:t>
      </w:r>
      <w:r>
        <w:rPr>
          <w:color w:val="auto"/>
        </w:rPr>
        <w:t>and</w:t>
      </w:r>
      <w:r>
        <w:rPr>
          <w:color w:val="auto"/>
          <w:spacing w:val="2"/>
        </w:rPr>
        <w:t xml:space="preserve"> </w:t>
      </w:r>
      <w:r>
        <w:rPr>
          <w:color w:val="auto"/>
        </w:rPr>
        <w:t>classify</w:t>
      </w:r>
      <w:r>
        <w:rPr>
          <w:color w:val="auto"/>
          <w:spacing w:val="-1"/>
        </w:rPr>
        <w:t xml:space="preserve"> </w:t>
      </w:r>
      <w:r>
        <w:rPr>
          <w:color w:val="auto"/>
        </w:rPr>
        <w:t xml:space="preserve">them </w:t>
      </w:r>
      <w:r>
        <w:rPr>
          <w:color w:val="auto"/>
          <w:spacing w:val="-2"/>
        </w:rPr>
        <w:t>efficiently.</w:t>
      </w:r>
    </w:p>
    <w:p w14:paraId="06A141EC">
      <w:pPr>
        <w:pStyle w:val="10"/>
        <w:spacing w:before="2"/>
        <w:jc w:val="both"/>
        <w:rPr>
          <w:color w:val="auto"/>
        </w:rPr>
      </w:pPr>
    </w:p>
    <w:p w14:paraId="6BE1D5FD">
      <w:pPr>
        <w:pStyle w:val="7"/>
        <w:numPr>
          <w:ilvl w:val="3"/>
          <w:numId w:val="7"/>
        </w:numPr>
        <w:tabs>
          <w:tab w:val="left" w:pos="874"/>
        </w:tabs>
        <w:spacing w:before="0" w:after="0" w:line="240" w:lineRule="auto"/>
        <w:ind w:left="874" w:right="0" w:hanging="360"/>
        <w:jc w:val="both"/>
        <w:rPr>
          <w:color w:val="auto"/>
        </w:rPr>
      </w:pPr>
      <w:r>
        <w:rPr>
          <w:color w:val="auto"/>
        </w:rPr>
        <w:t>Convolutional</w:t>
      </w:r>
      <w:r>
        <w:rPr>
          <w:color w:val="auto"/>
          <w:spacing w:val="-4"/>
        </w:rPr>
        <w:t xml:space="preserve"> </w:t>
      </w:r>
      <w:r>
        <w:rPr>
          <w:color w:val="auto"/>
          <w:spacing w:val="-2"/>
        </w:rPr>
        <w:t>Layers:</w:t>
      </w:r>
    </w:p>
    <w:p w14:paraId="7CC369B6">
      <w:pPr>
        <w:pStyle w:val="12"/>
        <w:numPr>
          <w:ilvl w:val="4"/>
          <w:numId w:val="7"/>
        </w:numPr>
        <w:tabs>
          <w:tab w:val="left" w:pos="1593"/>
        </w:tabs>
        <w:spacing w:before="0" w:after="0" w:line="280" w:lineRule="exact"/>
        <w:ind w:left="1593" w:right="0" w:hanging="359"/>
        <w:jc w:val="both"/>
        <w:rPr>
          <w:color w:val="auto"/>
          <w:sz w:val="24"/>
        </w:rPr>
      </w:pPr>
      <w:r>
        <w:rPr>
          <w:color w:val="auto"/>
          <w:sz w:val="24"/>
        </w:rPr>
        <w:t>Multiple</w:t>
      </w:r>
      <w:r>
        <w:rPr>
          <w:color w:val="auto"/>
          <w:spacing w:val="-5"/>
          <w:sz w:val="24"/>
        </w:rPr>
        <w:t xml:space="preserve"> </w:t>
      </w:r>
      <w:r>
        <w:rPr>
          <w:color w:val="auto"/>
          <w:sz w:val="24"/>
        </w:rPr>
        <w:t>convolutional</w:t>
      </w:r>
      <w:r>
        <w:rPr>
          <w:color w:val="auto"/>
          <w:spacing w:val="-1"/>
          <w:sz w:val="24"/>
        </w:rPr>
        <w:t xml:space="preserve"> </w:t>
      </w:r>
      <w:r>
        <w:rPr>
          <w:color w:val="auto"/>
          <w:sz w:val="24"/>
        </w:rPr>
        <w:t>layers</w:t>
      </w:r>
      <w:r>
        <w:rPr>
          <w:color w:val="auto"/>
          <w:spacing w:val="-1"/>
          <w:sz w:val="24"/>
        </w:rPr>
        <w:t xml:space="preserve"> </w:t>
      </w:r>
      <w:r>
        <w:rPr>
          <w:color w:val="auto"/>
          <w:sz w:val="24"/>
        </w:rPr>
        <w:t>were</w:t>
      </w:r>
      <w:r>
        <w:rPr>
          <w:color w:val="auto"/>
          <w:spacing w:val="-3"/>
          <w:sz w:val="24"/>
        </w:rPr>
        <w:t xml:space="preserve"> </w:t>
      </w:r>
      <w:r>
        <w:rPr>
          <w:color w:val="auto"/>
          <w:sz w:val="24"/>
        </w:rPr>
        <w:t>used</w:t>
      </w:r>
      <w:r>
        <w:rPr>
          <w:color w:val="auto"/>
          <w:spacing w:val="-1"/>
          <w:sz w:val="24"/>
        </w:rPr>
        <w:t xml:space="preserve"> </w:t>
      </w:r>
      <w:r>
        <w:rPr>
          <w:color w:val="auto"/>
          <w:sz w:val="24"/>
        </w:rPr>
        <w:t>to</w:t>
      </w:r>
      <w:r>
        <w:rPr>
          <w:color w:val="auto"/>
          <w:spacing w:val="-2"/>
          <w:sz w:val="24"/>
        </w:rPr>
        <w:t xml:space="preserve"> </w:t>
      </w:r>
      <w:r>
        <w:rPr>
          <w:color w:val="auto"/>
          <w:sz w:val="24"/>
        </w:rPr>
        <w:t>extract</w:t>
      </w:r>
      <w:r>
        <w:rPr>
          <w:color w:val="auto"/>
          <w:spacing w:val="1"/>
          <w:sz w:val="24"/>
        </w:rPr>
        <w:t xml:space="preserve"> </w:t>
      </w:r>
      <w:r>
        <w:rPr>
          <w:color w:val="auto"/>
          <w:sz w:val="24"/>
        </w:rPr>
        <w:t>spatial</w:t>
      </w:r>
      <w:r>
        <w:rPr>
          <w:color w:val="auto"/>
          <w:spacing w:val="-1"/>
          <w:sz w:val="24"/>
        </w:rPr>
        <w:t xml:space="preserve"> </w:t>
      </w:r>
      <w:r>
        <w:rPr>
          <w:color w:val="auto"/>
          <w:sz w:val="24"/>
        </w:rPr>
        <w:t>features</w:t>
      </w:r>
      <w:r>
        <w:rPr>
          <w:color w:val="auto"/>
          <w:spacing w:val="-1"/>
          <w:sz w:val="24"/>
        </w:rPr>
        <w:t xml:space="preserve"> </w:t>
      </w:r>
      <w:r>
        <w:rPr>
          <w:color w:val="auto"/>
          <w:sz w:val="24"/>
        </w:rPr>
        <w:t>from</w:t>
      </w:r>
      <w:r>
        <w:rPr>
          <w:color w:val="auto"/>
          <w:spacing w:val="-1"/>
          <w:sz w:val="24"/>
        </w:rPr>
        <w:t xml:space="preserve"> </w:t>
      </w:r>
      <w:r>
        <w:rPr>
          <w:color w:val="auto"/>
          <w:spacing w:val="-2"/>
          <w:sz w:val="24"/>
        </w:rPr>
        <w:t>images.</w:t>
      </w:r>
    </w:p>
    <w:p w14:paraId="66B7C53F">
      <w:pPr>
        <w:pStyle w:val="12"/>
        <w:numPr>
          <w:ilvl w:val="4"/>
          <w:numId w:val="7"/>
        </w:numPr>
        <w:tabs>
          <w:tab w:val="left" w:pos="1593"/>
        </w:tabs>
        <w:spacing w:before="0" w:after="0" w:line="276" w:lineRule="exact"/>
        <w:ind w:left="1593" w:right="0" w:hanging="359"/>
        <w:jc w:val="both"/>
        <w:rPr>
          <w:color w:val="auto"/>
          <w:sz w:val="24"/>
        </w:rPr>
      </w:pPr>
      <w:r>
        <w:rPr>
          <w:color w:val="auto"/>
          <w:sz w:val="24"/>
        </w:rPr>
        <w:t>A</w:t>
      </w:r>
      <w:r>
        <w:rPr>
          <w:color w:val="auto"/>
          <w:spacing w:val="-2"/>
          <w:sz w:val="24"/>
        </w:rPr>
        <w:t xml:space="preserve"> </w:t>
      </w:r>
      <w:r>
        <w:rPr>
          <w:color w:val="auto"/>
          <w:sz w:val="24"/>
        </w:rPr>
        <w:t>small</w:t>
      </w:r>
      <w:r>
        <w:rPr>
          <w:color w:val="auto"/>
          <w:spacing w:val="-1"/>
          <w:sz w:val="24"/>
        </w:rPr>
        <w:t xml:space="preserve"> </w:t>
      </w:r>
      <w:r>
        <w:rPr>
          <w:color w:val="auto"/>
          <w:sz w:val="24"/>
        </w:rPr>
        <w:t>kernel</w:t>
      </w:r>
      <w:r>
        <w:rPr>
          <w:color w:val="auto"/>
          <w:spacing w:val="-1"/>
          <w:sz w:val="24"/>
        </w:rPr>
        <w:t xml:space="preserve"> </w:t>
      </w:r>
      <w:r>
        <w:rPr>
          <w:color w:val="auto"/>
          <w:sz w:val="24"/>
        </w:rPr>
        <w:t>size (e.g.,</w:t>
      </w:r>
      <w:r>
        <w:rPr>
          <w:color w:val="auto"/>
          <w:spacing w:val="1"/>
          <w:sz w:val="24"/>
        </w:rPr>
        <w:t xml:space="preserve"> </w:t>
      </w:r>
      <w:r>
        <w:rPr>
          <w:color w:val="auto"/>
          <w:sz w:val="24"/>
        </w:rPr>
        <w:t>3x3)</w:t>
      </w:r>
      <w:r>
        <w:rPr>
          <w:color w:val="auto"/>
          <w:spacing w:val="-2"/>
          <w:sz w:val="24"/>
        </w:rPr>
        <w:t xml:space="preserve"> </w:t>
      </w:r>
      <w:r>
        <w:rPr>
          <w:color w:val="auto"/>
          <w:sz w:val="24"/>
        </w:rPr>
        <w:t>was</w:t>
      </w:r>
      <w:r>
        <w:rPr>
          <w:color w:val="auto"/>
          <w:spacing w:val="-1"/>
          <w:sz w:val="24"/>
        </w:rPr>
        <w:t xml:space="preserve"> </w:t>
      </w:r>
      <w:r>
        <w:rPr>
          <w:color w:val="auto"/>
          <w:sz w:val="24"/>
        </w:rPr>
        <w:t>used</w:t>
      </w:r>
      <w:r>
        <w:rPr>
          <w:color w:val="auto"/>
          <w:spacing w:val="-1"/>
          <w:sz w:val="24"/>
        </w:rPr>
        <w:t xml:space="preserve"> </w:t>
      </w:r>
      <w:r>
        <w:rPr>
          <w:color w:val="auto"/>
          <w:sz w:val="24"/>
        </w:rPr>
        <w:t>for</w:t>
      </w:r>
      <w:r>
        <w:rPr>
          <w:color w:val="auto"/>
          <w:spacing w:val="-1"/>
          <w:sz w:val="24"/>
        </w:rPr>
        <w:t xml:space="preserve"> </w:t>
      </w:r>
      <w:r>
        <w:rPr>
          <w:color w:val="auto"/>
          <w:sz w:val="24"/>
        </w:rPr>
        <w:t>feature</w:t>
      </w:r>
      <w:r>
        <w:rPr>
          <w:color w:val="auto"/>
          <w:spacing w:val="-1"/>
          <w:sz w:val="24"/>
        </w:rPr>
        <w:t xml:space="preserve"> </w:t>
      </w:r>
      <w:r>
        <w:rPr>
          <w:color w:val="auto"/>
          <w:spacing w:val="-2"/>
          <w:sz w:val="24"/>
        </w:rPr>
        <w:t>detection.</w:t>
      </w:r>
    </w:p>
    <w:p w14:paraId="5994AA50">
      <w:pPr>
        <w:pStyle w:val="7"/>
        <w:numPr>
          <w:ilvl w:val="3"/>
          <w:numId w:val="7"/>
        </w:numPr>
        <w:tabs>
          <w:tab w:val="left" w:pos="874"/>
        </w:tabs>
        <w:spacing w:before="0" w:after="0" w:line="272" w:lineRule="exact"/>
        <w:ind w:left="874" w:right="0" w:hanging="360"/>
        <w:jc w:val="both"/>
        <w:rPr>
          <w:color w:val="auto"/>
        </w:rPr>
      </w:pPr>
      <w:r>
        <w:rPr>
          <w:color w:val="auto"/>
        </w:rPr>
        <w:t>Pooling</w:t>
      </w:r>
      <w:r>
        <w:rPr>
          <w:color w:val="auto"/>
          <w:spacing w:val="-2"/>
        </w:rPr>
        <w:t xml:space="preserve"> Layers:</w:t>
      </w:r>
    </w:p>
    <w:p w14:paraId="005EADC0">
      <w:pPr>
        <w:pStyle w:val="12"/>
        <w:numPr>
          <w:ilvl w:val="4"/>
          <w:numId w:val="7"/>
        </w:numPr>
        <w:tabs>
          <w:tab w:val="left" w:pos="1594"/>
        </w:tabs>
        <w:spacing w:before="7" w:after="0" w:line="232" w:lineRule="auto"/>
        <w:ind w:left="1594" w:right="154" w:hanging="360"/>
        <w:jc w:val="both"/>
        <w:rPr>
          <w:color w:val="auto"/>
          <w:sz w:val="24"/>
        </w:rPr>
      </w:pPr>
      <w:r>
        <w:rPr>
          <w:color w:val="auto"/>
          <w:sz w:val="24"/>
        </w:rPr>
        <w:t>Max</w:t>
      </w:r>
      <w:r>
        <w:rPr>
          <w:color w:val="auto"/>
          <w:spacing w:val="-4"/>
          <w:sz w:val="24"/>
        </w:rPr>
        <w:t xml:space="preserve"> </w:t>
      </w:r>
      <w:r>
        <w:rPr>
          <w:color w:val="auto"/>
          <w:sz w:val="24"/>
        </w:rPr>
        <w:t>pooling</w:t>
      </w:r>
      <w:r>
        <w:rPr>
          <w:color w:val="auto"/>
          <w:spacing w:val="-4"/>
          <w:sz w:val="24"/>
        </w:rPr>
        <w:t xml:space="preserve"> </w:t>
      </w:r>
      <w:r>
        <w:rPr>
          <w:color w:val="auto"/>
          <w:sz w:val="24"/>
        </w:rPr>
        <w:t>was</w:t>
      </w:r>
      <w:r>
        <w:rPr>
          <w:color w:val="auto"/>
          <w:spacing w:val="-3"/>
          <w:sz w:val="24"/>
        </w:rPr>
        <w:t xml:space="preserve"> </w:t>
      </w:r>
      <w:r>
        <w:rPr>
          <w:color w:val="auto"/>
          <w:sz w:val="24"/>
        </w:rPr>
        <w:t>applied</w:t>
      </w:r>
      <w:r>
        <w:rPr>
          <w:color w:val="auto"/>
          <w:spacing w:val="-2"/>
          <w:sz w:val="24"/>
        </w:rPr>
        <w:t xml:space="preserve"> </w:t>
      </w:r>
      <w:r>
        <w:rPr>
          <w:color w:val="auto"/>
          <w:sz w:val="24"/>
        </w:rPr>
        <w:t>after</w:t>
      </w:r>
      <w:r>
        <w:rPr>
          <w:color w:val="auto"/>
          <w:spacing w:val="-3"/>
          <w:sz w:val="24"/>
        </w:rPr>
        <w:t xml:space="preserve"> </w:t>
      </w:r>
      <w:r>
        <w:rPr>
          <w:color w:val="auto"/>
          <w:sz w:val="24"/>
        </w:rPr>
        <w:t>convolutional</w:t>
      </w:r>
      <w:r>
        <w:rPr>
          <w:color w:val="auto"/>
          <w:spacing w:val="-4"/>
          <w:sz w:val="24"/>
        </w:rPr>
        <w:t xml:space="preserve"> </w:t>
      </w:r>
      <w:r>
        <w:rPr>
          <w:color w:val="auto"/>
          <w:sz w:val="24"/>
        </w:rPr>
        <w:t>layers</w:t>
      </w:r>
      <w:r>
        <w:rPr>
          <w:color w:val="auto"/>
          <w:spacing w:val="-4"/>
          <w:sz w:val="24"/>
        </w:rPr>
        <w:t xml:space="preserve"> </w:t>
      </w:r>
      <w:r>
        <w:rPr>
          <w:color w:val="auto"/>
          <w:sz w:val="24"/>
        </w:rPr>
        <w:t>to</w:t>
      </w:r>
      <w:r>
        <w:rPr>
          <w:color w:val="auto"/>
          <w:spacing w:val="-4"/>
          <w:sz w:val="24"/>
        </w:rPr>
        <w:t xml:space="preserve"> </w:t>
      </w:r>
      <w:r>
        <w:rPr>
          <w:color w:val="auto"/>
          <w:sz w:val="24"/>
        </w:rPr>
        <w:t>reduce</w:t>
      </w:r>
      <w:r>
        <w:rPr>
          <w:color w:val="auto"/>
          <w:spacing w:val="-5"/>
          <w:sz w:val="24"/>
        </w:rPr>
        <w:t xml:space="preserve"> </w:t>
      </w:r>
      <w:r>
        <w:rPr>
          <w:color w:val="auto"/>
          <w:sz w:val="24"/>
        </w:rPr>
        <w:t>dimensionality</w:t>
      </w:r>
      <w:r>
        <w:rPr>
          <w:color w:val="auto"/>
          <w:spacing w:val="-4"/>
          <w:sz w:val="24"/>
        </w:rPr>
        <w:t xml:space="preserve"> </w:t>
      </w:r>
      <w:r>
        <w:rPr>
          <w:color w:val="auto"/>
          <w:sz w:val="24"/>
        </w:rPr>
        <w:t>while</w:t>
      </w:r>
      <w:r>
        <w:rPr>
          <w:color w:val="auto"/>
          <w:spacing w:val="-4"/>
          <w:sz w:val="24"/>
        </w:rPr>
        <w:t xml:space="preserve"> </w:t>
      </w:r>
      <w:r>
        <w:rPr>
          <w:color w:val="auto"/>
          <w:sz w:val="24"/>
        </w:rPr>
        <w:t>retaining important features.</w:t>
      </w:r>
    </w:p>
    <w:p w14:paraId="1E4176E7">
      <w:pPr>
        <w:pStyle w:val="7"/>
        <w:numPr>
          <w:ilvl w:val="3"/>
          <w:numId w:val="7"/>
        </w:numPr>
        <w:tabs>
          <w:tab w:val="left" w:pos="874"/>
        </w:tabs>
        <w:spacing w:before="2" w:after="0" w:line="240" w:lineRule="auto"/>
        <w:ind w:left="874" w:right="0" w:hanging="360"/>
        <w:jc w:val="both"/>
        <w:rPr>
          <w:color w:val="auto"/>
        </w:rPr>
      </w:pPr>
      <w:r>
        <w:rPr>
          <w:color w:val="auto"/>
        </w:rPr>
        <w:t>Fully</w:t>
      </w:r>
      <w:r>
        <w:rPr>
          <w:color w:val="auto"/>
          <w:spacing w:val="-2"/>
        </w:rPr>
        <w:t xml:space="preserve"> </w:t>
      </w:r>
      <w:r>
        <w:rPr>
          <w:color w:val="auto"/>
        </w:rPr>
        <w:t>Connected</w:t>
      </w:r>
      <w:r>
        <w:rPr>
          <w:color w:val="auto"/>
          <w:spacing w:val="-1"/>
        </w:rPr>
        <w:t xml:space="preserve"> </w:t>
      </w:r>
      <w:r>
        <w:rPr>
          <w:color w:val="auto"/>
          <w:spacing w:val="-2"/>
        </w:rPr>
        <w:t>Layers:</w:t>
      </w:r>
    </w:p>
    <w:p w14:paraId="51E65363">
      <w:pPr>
        <w:pStyle w:val="12"/>
        <w:numPr>
          <w:ilvl w:val="4"/>
          <w:numId w:val="7"/>
        </w:numPr>
        <w:tabs>
          <w:tab w:val="left" w:pos="1593"/>
        </w:tabs>
        <w:spacing w:before="0" w:after="0" w:line="280" w:lineRule="exact"/>
        <w:ind w:left="1593" w:right="0" w:hanging="359"/>
        <w:jc w:val="both"/>
        <w:rPr>
          <w:color w:val="auto"/>
          <w:sz w:val="24"/>
        </w:rPr>
      </w:pPr>
      <w:r>
        <w:rPr>
          <w:color w:val="auto"/>
          <w:sz w:val="24"/>
        </w:rPr>
        <w:t>Flattened</w:t>
      </w:r>
      <w:r>
        <w:rPr>
          <w:color w:val="auto"/>
          <w:spacing w:val="-3"/>
          <w:sz w:val="24"/>
        </w:rPr>
        <w:t xml:space="preserve"> </w:t>
      </w:r>
      <w:r>
        <w:rPr>
          <w:color w:val="auto"/>
          <w:sz w:val="24"/>
        </w:rPr>
        <w:t>features</w:t>
      </w:r>
      <w:r>
        <w:rPr>
          <w:color w:val="auto"/>
          <w:spacing w:val="-1"/>
          <w:sz w:val="24"/>
        </w:rPr>
        <w:t xml:space="preserve"> </w:t>
      </w:r>
      <w:r>
        <w:rPr>
          <w:color w:val="auto"/>
          <w:sz w:val="24"/>
        </w:rPr>
        <w:t>were</w:t>
      </w:r>
      <w:r>
        <w:rPr>
          <w:color w:val="auto"/>
          <w:spacing w:val="-3"/>
          <w:sz w:val="24"/>
        </w:rPr>
        <w:t xml:space="preserve"> </w:t>
      </w:r>
      <w:r>
        <w:rPr>
          <w:color w:val="auto"/>
          <w:sz w:val="24"/>
        </w:rPr>
        <w:t>passed</w:t>
      </w:r>
      <w:r>
        <w:rPr>
          <w:color w:val="auto"/>
          <w:spacing w:val="-1"/>
          <w:sz w:val="24"/>
        </w:rPr>
        <w:t xml:space="preserve"> </w:t>
      </w:r>
      <w:r>
        <w:rPr>
          <w:color w:val="auto"/>
          <w:sz w:val="24"/>
        </w:rPr>
        <w:t>through</w:t>
      </w:r>
      <w:r>
        <w:rPr>
          <w:color w:val="auto"/>
          <w:spacing w:val="-1"/>
          <w:sz w:val="24"/>
        </w:rPr>
        <w:t xml:space="preserve"> </w:t>
      </w:r>
      <w:r>
        <w:rPr>
          <w:color w:val="auto"/>
          <w:sz w:val="24"/>
        </w:rPr>
        <w:t>fully</w:t>
      </w:r>
      <w:r>
        <w:rPr>
          <w:color w:val="auto"/>
          <w:spacing w:val="-1"/>
          <w:sz w:val="24"/>
        </w:rPr>
        <w:t xml:space="preserve"> </w:t>
      </w:r>
      <w:r>
        <w:rPr>
          <w:color w:val="auto"/>
          <w:sz w:val="24"/>
        </w:rPr>
        <w:t>connected</w:t>
      </w:r>
      <w:r>
        <w:rPr>
          <w:color w:val="auto"/>
          <w:spacing w:val="-1"/>
          <w:sz w:val="24"/>
        </w:rPr>
        <w:t xml:space="preserve"> </w:t>
      </w:r>
      <w:r>
        <w:rPr>
          <w:color w:val="auto"/>
          <w:sz w:val="24"/>
        </w:rPr>
        <w:t>dense</w:t>
      </w:r>
      <w:r>
        <w:rPr>
          <w:color w:val="auto"/>
          <w:spacing w:val="-2"/>
          <w:sz w:val="24"/>
        </w:rPr>
        <w:t xml:space="preserve"> </w:t>
      </w:r>
      <w:r>
        <w:rPr>
          <w:color w:val="auto"/>
          <w:sz w:val="24"/>
        </w:rPr>
        <w:t>layers</w:t>
      </w:r>
      <w:r>
        <w:rPr>
          <w:color w:val="auto"/>
          <w:spacing w:val="-1"/>
          <w:sz w:val="24"/>
        </w:rPr>
        <w:t xml:space="preserve"> </w:t>
      </w:r>
      <w:r>
        <w:rPr>
          <w:color w:val="auto"/>
          <w:sz w:val="24"/>
        </w:rPr>
        <w:t>for</w:t>
      </w:r>
      <w:r>
        <w:rPr>
          <w:color w:val="auto"/>
          <w:spacing w:val="-1"/>
          <w:sz w:val="24"/>
        </w:rPr>
        <w:t xml:space="preserve"> </w:t>
      </w:r>
      <w:r>
        <w:rPr>
          <w:color w:val="auto"/>
          <w:sz w:val="24"/>
        </w:rPr>
        <w:t xml:space="preserve">final </w:t>
      </w:r>
      <w:r>
        <w:rPr>
          <w:color w:val="auto"/>
          <w:spacing w:val="-2"/>
          <w:sz w:val="24"/>
        </w:rPr>
        <w:t>classification.</w:t>
      </w:r>
    </w:p>
    <w:p w14:paraId="7E0E6018">
      <w:pPr>
        <w:pStyle w:val="7"/>
        <w:numPr>
          <w:ilvl w:val="3"/>
          <w:numId w:val="7"/>
        </w:numPr>
        <w:tabs>
          <w:tab w:val="left" w:pos="874"/>
        </w:tabs>
        <w:spacing w:before="0" w:after="0" w:line="272" w:lineRule="exact"/>
        <w:ind w:left="874" w:right="0" w:hanging="360"/>
        <w:jc w:val="both"/>
        <w:rPr>
          <w:color w:val="auto"/>
        </w:rPr>
      </w:pPr>
      <w:r>
        <w:rPr>
          <w:color w:val="auto"/>
        </w:rPr>
        <w:t>Activation</w:t>
      </w:r>
      <w:r>
        <w:rPr>
          <w:color w:val="auto"/>
          <w:spacing w:val="-2"/>
        </w:rPr>
        <w:t xml:space="preserve"> Functions:</w:t>
      </w:r>
    </w:p>
    <w:p w14:paraId="6C8EF5C5">
      <w:pPr>
        <w:pStyle w:val="12"/>
        <w:numPr>
          <w:ilvl w:val="4"/>
          <w:numId w:val="7"/>
        </w:numPr>
        <w:tabs>
          <w:tab w:val="left" w:pos="1594"/>
        </w:tabs>
        <w:spacing w:before="6" w:after="0" w:line="232" w:lineRule="auto"/>
        <w:ind w:left="1594" w:right="259" w:hanging="360"/>
        <w:jc w:val="both"/>
        <w:rPr>
          <w:color w:val="auto"/>
          <w:sz w:val="24"/>
        </w:rPr>
      </w:pPr>
      <w:r>
        <w:rPr>
          <w:color w:val="auto"/>
          <w:sz w:val="24"/>
        </w:rPr>
        <w:t>ReLU</w:t>
      </w:r>
      <w:r>
        <w:rPr>
          <w:color w:val="auto"/>
          <w:spacing w:val="-4"/>
          <w:sz w:val="24"/>
        </w:rPr>
        <w:t xml:space="preserve"> </w:t>
      </w:r>
      <w:r>
        <w:rPr>
          <w:color w:val="auto"/>
          <w:sz w:val="24"/>
        </w:rPr>
        <w:t>(Rectified</w:t>
      </w:r>
      <w:r>
        <w:rPr>
          <w:color w:val="auto"/>
          <w:spacing w:val="-3"/>
          <w:sz w:val="24"/>
        </w:rPr>
        <w:t xml:space="preserve"> </w:t>
      </w:r>
      <w:r>
        <w:rPr>
          <w:color w:val="auto"/>
          <w:sz w:val="24"/>
        </w:rPr>
        <w:t>Linear</w:t>
      </w:r>
      <w:r>
        <w:rPr>
          <w:color w:val="auto"/>
          <w:spacing w:val="-2"/>
          <w:sz w:val="24"/>
        </w:rPr>
        <w:t xml:space="preserve"> </w:t>
      </w:r>
      <w:r>
        <w:rPr>
          <w:color w:val="auto"/>
          <w:sz w:val="24"/>
        </w:rPr>
        <w:t>Unit)</w:t>
      </w:r>
      <w:r>
        <w:rPr>
          <w:color w:val="auto"/>
          <w:spacing w:val="-3"/>
          <w:sz w:val="24"/>
        </w:rPr>
        <w:t xml:space="preserve"> </w:t>
      </w:r>
      <w:r>
        <w:rPr>
          <w:color w:val="auto"/>
          <w:sz w:val="24"/>
        </w:rPr>
        <w:t>was</w:t>
      </w:r>
      <w:r>
        <w:rPr>
          <w:color w:val="auto"/>
          <w:spacing w:val="-3"/>
          <w:sz w:val="24"/>
        </w:rPr>
        <w:t xml:space="preserve"> </w:t>
      </w:r>
      <w:r>
        <w:rPr>
          <w:color w:val="auto"/>
          <w:sz w:val="24"/>
        </w:rPr>
        <w:t>used</w:t>
      </w:r>
      <w:r>
        <w:rPr>
          <w:color w:val="auto"/>
          <w:spacing w:val="-3"/>
          <w:sz w:val="24"/>
        </w:rPr>
        <w:t xml:space="preserve"> </w:t>
      </w:r>
      <w:r>
        <w:rPr>
          <w:color w:val="auto"/>
          <w:sz w:val="24"/>
        </w:rPr>
        <w:t>in</w:t>
      </w:r>
      <w:r>
        <w:rPr>
          <w:color w:val="auto"/>
          <w:spacing w:val="-3"/>
          <w:sz w:val="24"/>
        </w:rPr>
        <w:t xml:space="preserve"> </w:t>
      </w:r>
      <w:r>
        <w:rPr>
          <w:color w:val="auto"/>
          <w:sz w:val="24"/>
        </w:rPr>
        <w:t>convolutional</w:t>
      </w:r>
      <w:r>
        <w:rPr>
          <w:color w:val="auto"/>
          <w:spacing w:val="-3"/>
          <w:sz w:val="24"/>
        </w:rPr>
        <w:t xml:space="preserve"> </w:t>
      </w:r>
      <w:r>
        <w:rPr>
          <w:color w:val="auto"/>
          <w:sz w:val="24"/>
        </w:rPr>
        <w:t>and</w:t>
      </w:r>
      <w:r>
        <w:rPr>
          <w:color w:val="auto"/>
          <w:spacing w:val="-3"/>
          <w:sz w:val="24"/>
        </w:rPr>
        <w:t xml:space="preserve"> </w:t>
      </w:r>
      <w:r>
        <w:rPr>
          <w:color w:val="auto"/>
          <w:sz w:val="24"/>
        </w:rPr>
        <w:t>dense</w:t>
      </w:r>
      <w:r>
        <w:rPr>
          <w:color w:val="auto"/>
          <w:spacing w:val="-4"/>
          <w:sz w:val="24"/>
        </w:rPr>
        <w:t xml:space="preserve"> </w:t>
      </w:r>
      <w:r>
        <w:rPr>
          <w:color w:val="auto"/>
          <w:sz w:val="24"/>
        </w:rPr>
        <w:t>layers</w:t>
      </w:r>
      <w:r>
        <w:rPr>
          <w:color w:val="auto"/>
          <w:spacing w:val="-3"/>
          <w:sz w:val="24"/>
        </w:rPr>
        <w:t xml:space="preserve"> </w:t>
      </w:r>
      <w:r>
        <w:rPr>
          <w:color w:val="auto"/>
          <w:sz w:val="24"/>
        </w:rPr>
        <w:t>to</w:t>
      </w:r>
      <w:r>
        <w:rPr>
          <w:color w:val="auto"/>
          <w:spacing w:val="-3"/>
          <w:sz w:val="24"/>
        </w:rPr>
        <w:t xml:space="preserve"> </w:t>
      </w:r>
      <w:r>
        <w:rPr>
          <w:color w:val="auto"/>
          <w:sz w:val="24"/>
        </w:rPr>
        <w:t>introduce</w:t>
      </w:r>
      <w:r>
        <w:rPr>
          <w:color w:val="auto"/>
          <w:spacing w:val="-4"/>
          <w:sz w:val="24"/>
        </w:rPr>
        <w:t xml:space="preserve"> </w:t>
      </w:r>
      <w:r>
        <w:rPr>
          <w:color w:val="auto"/>
          <w:sz w:val="24"/>
        </w:rPr>
        <w:t xml:space="preserve">non- </w:t>
      </w:r>
      <w:r>
        <w:rPr>
          <w:color w:val="auto"/>
          <w:spacing w:val="-2"/>
          <w:sz w:val="24"/>
        </w:rPr>
        <w:t>linearity.</w:t>
      </w:r>
    </w:p>
    <w:p w14:paraId="5C06A50E">
      <w:pPr>
        <w:pStyle w:val="12"/>
        <w:numPr>
          <w:ilvl w:val="4"/>
          <w:numId w:val="7"/>
        </w:numPr>
        <w:tabs>
          <w:tab w:val="left" w:pos="1593"/>
        </w:tabs>
        <w:spacing w:before="3" w:after="0" w:line="280" w:lineRule="exact"/>
        <w:ind w:left="1593" w:right="0" w:hanging="359"/>
        <w:jc w:val="both"/>
        <w:rPr>
          <w:color w:val="auto"/>
          <w:sz w:val="24"/>
        </w:rPr>
      </w:pPr>
      <w:r>
        <w:rPr>
          <w:color w:val="auto"/>
          <w:sz w:val="24"/>
        </w:rPr>
        <w:t>Softmax</w:t>
      </w:r>
      <w:r>
        <w:rPr>
          <w:color w:val="auto"/>
          <w:spacing w:val="-3"/>
          <w:sz w:val="24"/>
        </w:rPr>
        <w:t xml:space="preserve"> </w:t>
      </w:r>
      <w:r>
        <w:rPr>
          <w:color w:val="auto"/>
          <w:sz w:val="24"/>
        </w:rPr>
        <w:t>was</w:t>
      </w:r>
      <w:r>
        <w:rPr>
          <w:color w:val="auto"/>
          <w:spacing w:val="-1"/>
          <w:sz w:val="24"/>
        </w:rPr>
        <w:t xml:space="preserve"> </w:t>
      </w:r>
      <w:r>
        <w:rPr>
          <w:color w:val="auto"/>
          <w:sz w:val="24"/>
        </w:rPr>
        <w:t>used in</w:t>
      </w:r>
      <w:r>
        <w:rPr>
          <w:color w:val="auto"/>
          <w:spacing w:val="-1"/>
          <w:sz w:val="24"/>
        </w:rPr>
        <w:t xml:space="preserve"> </w:t>
      </w:r>
      <w:r>
        <w:rPr>
          <w:color w:val="auto"/>
          <w:sz w:val="24"/>
        </w:rPr>
        <w:t>the output layer</w:t>
      </w:r>
      <w:r>
        <w:rPr>
          <w:color w:val="auto"/>
          <w:spacing w:val="-1"/>
          <w:sz w:val="24"/>
        </w:rPr>
        <w:t xml:space="preserve"> </w:t>
      </w:r>
      <w:r>
        <w:rPr>
          <w:color w:val="auto"/>
          <w:sz w:val="24"/>
        </w:rPr>
        <w:t>for</w:t>
      </w:r>
      <w:r>
        <w:rPr>
          <w:color w:val="auto"/>
          <w:spacing w:val="-1"/>
          <w:sz w:val="24"/>
        </w:rPr>
        <w:t xml:space="preserve"> </w:t>
      </w:r>
      <w:r>
        <w:rPr>
          <w:color w:val="auto"/>
          <w:sz w:val="24"/>
        </w:rPr>
        <w:t xml:space="preserve">multi-class </w:t>
      </w:r>
      <w:r>
        <w:rPr>
          <w:color w:val="auto"/>
          <w:spacing w:val="-2"/>
          <w:sz w:val="24"/>
        </w:rPr>
        <w:t>classification.</w:t>
      </w:r>
    </w:p>
    <w:p w14:paraId="19D36C4F">
      <w:pPr>
        <w:pStyle w:val="7"/>
        <w:numPr>
          <w:ilvl w:val="3"/>
          <w:numId w:val="7"/>
        </w:numPr>
        <w:tabs>
          <w:tab w:val="left" w:pos="874"/>
        </w:tabs>
        <w:spacing w:before="0" w:after="0" w:line="272" w:lineRule="exact"/>
        <w:ind w:left="874" w:right="0" w:hanging="360"/>
        <w:jc w:val="both"/>
        <w:rPr>
          <w:color w:val="auto"/>
        </w:rPr>
      </w:pPr>
      <w:r>
        <w:rPr>
          <w:color w:val="auto"/>
        </w:rPr>
        <w:t>Regularization</w:t>
      </w:r>
      <w:r>
        <w:rPr>
          <w:color w:val="auto"/>
          <w:spacing w:val="-3"/>
        </w:rPr>
        <w:t xml:space="preserve"> </w:t>
      </w:r>
      <w:r>
        <w:rPr>
          <w:color w:val="auto"/>
          <w:spacing w:val="-2"/>
        </w:rPr>
        <w:t>Techniques:</w:t>
      </w:r>
    </w:p>
    <w:p w14:paraId="1EB11E56">
      <w:pPr>
        <w:pStyle w:val="12"/>
        <w:numPr>
          <w:ilvl w:val="4"/>
          <w:numId w:val="7"/>
        </w:numPr>
        <w:tabs>
          <w:tab w:val="left" w:pos="1594"/>
        </w:tabs>
        <w:spacing w:before="6" w:after="0" w:line="232" w:lineRule="auto"/>
        <w:ind w:left="1594" w:right="330" w:hanging="360"/>
        <w:jc w:val="both"/>
        <w:rPr>
          <w:color w:val="auto"/>
          <w:sz w:val="24"/>
        </w:rPr>
      </w:pPr>
      <w:r>
        <w:rPr>
          <w:color w:val="auto"/>
          <w:sz w:val="24"/>
        </w:rPr>
        <w:t>Dropout</w:t>
      </w:r>
      <w:r>
        <w:rPr>
          <w:color w:val="auto"/>
          <w:spacing w:val="-4"/>
          <w:sz w:val="24"/>
        </w:rPr>
        <w:t xml:space="preserve"> </w:t>
      </w:r>
      <w:r>
        <w:rPr>
          <w:color w:val="auto"/>
          <w:sz w:val="24"/>
        </w:rPr>
        <w:t>layers</w:t>
      </w:r>
      <w:r>
        <w:rPr>
          <w:color w:val="auto"/>
          <w:spacing w:val="-4"/>
          <w:sz w:val="24"/>
        </w:rPr>
        <w:t xml:space="preserve"> </w:t>
      </w:r>
      <w:r>
        <w:rPr>
          <w:color w:val="auto"/>
          <w:sz w:val="24"/>
        </w:rPr>
        <w:t>were</w:t>
      </w:r>
      <w:r>
        <w:rPr>
          <w:color w:val="auto"/>
          <w:spacing w:val="-4"/>
          <w:sz w:val="24"/>
        </w:rPr>
        <w:t xml:space="preserve"> </w:t>
      </w:r>
      <w:r>
        <w:rPr>
          <w:color w:val="auto"/>
          <w:sz w:val="24"/>
        </w:rPr>
        <w:t>added</w:t>
      </w:r>
      <w:r>
        <w:rPr>
          <w:color w:val="auto"/>
          <w:spacing w:val="-4"/>
          <w:sz w:val="24"/>
        </w:rPr>
        <w:t xml:space="preserve"> </w:t>
      </w:r>
      <w:r>
        <w:rPr>
          <w:color w:val="auto"/>
          <w:sz w:val="24"/>
        </w:rPr>
        <w:t>to</w:t>
      </w:r>
      <w:r>
        <w:rPr>
          <w:color w:val="auto"/>
          <w:spacing w:val="-4"/>
          <w:sz w:val="24"/>
        </w:rPr>
        <w:t xml:space="preserve"> </w:t>
      </w:r>
      <w:r>
        <w:rPr>
          <w:color w:val="auto"/>
          <w:sz w:val="24"/>
        </w:rPr>
        <w:t>prevent</w:t>
      </w:r>
      <w:r>
        <w:rPr>
          <w:color w:val="auto"/>
          <w:spacing w:val="-4"/>
          <w:sz w:val="24"/>
        </w:rPr>
        <w:t xml:space="preserve"> </w:t>
      </w:r>
      <w:r>
        <w:rPr>
          <w:color w:val="auto"/>
          <w:sz w:val="24"/>
        </w:rPr>
        <w:t>overfitting</w:t>
      </w:r>
      <w:r>
        <w:rPr>
          <w:color w:val="auto"/>
          <w:spacing w:val="-4"/>
          <w:sz w:val="24"/>
        </w:rPr>
        <w:t xml:space="preserve"> </w:t>
      </w:r>
      <w:r>
        <w:rPr>
          <w:color w:val="auto"/>
          <w:sz w:val="24"/>
        </w:rPr>
        <w:t>by</w:t>
      </w:r>
      <w:r>
        <w:rPr>
          <w:color w:val="auto"/>
          <w:spacing w:val="-4"/>
          <w:sz w:val="24"/>
        </w:rPr>
        <w:t xml:space="preserve"> </w:t>
      </w:r>
      <w:r>
        <w:rPr>
          <w:color w:val="auto"/>
          <w:sz w:val="24"/>
        </w:rPr>
        <w:t>randomly</w:t>
      </w:r>
      <w:r>
        <w:rPr>
          <w:color w:val="auto"/>
          <w:spacing w:val="-4"/>
          <w:sz w:val="24"/>
        </w:rPr>
        <w:t xml:space="preserve"> </w:t>
      </w:r>
      <w:r>
        <w:rPr>
          <w:color w:val="auto"/>
          <w:sz w:val="24"/>
        </w:rPr>
        <w:t>deactivating</w:t>
      </w:r>
      <w:r>
        <w:rPr>
          <w:color w:val="auto"/>
          <w:spacing w:val="-2"/>
          <w:sz w:val="24"/>
        </w:rPr>
        <w:t xml:space="preserve"> </w:t>
      </w:r>
      <w:r>
        <w:rPr>
          <w:color w:val="auto"/>
          <w:sz w:val="24"/>
        </w:rPr>
        <w:t>neurons</w:t>
      </w:r>
      <w:r>
        <w:rPr>
          <w:color w:val="auto"/>
          <w:spacing w:val="-4"/>
          <w:sz w:val="24"/>
        </w:rPr>
        <w:t xml:space="preserve"> </w:t>
      </w:r>
      <w:r>
        <w:rPr>
          <w:color w:val="auto"/>
          <w:sz w:val="24"/>
        </w:rPr>
        <w:t xml:space="preserve">during </w:t>
      </w:r>
      <w:r>
        <w:rPr>
          <w:color w:val="auto"/>
          <w:spacing w:val="-2"/>
          <w:sz w:val="24"/>
        </w:rPr>
        <w:t>training.</w:t>
      </w:r>
    </w:p>
    <w:p w14:paraId="79C26600">
      <w:pPr>
        <w:pStyle w:val="10"/>
        <w:spacing w:before="5"/>
        <w:jc w:val="both"/>
        <w:rPr>
          <w:color w:val="auto"/>
        </w:rPr>
      </w:pPr>
    </w:p>
    <w:p w14:paraId="29B18638">
      <w:pPr>
        <w:pStyle w:val="7"/>
        <w:numPr>
          <w:ilvl w:val="2"/>
          <w:numId w:val="7"/>
        </w:numPr>
        <w:tabs>
          <w:tab w:val="left" w:pos="693"/>
        </w:tabs>
        <w:spacing w:before="0" w:after="0" w:line="240" w:lineRule="auto"/>
        <w:ind w:left="693" w:right="0" w:hanging="540"/>
        <w:jc w:val="both"/>
        <w:rPr>
          <w:color w:val="auto"/>
        </w:rPr>
      </w:pPr>
      <w:r>
        <w:rPr>
          <w:color w:val="auto"/>
        </w:rPr>
        <w:t>Training</w:t>
      </w:r>
      <w:r>
        <w:rPr>
          <w:color w:val="auto"/>
          <w:spacing w:val="-1"/>
        </w:rPr>
        <w:t xml:space="preserve"> </w:t>
      </w:r>
      <w:r>
        <w:rPr>
          <w:color w:val="auto"/>
        </w:rPr>
        <w:t xml:space="preserve">and </w:t>
      </w:r>
      <w:r>
        <w:rPr>
          <w:color w:val="auto"/>
          <w:spacing w:val="-2"/>
        </w:rPr>
        <w:t>Optimization</w:t>
      </w:r>
    </w:p>
    <w:p w14:paraId="1AEF085A">
      <w:pPr>
        <w:pStyle w:val="10"/>
        <w:spacing w:before="41"/>
        <w:ind w:left="153"/>
        <w:jc w:val="both"/>
        <w:rPr>
          <w:color w:val="auto"/>
        </w:rPr>
      </w:pPr>
      <w:r>
        <w:rPr>
          <w:color w:val="auto"/>
        </w:rPr>
        <w:t>The</w:t>
      </w:r>
      <w:r>
        <w:rPr>
          <w:color w:val="auto"/>
          <w:spacing w:val="-5"/>
        </w:rPr>
        <w:t xml:space="preserve"> </w:t>
      </w:r>
      <w:r>
        <w:rPr>
          <w:color w:val="auto"/>
        </w:rPr>
        <w:t>model was</w:t>
      </w:r>
      <w:r>
        <w:rPr>
          <w:color w:val="auto"/>
          <w:spacing w:val="-1"/>
        </w:rPr>
        <w:t xml:space="preserve"> </w:t>
      </w:r>
      <w:r>
        <w:rPr>
          <w:color w:val="auto"/>
        </w:rPr>
        <w:t>trained using</w:t>
      </w:r>
      <w:r>
        <w:rPr>
          <w:color w:val="auto"/>
          <w:spacing w:val="-1"/>
        </w:rPr>
        <w:t xml:space="preserve"> </w:t>
      </w:r>
      <w:r>
        <w:rPr>
          <w:color w:val="auto"/>
        </w:rPr>
        <w:t>various optimization</w:t>
      </w:r>
      <w:r>
        <w:rPr>
          <w:color w:val="auto"/>
          <w:spacing w:val="-1"/>
        </w:rPr>
        <w:t xml:space="preserve"> </w:t>
      </w:r>
      <w:r>
        <w:rPr>
          <w:color w:val="auto"/>
        </w:rPr>
        <w:t>techniques</w:t>
      </w:r>
      <w:r>
        <w:rPr>
          <w:color w:val="auto"/>
          <w:spacing w:val="-1"/>
        </w:rPr>
        <w:t xml:space="preserve"> </w:t>
      </w:r>
      <w:r>
        <w:rPr>
          <w:color w:val="auto"/>
        </w:rPr>
        <w:t>to improve</w:t>
      </w:r>
      <w:r>
        <w:rPr>
          <w:color w:val="auto"/>
          <w:spacing w:val="-2"/>
        </w:rPr>
        <w:t xml:space="preserve"> accuracy.</w:t>
      </w:r>
    </w:p>
    <w:p w14:paraId="11C427F6">
      <w:pPr>
        <w:pStyle w:val="10"/>
        <w:spacing w:before="4"/>
        <w:jc w:val="both"/>
        <w:rPr>
          <w:color w:val="auto"/>
        </w:rPr>
      </w:pPr>
    </w:p>
    <w:p w14:paraId="56634B60">
      <w:pPr>
        <w:pStyle w:val="12"/>
        <w:numPr>
          <w:ilvl w:val="3"/>
          <w:numId w:val="7"/>
        </w:numPr>
        <w:tabs>
          <w:tab w:val="left" w:pos="874"/>
        </w:tabs>
        <w:spacing w:before="0" w:after="0" w:line="240" w:lineRule="auto"/>
        <w:ind w:left="874" w:right="884" w:hanging="361"/>
        <w:jc w:val="both"/>
        <w:rPr>
          <w:color w:val="auto"/>
          <w:sz w:val="24"/>
        </w:rPr>
      </w:pPr>
      <w:r>
        <w:rPr>
          <w:b/>
          <w:color w:val="auto"/>
          <w:sz w:val="24"/>
        </w:rPr>
        <w:t>Loss</w:t>
      </w:r>
      <w:r>
        <w:rPr>
          <w:b/>
          <w:color w:val="auto"/>
          <w:spacing w:val="-3"/>
          <w:sz w:val="24"/>
        </w:rPr>
        <w:t xml:space="preserve"> </w:t>
      </w:r>
      <w:r>
        <w:rPr>
          <w:b/>
          <w:color w:val="auto"/>
          <w:sz w:val="24"/>
        </w:rPr>
        <w:t>Function:</w:t>
      </w:r>
      <w:r>
        <w:rPr>
          <w:b/>
          <w:color w:val="auto"/>
          <w:spacing w:val="-3"/>
          <w:sz w:val="24"/>
        </w:rPr>
        <w:t xml:space="preserve"> </w:t>
      </w:r>
      <w:r>
        <w:rPr>
          <w:color w:val="auto"/>
          <w:sz w:val="24"/>
        </w:rPr>
        <w:t>Categorical</w:t>
      </w:r>
      <w:r>
        <w:rPr>
          <w:color w:val="auto"/>
          <w:spacing w:val="-3"/>
          <w:sz w:val="24"/>
        </w:rPr>
        <w:t xml:space="preserve"> </w:t>
      </w:r>
      <w:r>
        <w:rPr>
          <w:color w:val="auto"/>
          <w:sz w:val="24"/>
        </w:rPr>
        <w:t>Cross-Entropy</w:t>
      </w:r>
      <w:r>
        <w:rPr>
          <w:color w:val="auto"/>
          <w:spacing w:val="-3"/>
          <w:sz w:val="24"/>
        </w:rPr>
        <w:t xml:space="preserve"> </w:t>
      </w:r>
      <w:r>
        <w:rPr>
          <w:color w:val="auto"/>
          <w:sz w:val="24"/>
        </w:rPr>
        <w:t>loss</w:t>
      </w:r>
      <w:r>
        <w:rPr>
          <w:color w:val="auto"/>
          <w:spacing w:val="-3"/>
          <w:sz w:val="24"/>
        </w:rPr>
        <w:t xml:space="preserve"> </w:t>
      </w:r>
      <w:r>
        <w:rPr>
          <w:color w:val="auto"/>
          <w:sz w:val="24"/>
        </w:rPr>
        <w:t>was</w:t>
      </w:r>
      <w:r>
        <w:rPr>
          <w:color w:val="auto"/>
          <w:spacing w:val="-3"/>
          <w:sz w:val="24"/>
        </w:rPr>
        <w:t xml:space="preserve"> </w:t>
      </w:r>
      <w:r>
        <w:rPr>
          <w:color w:val="auto"/>
          <w:sz w:val="24"/>
        </w:rPr>
        <w:t>used</w:t>
      </w:r>
      <w:r>
        <w:rPr>
          <w:color w:val="auto"/>
          <w:spacing w:val="-3"/>
          <w:sz w:val="24"/>
        </w:rPr>
        <w:t xml:space="preserve"> </w:t>
      </w:r>
      <w:r>
        <w:rPr>
          <w:color w:val="auto"/>
          <w:sz w:val="24"/>
        </w:rPr>
        <w:t>to</w:t>
      </w:r>
      <w:r>
        <w:rPr>
          <w:color w:val="auto"/>
          <w:spacing w:val="-3"/>
          <w:sz w:val="24"/>
        </w:rPr>
        <w:t xml:space="preserve"> </w:t>
      </w:r>
      <w:r>
        <w:rPr>
          <w:color w:val="auto"/>
          <w:sz w:val="24"/>
        </w:rPr>
        <w:t>measure</w:t>
      </w:r>
      <w:r>
        <w:rPr>
          <w:color w:val="auto"/>
          <w:spacing w:val="-4"/>
          <w:sz w:val="24"/>
        </w:rPr>
        <w:t xml:space="preserve"> </w:t>
      </w:r>
      <w:r>
        <w:rPr>
          <w:color w:val="auto"/>
          <w:sz w:val="24"/>
        </w:rPr>
        <w:t>the</w:t>
      </w:r>
      <w:r>
        <w:rPr>
          <w:color w:val="auto"/>
          <w:spacing w:val="-3"/>
          <w:sz w:val="24"/>
        </w:rPr>
        <w:t xml:space="preserve"> </w:t>
      </w:r>
      <w:r>
        <w:rPr>
          <w:color w:val="auto"/>
          <w:sz w:val="24"/>
        </w:rPr>
        <w:t>difference</w:t>
      </w:r>
      <w:r>
        <w:rPr>
          <w:color w:val="auto"/>
          <w:spacing w:val="-4"/>
          <w:sz w:val="24"/>
        </w:rPr>
        <w:t xml:space="preserve"> </w:t>
      </w:r>
      <w:r>
        <w:rPr>
          <w:color w:val="auto"/>
          <w:sz w:val="24"/>
        </w:rPr>
        <w:t>between predicted and actual labels.</w:t>
      </w:r>
    </w:p>
    <w:p w14:paraId="1D784ED0">
      <w:pPr>
        <w:pStyle w:val="12"/>
        <w:numPr>
          <w:ilvl w:val="3"/>
          <w:numId w:val="7"/>
        </w:numPr>
        <w:tabs>
          <w:tab w:val="left" w:pos="874"/>
        </w:tabs>
        <w:spacing w:before="0" w:after="0" w:line="240" w:lineRule="auto"/>
        <w:ind w:left="874" w:right="0" w:hanging="360"/>
        <w:jc w:val="both"/>
        <w:rPr>
          <w:color w:val="auto"/>
          <w:sz w:val="24"/>
        </w:rPr>
      </w:pPr>
      <w:r>
        <w:rPr>
          <w:b/>
          <w:color w:val="auto"/>
          <w:sz w:val="24"/>
        </w:rPr>
        <w:t>Optimizer:</w:t>
      </w:r>
      <w:r>
        <w:rPr>
          <w:b/>
          <w:color w:val="auto"/>
          <w:spacing w:val="-5"/>
          <w:sz w:val="24"/>
        </w:rPr>
        <w:t xml:space="preserve"> </w:t>
      </w:r>
      <w:r>
        <w:rPr>
          <w:color w:val="auto"/>
          <w:sz w:val="24"/>
        </w:rPr>
        <w:t>Adam</w:t>
      </w:r>
      <w:r>
        <w:rPr>
          <w:color w:val="auto"/>
          <w:spacing w:val="-1"/>
          <w:sz w:val="24"/>
        </w:rPr>
        <w:t xml:space="preserve"> </w:t>
      </w:r>
      <w:r>
        <w:rPr>
          <w:color w:val="auto"/>
          <w:sz w:val="24"/>
        </w:rPr>
        <w:t>optimizer</w:t>
      </w:r>
      <w:r>
        <w:rPr>
          <w:color w:val="auto"/>
          <w:spacing w:val="-2"/>
          <w:sz w:val="24"/>
        </w:rPr>
        <w:t xml:space="preserve"> </w:t>
      </w:r>
      <w:r>
        <w:rPr>
          <w:color w:val="auto"/>
          <w:sz w:val="24"/>
        </w:rPr>
        <w:t>was</w:t>
      </w:r>
      <w:r>
        <w:rPr>
          <w:color w:val="auto"/>
          <w:spacing w:val="1"/>
          <w:sz w:val="24"/>
        </w:rPr>
        <w:t xml:space="preserve"> </w:t>
      </w:r>
      <w:r>
        <w:rPr>
          <w:color w:val="auto"/>
          <w:sz w:val="24"/>
        </w:rPr>
        <w:t>chosen</w:t>
      </w:r>
      <w:r>
        <w:rPr>
          <w:color w:val="auto"/>
          <w:spacing w:val="-2"/>
          <w:sz w:val="24"/>
        </w:rPr>
        <w:t xml:space="preserve"> </w:t>
      </w:r>
      <w:r>
        <w:rPr>
          <w:color w:val="auto"/>
          <w:sz w:val="24"/>
        </w:rPr>
        <w:t>for</w:t>
      </w:r>
      <w:r>
        <w:rPr>
          <w:color w:val="auto"/>
          <w:spacing w:val="-1"/>
          <w:sz w:val="24"/>
        </w:rPr>
        <w:t xml:space="preserve"> </w:t>
      </w:r>
      <w:r>
        <w:rPr>
          <w:color w:val="auto"/>
          <w:sz w:val="24"/>
        </w:rPr>
        <w:t>efficient</w:t>
      </w:r>
      <w:r>
        <w:rPr>
          <w:color w:val="auto"/>
          <w:spacing w:val="-2"/>
          <w:sz w:val="24"/>
        </w:rPr>
        <w:t xml:space="preserve"> </w:t>
      </w:r>
      <w:r>
        <w:rPr>
          <w:color w:val="auto"/>
          <w:sz w:val="24"/>
        </w:rPr>
        <w:t>learning</w:t>
      </w:r>
      <w:r>
        <w:rPr>
          <w:color w:val="auto"/>
          <w:spacing w:val="-1"/>
          <w:sz w:val="24"/>
        </w:rPr>
        <w:t xml:space="preserve"> </w:t>
      </w:r>
      <w:r>
        <w:rPr>
          <w:color w:val="auto"/>
          <w:sz w:val="24"/>
        </w:rPr>
        <w:t>rate</w:t>
      </w:r>
      <w:r>
        <w:rPr>
          <w:color w:val="auto"/>
          <w:spacing w:val="-1"/>
          <w:sz w:val="24"/>
        </w:rPr>
        <w:t xml:space="preserve"> </w:t>
      </w:r>
      <w:r>
        <w:rPr>
          <w:color w:val="auto"/>
          <w:spacing w:val="-2"/>
          <w:sz w:val="24"/>
        </w:rPr>
        <w:t>adjustments.</w:t>
      </w:r>
    </w:p>
    <w:p w14:paraId="334F289B">
      <w:pPr>
        <w:tabs>
          <w:tab w:val="right" w:pos="9553"/>
        </w:tabs>
        <w:spacing w:before="279"/>
        <w:ind w:left="1594" w:right="0" w:firstLine="0"/>
        <w:jc w:val="both"/>
        <w:rPr>
          <w:rFonts w:ascii="Calibri"/>
          <w:i/>
          <w:color w:val="auto"/>
          <w:sz w:val="24"/>
        </w:rPr>
      </w:pPr>
      <w:r>
        <w:rPr>
          <w:rFonts w:ascii="Calibri"/>
          <w:i/>
          <w:color w:val="auto"/>
          <w:sz w:val="24"/>
        </w:rPr>
        <mc:AlternateContent>
          <mc:Choice Requires="wps">
            <w:drawing>
              <wp:anchor distT="0" distB="0" distL="0" distR="0" simplePos="0" relativeHeight="251663360" behindDoc="0" locked="0" layoutInCell="1" allowOverlap="1">
                <wp:simplePos x="0" y="0"/>
                <wp:positionH relativeFrom="page">
                  <wp:posOffset>1371600</wp:posOffset>
                </wp:positionH>
                <wp:positionV relativeFrom="paragraph">
                  <wp:posOffset>339090</wp:posOffset>
                </wp:positionV>
                <wp:extent cx="5053330" cy="11430"/>
                <wp:effectExtent l="0" t="0" r="0" b="0"/>
                <wp:wrapNone/>
                <wp:docPr id="27" name="Graphic 27"/>
                <wp:cNvGraphicFramePr/>
                <a:graphic xmlns:a="http://schemas.openxmlformats.org/drawingml/2006/main">
                  <a:graphicData uri="http://schemas.microsoft.com/office/word/2010/wordprocessingShape">
                    <wps:wsp>
                      <wps:cNvSpPr/>
                      <wps:spPr>
                        <a:xfrm>
                          <a:off x="0" y="0"/>
                          <a:ext cx="5053330" cy="11430"/>
                        </a:xfrm>
                        <a:custGeom>
                          <a:avLst/>
                          <a:gdLst/>
                          <a:ahLst/>
                          <a:cxnLst/>
                          <a:rect l="l" t="t" r="r" b="b"/>
                          <a:pathLst>
                            <a:path w="5053330" h="11430">
                              <a:moveTo>
                                <a:pt x="5052949" y="0"/>
                              </a:moveTo>
                              <a:lnTo>
                                <a:pt x="0" y="0"/>
                              </a:lnTo>
                              <a:lnTo>
                                <a:pt x="0" y="10972"/>
                              </a:lnTo>
                              <a:lnTo>
                                <a:pt x="5052949" y="10972"/>
                              </a:lnTo>
                              <a:lnTo>
                                <a:pt x="5052949" y="0"/>
                              </a:lnTo>
                              <a:close/>
                            </a:path>
                          </a:pathLst>
                        </a:custGeom>
                        <a:solidFill>
                          <a:srgbClr val="000000"/>
                        </a:solidFill>
                      </wps:spPr>
                      <wps:bodyPr wrap="square" lIns="0" tIns="0" rIns="0" bIns="0" rtlCol="0">
                        <a:noAutofit/>
                      </wps:bodyPr>
                    </wps:wsp>
                  </a:graphicData>
                </a:graphic>
              </wp:anchor>
            </w:drawing>
          </mc:Choice>
          <mc:Fallback>
            <w:pict>
              <v:shape id="Graphic 27" o:spid="_x0000_s1026" o:spt="100" style="position:absolute;left:0pt;margin-left:108pt;margin-top:26.7pt;height:0.9pt;width:397.9pt;mso-position-horizontal-relative:page;z-index:251663360;mso-width-relative:page;mso-height-relative:page;" fillcolor="#000000" filled="t" stroked="f" coordsize="5053330,11430" o:gfxdata="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C&#10;Vd5g2QAAAAoBAAAPAAAAAAAAAAEAIAAAACIAAABkcnMvZG93bnJldi54bWxQSwECFAAUAAAACACH&#10;TuJAs4TXxyMCAADiBAAADgAAAAAAAAABACAAAAAoAQAAZHJzL2Uyb0RvYy54bWxQSwUGAAAAAAYA&#10;BgBZAQAAvQUAAAAA&#10;" path="m5052949,0l0,0,0,10972,5052949,10972,5052949,0xe">
                <v:fill on="t" focussize="0,0"/>
                <v:stroke on="f"/>
                <v:imagedata o:title=""/>
                <o:lock v:ext="edit" aspectratio="f"/>
                <v:textbox inset="0mm,0mm,0mm,0mm"/>
              </v:shape>
            </w:pict>
          </mc:Fallback>
        </mc:AlternateContent>
      </w:r>
      <w:r>
        <w:rPr>
          <w:rFonts w:ascii="Calibri"/>
          <w:i/>
          <w:color w:val="auto"/>
          <w:sz w:val="24"/>
        </w:rPr>
        <w:t>School</w:t>
      </w:r>
      <w:r>
        <w:rPr>
          <w:rFonts w:ascii="Calibri"/>
          <w:i/>
          <w:color w:val="auto"/>
          <w:spacing w:val="-5"/>
          <w:sz w:val="24"/>
        </w:rPr>
        <w:t xml:space="preserve"> </w:t>
      </w:r>
      <w:r>
        <w:rPr>
          <w:rFonts w:ascii="Calibri"/>
          <w:i/>
          <w:color w:val="auto"/>
          <w:sz w:val="24"/>
        </w:rPr>
        <w:t>of</w:t>
      </w:r>
      <w:r>
        <w:rPr>
          <w:rFonts w:ascii="Calibri"/>
          <w:i/>
          <w:color w:val="auto"/>
          <w:spacing w:val="-3"/>
          <w:sz w:val="24"/>
        </w:rPr>
        <w:t xml:space="preserve"> </w:t>
      </w:r>
      <w:r>
        <w:rPr>
          <w:rFonts w:ascii="Calibri"/>
          <w:i/>
          <w:color w:val="auto"/>
          <w:sz w:val="24"/>
        </w:rPr>
        <w:t>Computer</w:t>
      </w:r>
      <w:r>
        <w:rPr>
          <w:rFonts w:ascii="Calibri"/>
          <w:i/>
          <w:color w:val="auto"/>
          <w:spacing w:val="-4"/>
          <w:sz w:val="24"/>
        </w:rPr>
        <w:t xml:space="preserve"> </w:t>
      </w:r>
      <w:r>
        <w:rPr>
          <w:rFonts w:ascii="Calibri"/>
          <w:i/>
          <w:color w:val="auto"/>
          <w:sz w:val="24"/>
        </w:rPr>
        <w:t>Engineering,</w:t>
      </w:r>
      <w:r>
        <w:rPr>
          <w:rFonts w:ascii="Calibri"/>
          <w:i/>
          <w:color w:val="auto"/>
          <w:spacing w:val="-4"/>
          <w:sz w:val="24"/>
        </w:rPr>
        <w:t xml:space="preserve"> </w:t>
      </w:r>
      <w:r>
        <w:rPr>
          <w:rFonts w:ascii="Calibri"/>
          <w:i/>
          <w:color w:val="auto"/>
          <w:sz w:val="24"/>
        </w:rPr>
        <w:t>KIIT,</w:t>
      </w:r>
      <w:r>
        <w:rPr>
          <w:rFonts w:ascii="Calibri"/>
          <w:i/>
          <w:color w:val="auto"/>
          <w:spacing w:val="-3"/>
          <w:sz w:val="24"/>
        </w:rPr>
        <w:t xml:space="preserve"> </w:t>
      </w:r>
      <w:r>
        <w:rPr>
          <w:rFonts w:ascii="Calibri"/>
          <w:i/>
          <w:color w:val="auto"/>
          <w:spacing w:val="-4"/>
          <w:sz w:val="24"/>
        </w:rPr>
        <w:t>BBSR</w:t>
      </w:r>
      <w:r>
        <w:rPr>
          <w:rFonts w:ascii="Calibri"/>
          <w:i/>
          <w:color w:val="auto"/>
          <w:sz w:val="24"/>
        </w:rPr>
        <w:tab/>
      </w:r>
      <w:r>
        <w:rPr>
          <w:rFonts w:ascii="Calibri"/>
          <w:i/>
          <w:color w:val="auto"/>
          <w:spacing w:val="-10"/>
          <w:sz w:val="24"/>
        </w:rPr>
        <w:t>7</w:t>
      </w:r>
    </w:p>
    <w:p w14:paraId="38F8E406">
      <w:pPr>
        <w:spacing w:after="0"/>
        <w:jc w:val="both"/>
        <w:rPr>
          <w:rFonts w:ascii="Calibri"/>
          <w:i/>
          <w:color w:val="auto"/>
          <w:sz w:val="24"/>
        </w:rPr>
        <w:sectPr>
          <w:headerReference r:id="rId11" w:type="default"/>
          <w:footerReference r:id="rId12" w:type="default"/>
          <w:pgSz w:w="11910" w:h="16840"/>
          <w:pgMar w:top="980" w:right="708" w:bottom="280" w:left="566" w:header="766" w:footer="0"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0341A73A">
      <w:pPr>
        <w:pStyle w:val="10"/>
        <w:jc w:val="both"/>
        <w:rPr>
          <w:rFonts w:ascii="Calibri"/>
          <w:i/>
          <w:color w:val="auto"/>
        </w:rPr>
      </w:pPr>
      <w:r>
        <w:rPr>
          <w:rFonts w:ascii="Calibri"/>
          <w:i/>
          <w:color w:val="auto"/>
        </w:rPr>
        <mc:AlternateContent>
          <mc:Choice Requires="wps">
            <w:drawing>
              <wp:anchor distT="0" distB="0" distL="0" distR="0" simplePos="0" relativeHeight="251663360" behindDoc="0" locked="0" layoutInCell="1" allowOverlap="1">
                <wp:simplePos x="0" y="0"/>
                <wp:positionH relativeFrom="page">
                  <wp:posOffset>1075690</wp:posOffset>
                </wp:positionH>
                <wp:positionV relativeFrom="page">
                  <wp:posOffset>9973945</wp:posOffset>
                </wp:positionV>
                <wp:extent cx="5408295" cy="9525"/>
                <wp:effectExtent l="0" t="0" r="0" b="0"/>
                <wp:wrapNone/>
                <wp:docPr id="31" name="Graphic 31"/>
                <wp:cNvGraphicFramePr/>
                <a:graphic xmlns:a="http://schemas.openxmlformats.org/drawingml/2006/main">
                  <a:graphicData uri="http://schemas.microsoft.com/office/word/2010/wordprocessingShape">
                    <wps:wsp>
                      <wps:cNvSpPr/>
                      <wps:spPr>
                        <a:xfrm>
                          <a:off x="0" y="0"/>
                          <a:ext cx="5408295" cy="9525"/>
                        </a:xfrm>
                        <a:custGeom>
                          <a:avLst/>
                          <a:gdLst/>
                          <a:ahLst/>
                          <a:cxnLst/>
                          <a:rect l="l" t="t" r="r" b="b"/>
                          <a:pathLst>
                            <a:path w="5408295" h="9525">
                              <a:moveTo>
                                <a:pt x="5408040" y="0"/>
                              </a:moveTo>
                              <a:lnTo>
                                <a:pt x="0" y="0"/>
                              </a:lnTo>
                              <a:lnTo>
                                <a:pt x="0" y="9144"/>
                              </a:lnTo>
                              <a:lnTo>
                                <a:pt x="5408040" y="9144"/>
                              </a:lnTo>
                              <a:lnTo>
                                <a:pt x="5408040" y="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84.7pt;margin-top:785.35pt;height:0.75pt;width:425.85pt;mso-position-horizontal-relative:page;mso-position-vertical-relative:page;z-index:251663360;mso-width-relative:page;mso-height-relative:page;" fillcolor="#000000" filled="t" stroked="f" coordsize="5408295,9525" o:gfxdata="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bDjjdsAAAAOAQAADwAAAAAAAAABACAAAAAiAAAAZHJzL2Rvd25yZXYueG1sUEsBAhQAFAAAAAgA&#10;h07iQGb/bxkiAgAA3gQAAA4AAAAAAAAAAQAgAAAAKgEAAGRycy9lMm9Eb2MueG1sUEsFBgAAAAAG&#10;AAYAWQEAAL4FAAAAAA==&#10;" path="m5408040,0l0,0,0,9144,5408040,9144,5408040,0xe">
                <v:fill on="t" focussize="0,0"/>
                <v:stroke on="f"/>
                <v:imagedata o:title=""/>
                <o:lock v:ext="edit" aspectratio="f"/>
                <v:textbox inset="0mm,0mm,0mm,0mm"/>
              </v:shape>
            </w:pict>
          </mc:Fallback>
        </mc:AlternateContent>
      </w:r>
    </w:p>
    <w:p w14:paraId="1B1F4CBE">
      <w:pPr>
        <w:pStyle w:val="10"/>
        <w:spacing w:before="239"/>
        <w:jc w:val="both"/>
        <w:rPr>
          <w:rFonts w:ascii="Calibri"/>
          <w:i/>
          <w:color w:val="auto"/>
        </w:rPr>
      </w:pPr>
    </w:p>
    <w:p w14:paraId="0C77C4EE">
      <w:pPr>
        <w:pStyle w:val="12"/>
        <w:numPr>
          <w:ilvl w:val="3"/>
          <w:numId w:val="7"/>
        </w:numPr>
        <w:tabs>
          <w:tab w:val="left" w:pos="874"/>
        </w:tabs>
        <w:spacing w:before="0" w:after="0" w:line="240" w:lineRule="auto"/>
        <w:ind w:left="874" w:right="75" w:hanging="361"/>
        <w:jc w:val="both"/>
        <w:rPr>
          <w:color w:val="auto"/>
          <w:sz w:val="24"/>
        </w:rPr>
      </w:pPr>
      <w:r>
        <w:rPr>
          <w:b/>
          <w:color w:val="auto"/>
          <w:sz w:val="24"/>
        </w:rPr>
        <w:t>Batch</w:t>
      </w:r>
      <w:r>
        <w:rPr>
          <w:b/>
          <w:color w:val="auto"/>
          <w:spacing w:val="-2"/>
          <w:sz w:val="24"/>
        </w:rPr>
        <w:t xml:space="preserve"> </w:t>
      </w:r>
      <w:r>
        <w:rPr>
          <w:b/>
          <w:color w:val="auto"/>
          <w:sz w:val="24"/>
        </w:rPr>
        <w:t>Size</w:t>
      </w:r>
      <w:r>
        <w:rPr>
          <w:b/>
          <w:color w:val="auto"/>
          <w:spacing w:val="-4"/>
          <w:sz w:val="24"/>
        </w:rPr>
        <w:t xml:space="preserve"> </w:t>
      </w:r>
      <w:r>
        <w:rPr>
          <w:b/>
          <w:color w:val="auto"/>
          <w:sz w:val="24"/>
        </w:rPr>
        <w:t>&amp;</w:t>
      </w:r>
      <w:r>
        <w:rPr>
          <w:b/>
          <w:color w:val="auto"/>
          <w:spacing w:val="-3"/>
          <w:sz w:val="24"/>
        </w:rPr>
        <w:t xml:space="preserve"> </w:t>
      </w:r>
      <w:r>
        <w:rPr>
          <w:b/>
          <w:color w:val="auto"/>
          <w:sz w:val="24"/>
        </w:rPr>
        <w:t>Epochs:</w:t>
      </w:r>
      <w:r>
        <w:rPr>
          <w:b/>
          <w:color w:val="auto"/>
          <w:spacing w:val="-1"/>
          <w:sz w:val="24"/>
        </w:rPr>
        <w:t xml:space="preserve"> </w:t>
      </w:r>
      <w:r>
        <w:rPr>
          <w:color w:val="auto"/>
          <w:sz w:val="24"/>
        </w:rPr>
        <w:t>A</w:t>
      </w:r>
      <w:r>
        <w:rPr>
          <w:color w:val="auto"/>
          <w:spacing w:val="-2"/>
          <w:sz w:val="24"/>
        </w:rPr>
        <w:t xml:space="preserve"> </w:t>
      </w:r>
      <w:r>
        <w:rPr>
          <w:color w:val="auto"/>
          <w:sz w:val="24"/>
        </w:rPr>
        <w:t>batch</w:t>
      </w:r>
      <w:r>
        <w:rPr>
          <w:color w:val="auto"/>
          <w:spacing w:val="-2"/>
          <w:sz w:val="24"/>
        </w:rPr>
        <w:t xml:space="preserve"> </w:t>
      </w:r>
      <w:r>
        <w:rPr>
          <w:color w:val="auto"/>
          <w:sz w:val="24"/>
        </w:rPr>
        <w:t>size</w:t>
      </w:r>
      <w:r>
        <w:rPr>
          <w:color w:val="auto"/>
          <w:spacing w:val="-4"/>
          <w:sz w:val="24"/>
        </w:rPr>
        <w:t xml:space="preserve"> </w:t>
      </w:r>
      <w:r>
        <w:rPr>
          <w:color w:val="auto"/>
          <w:sz w:val="24"/>
        </w:rPr>
        <w:t>of</w:t>
      </w:r>
      <w:r>
        <w:rPr>
          <w:color w:val="auto"/>
          <w:spacing w:val="-2"/>
          <w:sz w:val="24"/>
        </w:rPr>
        <w:t xml:space="preserve"> </w:t>
      </w:r>
      <w:r>
        <w:rPr>
          <w:color w:val="auto"/>
          <w:sz w:val="24"/>
        </w:rPr>
        <w:t>32</w:t>
      </w:r>
      <w:r>
        <w:rPr>
          <w:color w:val="auto"/>
          <w:spacing w:val="-1"/>
          <w:sz w:val="24"/>
        </w:rPr>
        <w:t xml:space="preserve"> </w:t>
      </w:r>
      <w:r>
        <w:rPr>
          <w:color w:val="auto"/>
          <w:sz w:val="24"/>
        </w:rPr>
        <w:t>and</w:t>
      </w:r>
      <w:r>
        <w:rPr>
          <w:color w:val="auto"/>
          <w:spacing w:val="-2"/>
          <w:sz w:val="24"/>
        </w:rPr>
        <w:t xml:space="preserve"> </w:t>
      </w:r>
      <w:r>
        <w:rPr>
          <w:color w:val="auto"/>
          <w:sz w:val="24"/>
        </w:rPr>
        <w:t>multiple</w:t>
      </w:r>
      <w:r>
        <w:rPr>
          <w:color w:val="auto"/>
          <w:spacing w:val="-2"/>
          <w:sz w:val="24"/>
        </w:rPr>
        <w:t xml:space="preserve"> </w:t>
      </w:r>
      <w:r>
        <w:rPr>
          <w:color w:val="auto"/>
          <w:sz w:val="24"/>
        </w:rPr>
        <w:t>epochs</w:t>
      </w:r>
      <w:r>
        <w:rPr>
          <w:color w:val="auto"/>
          <w:spacing w:val="-2"/>
          <w:sz w:val="24"/>
        </w:rPr>
        <w:t xml:space="preserve"> </w:t>
      </w:r>
      <w:r>
        <w:rPr>
          <w:color w:val="auto"/>
          <w:sz w:val="24"/>
        </w:rPr>
        <w:t>were</w:t>
      </w:r>
      <w:r>
        <w:rPr>
          <w:color w:val="auto"/>
          <w:spacing w:val="-3"/>
          <w:sz w:val="24"/>
        </w:rPr>
        <w:t xml:space="preserve"> </w:t>
      </w:r>
      <w:r>
        <w:rPr>
          <w:color w:val="auto"/>
          <w:sz w:val="24"/>
        </w:rPr>
        <w:t>used</w:t>
      </w:r>
      <w:r>
        <w:rPr>
          <w:color w:val="auto"/>
          <w:spacing w:val="-2"/>
          <w:sz w:val="24"/>
        </w:rPr>
        <w:t xml:space="preserve"> </w:t>
      </w:r>
      <w:r>
        <w:rPr>
          <w:color w:val="auto"/>
          <w:sz w:val="24"/>
        </w:rPr>
        <w:t>to allow</w:t>
      </w:r>
      <w:r>
        <w:rPr>
          <w:color w:val="auto"/>
          <w:spacing w:val="-2"/>
          <w:sz w:val="24"/>
        </w:rPr>
        <w:t xml:space="preserve"> </w:t>
      </w:r>
      <w:r>
        <w:rPr>
          <w:color w:val="auto"/>
          <w:sz w:val="24"/>
        </w:rPr>
        <w:t>the</w:t>
      </w:r>
      <w:r>
        <w:rPr>
          <w:color w:val="auto"/>
          <w:spacing w:val="-3"/>
          <w:sz w:val="24"/>
        </w:rPr>
        <w:t xml:space="preserve"> </w:t>
      </w:r>
      <w:r>
        <w:rPr>
          <w:color w:val="auto"/>
          <w:sz w:val="24"/>
        </w:rPr>
        <w:t>model</w:t>
      </w:r>
      <w:r>
        <w:rPr>
          <w:color w:val="auto"/>
          <w:spacing w:val="-2"/>
          <w:sz w:val="24"/>
        </w:rPr>
        <w:t xml:space="preserve"> </w:t>
      </w:r>
      <w:r>
        <w:rPr>
          <w:color w:val="auto"/>
          <w:sz w:val="24"/>
        </w:rPr>
        <w:t>to</w:t>
      </w:r>
      <w:r>
        <w:rPr>
          <w:color w:val="auto"/>
          <w:spacing w:val="-2"/>
          <w:sz w:val="24"/>
        </w:rPr>
        <w:t xml:space="preserve"> </w:t>
      </w:r>
      <w:r>
        <w:rPr>
          <w:color w:val="auto"/>
          <w:sz w:val="24"/>
        </w:rPr>
        <w:t>learn effectively without overfitting.</w:t>
      </w:r>
    </w:p>
    <w:p w14:paraId="36345CD6">
      <w:pPr>
        <w:pStyle w:val="12"/>
        <w:numPr>
          <w:ilvl w:val="3"/>
          <w:numId w:val="7"/>
        </w:numPr>
        <w:tabs>
          <w:tab w:val="left" w:pos="874"/>
        </w:tabs>
        <w:spacing w:before="0" w:after="0" w:line="240" w:lineRule="auto"/>
        <w:ind w:left="874" w:right="1114" w:hanging="361"/>
        <w:jc w:val="both"/>
        <w:rPr>
          <w:color w:val="auto"/>
          <w:sz w:val="24"/>
        </w:rPr>
      </w:pPr>
      <w:r>
        <w:rPr>
          <w:b/>
          <w:color w:val="auto"/>
          <w:sz w:val="24"/>
        </w:rPr>
        <w:t>Early</w:t>
      </w:r>
      <w:r>
        <w:rPr>
          <w:b/>
          <w:color w:val="auto"/>
          <w:spacing w:val="-4"/>
          <w:sz w:val="24"/>
        </w:rPr>
        <w:t xml:space="preserve"> </w:t>
      </w:r>
      <w:r>
        <w:rPr>
          <w:b/>
          <w:color w:val="auto"/>
          <w:sz w:val="24"/>
        </w:rPr>
        <w:t>Stopping:</w:t>
      </w:r>
      <w:r>
        <w:rPr>
          <w:b/>
          <w:color w:val="auto"/>
          <w:spacing w:val="-4"/>
          <w:sz w:val="24"/>
        </w:rPr>
        <w:t xml:space="preserve"> </w:t>
      </w:r>
      <w:r>
        <w:rPr>
          <w:color w:val="auto"/>
          <w:sz w:val="24"/>
        </w:rPr>
        <w:t>Training</w:t>
      </w:r>
      <w:r>
        <w:rPr>
          <w:color w:val="auto"/>
          <w:spacing w:val="-4"/>
          <w:sz w:val="24"/>
        </w:rPr>
        <w:t xml:space="preserve"> </w:t>
      </w:r>
      <w:r>
        <w:rPr>
          <w:color w:val="auto"/>
          <w:sz w:val="24"/>
        </w:rPr>
        <w:t>was</w:t>
      </w:r>
      <w:r>
        <w:rPr>
          <w:color w:val="auto"/>
          <w:spacing w:val="-4"/>
          <w:sz w:val="24"/>
        </w:rPr>
        <w:t xml:space="preserve"> </w:t>
      </w:r>
      <w:r>
        <w:rPr>
          <w:color w:val="auto"/>
          <w:sz w:val="24"/>
        </w:rPr>
        <w:t>halted</w:t>
      </w:r>
      <w:r>
        <w:rPr>
          <w:color w:val="auto"/>
          <w:spacing w:val="-4"/>
          <w:sz w:val="24"/>
        </w:rPr>
        <w:t xml:space="preserve"> </w:t>
      </w:r>
      <w:r>
        <w:rPr>
          <w:color w:val="auto"/>
          <w:sz w:val="24"/>
        </w:rPr>
        <w:t>when</w:t>
      </w:r>
      <w:r>
        <w:rPr>
          <w:color w:val="auto"/>
          <w:spacing w:val="-4"/>
          <w:sz w:val="24"/>
        </w:rPr>
        <w:t xml:space="preserve"> </w:t>
      </w:r>
      <w:r>
        <w:rPr>
          <w:color w:val="auto"/>
          <w:sz w:val="24"/>
        </w:rPr>
        <w:t>validation</w:t>
      </w:r>
      <w:r>
        <w:rPr>
          <w:color w:val="auto"/>
          <w:spacing w:val="-4"/>
          <w:sz w:val="24"/>
        </w:rPr>
        <w:t xml:space="preserve"> </w:t>
      </w:r>
      <w:r>
        <w:rPr>
          <w:color w:val="auto"/>
          <w:sz w:val="24"/>
        </w:rPr>
        <w:t>loss</w:t>
      </w:r>
      <w:r>
        <w:rPr>
          <w:color w:val="auto"/>
          <w:spacing w:val="-4"/>
          <w:sz w:val="24"/>
        </w:rPr>
        <w:t xml:space="preserve"> </w:t>
      </w:r>
      <w:r>
        <w:rPr>
          <w:color w:val="auto"/>
          <w:sz w:val="24"/>
        </w:rPr>
        <w:t>stopped</w:t>
      </w:r>
      <w:r>
        <w:rPr>
          <w:color w:val="auto"/>
          <w:spacing w:val="-4"/>
          <w:sz w:val="24"/>
        </w:rPr>
        <w:t xml:space="preserve"> </w:t>
      </w:r>
      <w:r>
        <w:rPr>
          <w:color w:val="auto"/>
          <w:sz w:val="24"/>
        </w:rPr>
        <w:t>improving,</w:t>
      </w:r>
      <w:r>
        <w:rPr>
          <w:color w:val="auto"/>
          <w:spacing w:val="-4"/>
          <w:sz w:val="24"/>
        </w:rPr>
        <w:t xml:space="preserve"> </w:t>
      </w:r>
      <w:r>
        <w:rPr>
          <w:color w:val="auto"/>
          <w:sz w:val="24"/>
        </w:rPr>
        <w:t>preventing unnecessary computations.</w:t>
      </w:r>
    </w:p>
    <w:p w14:paraId="7CC83B7F">
      <w:pPr>
        <w:pStyle w:val="10"/>
        <w:spacing w:before="2"/>
        <w:jc w:val="both"/>
        <w:rPr>
          <w:color w:val="auto"/>
        </w:rPr>
      </w:pPr>
    </w:p>
    <w:p w14:paraId="2A93A82C">
      <w:pPr>
        <w:pStyle w:val="7"/>
        <w:numPr>
          <w:ilvl w:val="1"/>
          <w:numId w:val="6"/>
        </w:numPr>
        <w:tabs>
          <w:tab w:val="left" w:pos="513"/>
        </w:tabs>
        <w:spacing w:before="0" w:after="0" w:line="240" w:lineRule="auto"/>
        <w:ind w:left="513" w:right="0" w:hanging="360"/>
        <w:jc w:val="both"/>
        <w:rPr>
          <w:color w:val="auto"/>
        </w:rPr>
      </w:pPr>
      <w:r>
        <w:rPr>
          <w:color w:val="auto"/>
        </w:rPr>
        <w:t>Testing</w:t>
      </w:r>
      <w:r>
        <w:rPr>
          <w:color w:val="auto"/>
          <w:spacing w:val="-1"/>
        </w:rPr>
        <w:t xml:space="preserve"> </w:t>
      </w:r>
      <w:r>
        <w:rPr>
          <w:color w:val="auto"/>
        </w:rPr>
        <w:t>OR</w:t>
      </w:r>
      <w:r>
        <w:rPr>
          <w:color w:val="auto"/>
          <w:spacing w:val="-1"/>
        </w:rPr>
        <w:t xml:space="preserve"> </w:t>
      </w:r>
      <w:r>
        <w:rPr>
          <w:color w:val="auto"/>
        </w:rPr>
        <w:t>Verification</w:t>
      </w:r>
      <w:r>
        <w:rPr>
          <w:color w:val="auto"/>
          <w:spacing w:val="-1"/>
        </w:rPr>
        <w:t xml:space="preserve"> </w:t>
      </w:r>
      <w:r>
        <w:rPr>
          <w:color w:val="auto"/>
          <w:spacing w:val="-4"/>
        </w:rPr>
        <w:t>Plan</w:t>
      </w:r>
    </w:p>
    <w:p w14:paraId="429A8FCA">
      <w:pPr>
        <w:pStyle w:val="10"/>
        <w:jc w:val="both"/>
        <w:rPr>
          <w:b/>
          <w:color w:val="auto"/>
        </w:rPr>
      </w:pPr>
    </w:p>
    <w:p w14:paraId="20BCA94B">
      <w:pPr>
        <w:pStyle w:val="10"/>
        <w:spacing w:before="5"/>
        <w:jc w:val="both"/>
        <w:rPr>
          <w:b/>
          <w:color w:val="auto"/>
        </w:rPr>
      </w:pPr>
    </w:p>
    <w:p w14:paraId="50FC0D63">
      <w:pPr>
        <w:pStyle w:val="10"/>
        <w:ind w:left="153"/>
        <w:jc w:val="both"/>
        <w:rPr>
          <w:color w:val="auto"/>
        </w:rPr>
      </w:pPr>
      <w:r>
        <w:rPr>
          <w:color w:val="auto"/>
        </w:rPr>
        <w:t>After</w:t>
      </w:r>
      <w:r>
        <w:rPr>
          <w:color w:val="auto"/>
          <w:spacing w:val="-5"/>
        </w:rPr>
        <w:t xml:space="preserve"> </w:t>
      </w:r>
      <w:r>
        <w:rPr>
          <w:color w:val="auto"/>
        </w:rPr>
        <w:t>training,</w:t>
      </w:r>
      <w:r>
        <w:rPr>
          <w:color w:val="auto"/>
          <w:spacing w:val="-1"/>
        </w:rPr>
        <w:t xml:space="preserve"> </w:t>
      </w:r>
      <w:r>
        <w:rPr>
          <w:color w:val="auto"/>
        </w:rPr>
        <w:t>the</w:t>
      </w:r>
      <w:r>
        <w:rPr>
          <w:color w:val="auto"/>
          <w:spacing w:val="-1"/>
        </w:rPr>
        <w:t xml:space="preserve"> </w:t>
      </w:r>
      <w:r>
        <w:rPr>
          <w:color w:val="auto"/>
        </w:rPr>
        <w:t>model</w:t>
      </w:r>
      <w:r>
        <w:rPr>
          <w:color w:val="auto"/>
          <w:spacing w:val="1"/>
        </w:rPr>
        <w:t xml:space="preserve"> </w:t>
      </w:r>
      <w:r>
        <w:rPr>
          <w:color w:val="auto"/>
        </w:rPr>
        <w:t>underwent</w:t>
      </w:r>
      <w:r>
        <w:rPr>
          <w:color w:val="auto"/>
          <w:spacing w:val="-1"/>
        </w:rPr>
        <w:t xml:space="preserve"> </w:t>
      </w:r>
      <w:r>
        <w:rPr>
          <w:color w:val="auto"/>
        </w:rPr>
        <w:t>rigorous</w:t>
      </w:r>
      <w:r>
        <w:rPr>
          <w:color w:val="auto"/>
          <w:spacing w:val="-1"/>
        </w:rPr>
        <w:t xml:space="preserve"> </w:t>
      </w:r>
      <w:r>
        <w:rPr>
          <w:color w:val="auto"/>
        </w:rPr>
        <w:t>testing</w:t>
      </w:r>
      <w:r>
        <w:rPr>
          <w:color w:val="auto"/>
          <w:spacing w:val="-1"/>
        </w:rPr>
        <w:t xml:space="preserve"> </w:t>
      </w:r>
      <w:r>
        <w:rPr>
          <w:color w:val="auto"/>
        </w:rPr>
        <w:t>and</w:t>
      </w:r>
      <w:r>
        <w:rPr>
          <w:color w:val="auto"/>
          <w:spacing w:val="-1"/>
        </w:rPr>
        <w:t xml:space="preserve"> </w:t>
      </w:r>
      <w:r>
        <w:rPr>
          <w:color w:val="auto"/>
        </w:rPr>
        <w:t>validation</w:t>
      </w:r>
      <w:r>
        <w:rPr>
          <w:color w:val="auto"/>
          <w:spacing w:val="-1"/>
        </w:rPr>
        <w:t xml:space="preserve"> </w:t>
      </w:r>
      <w:r>
        <w:rPr>
          <w:color w:val="auto"/>
        </w:rPr>
        <w:t>to</w:t>
      </w:r>
      <w:r>
        <w:rPr>
          <w:color w:val="auto"/>
          <w:spacing w:val="-1"/>
        </w:rPr>
        <w:t xml:space="preserve"> </w:t>
      </w:r>
      <w:r>
        <w:rPr>
          <w:color w:val="auto"/>
        </w:rPr>
        <w:t>assess</w:t>
      </w:r>
      <w:r>
        <w:rPr>
          <w:color w:val="auto"/>
          <w:spacing w:val="1"/>
        </w:rPr>
        <w:t xml:space="preserve"> </w:t>
      </w:r>
      <w:r>
        <w:rPr>
          <w:color w:val="auto"/>
        </w:rPr>
        <w:t>its</w:t>
      </w:r>
      <w:r>
        <w:rPr>
          <w:color w:val="auto"/>
          <w:spacing w:val="-1"/>
        </w:rPr>
        <w:t xml:space="preserve"> </w:t>
      </w:r>
      <w:r>
        <w:rPr>
          <w:color w:val="auto"/>
          <w:spacing w:val="-2"/>
        </w:rPr>
        <w:t>performance.</w:t>
      </w:r>
    </w:p>
    <w:p w14:paraId="052DAA25">
      <w:pPr>
        <w:pStyle w:val="10"/>
        <w:spacing w:before="5"/>
        <w:jc w:val="both"/>
        <w:rPr>
          <w:color w:val="auto"/>
        </w:rPr>
      </w:pPr>
    </w:p>
    <w:p w14:paraId="3E8E6720">
      <w:pPr>
        <w:pStyle w:val="7"/>
        <w:numPr>
          <w:ilvl w:val="2"/>
          <w:numId w:val="6"/>
        </w:numPr>
        <w:tabs>
          <w:tab w:val="left" w:pos="874"/>
        </w:tabs>
        <w:spacing w:before="0" w:after="0" w:line="240" w:lineRule="auto"/>
        <w:ind w:left="874" w:right="0" w:hanging="360"/>
        <w:jc w:val="both"/>
        <w:rPr>
          <w:rFonts w:ascii="Symbol" w:hAnsi="Symbol"/>
          <w:b w:val="0"/>
          <w:color w:val="auto"/>
          <w:sz w:val="20"/>
        </w:rPr>
      </w:pPr>
      <w:r>
        <w:rPr>
          <w:color w:val="auto"/>
        </w:rPr>
        <w:t>Train-Test</w:t>
      </w:r>
      <w:r>
        <w:rPr>
          <w:color w:val="auto"/>
          <w:spacing w:val="-2"/>
        </w:rPr>
        <w:t xml:space="preserve"> Split:</w:t>
      </w:r>
    </w:p>
    <w:p w14:paraId="2E35B7FE">
      <w:pPr>
        <w:pStyle w:val="12"/>
        <w:numPr>
          <w:ilvl w:val="3"/>
          <w:numId w:val="6"/>
        </w:numPr>
        <w:tabs>
          <w:tab w:val="left" w:pos="1593"/>
        </w:tabs>
        <w:spacing w:before="0" w:after="0" w:line="280" w:lineRule="exact"/>
        <w:ind w:left="1593" w:right="0" w:hanging="359"/>
        <w:jc w:val="both"/>
        <w:rPr>
          <w:color w:val="auto"/>
          <w:sz w:val="24"/>
        </w:rPr>
      </w:pPr>
      <w:r>
        <w:rPr>
          <w:color w:val="auto"/>
          <w:sz w:val="24"/>
        </w:rPr>
        <w:t>The</w:t>
      </w:r>
      <w:r>
        <w:rPr>
          <w:color w:val="auto"/>
          <w:spacing w:val="-5"/>
          <w:sz w:val="24"/>
        </w:rPr>
        <w:t xml:space="preserve"> </w:t>
      </w:r>
      <w:r>
        <w:rPr>
          <w:color w:val="auto"/>
          <w:spacing w:val="-5"/>
          <w:sz w:val="24"/>
          <w:lang w:val="en-IN"/>
        </w:rPr>
        <w:t>data-set</w:t>
      </w:r>
      <w:r>
        <w:rPr>
          <w:color w:val="auto"/>
          <w:sz w:val="24"/>
        </w:rPr>
        <w:t xml:space="preserve"> was</w:t>
      </w:r>
      <w:r>
        <w:rPr>
          <w:color w:val="auto"/>
          <w:spacing w:val="-1"/>
          <w:sz w:val="24"/>
        </w:rPr>
        <w:t xml:space="preserve"> </w:t>
      </w:r>
      <w:r>
        <w:rPr>
          <w:color w:val="auto"/>
          <w:sz w:val="24"/>
        </w:rPr>
        <w:t>split into 80%</w:t>
      </w:r>
      <w:r>
        <w:rPr>
          <w:color w:val="auto"/>
          <w:spacing w:val="-2"/>
          <w:sz w:val="24"/>
        </w:rPr>
        <w:t xml:space="preserve"> </w:t>
      </w:r>
      <w:r>
        <w:rPr>
          <w:color w:val="auto"/>
          <w:sz w:val="24"/>
        </w:rPr>
        <w:t>training and 20%</w:t>
      </w:r>
      <w:r>
        <w:rPr>
          <w:color w:val="auto"/>
          <w:spacing w:val="-2"/>
          <w:sz w:val="24"/>
        </w:rPr>
        <w:t xml:space="preserve"> </w:t>
      </w:r>
      <w:r>
        <w:rPr>
          <w:color w:val="auto"/>
          <w:sz w:val="24"/>
        </w:rPr>
        <w:t>testing to ensure</w:t>
      </w:r>
      <w:r>
        <w:rPr>
          <w:color w:val="auto"/>
          <w:spacing w:val="-2"/>
          <w:sz w:val="24"/>
        </w:rPr>
        <w:t xml:space="preserve"> </w:t>
      </w:r>
      <w:r>
        <w:rPr>
          <w:color w:val="auto"/>
          <w:sz w:val="24"/>
        </w:rPr>
        <w:t>a</w:t>
      </w:r>
      <w:r>
        <w:rPr>
          <w:color w:val="auto"/>
          <w:spacing w:val="-1"/>
          <w:sz w:val="24"/>
        </w:rPr>
        <w:t xml:space="preserve"> </w:t>
      </w:r>
      <w:r>
        <w:rPr>
          <w:color w:val="auto"/>
          <w:sz w:val="24"/>
        </w:rPr>
        <w:t xml:space="preserve">balanced </w:t>
      </w:r>
      <w:r>
        <w:rPr>
          <w:color w:val="auto"/>
          <w:spacing w:val="-2"/>
          <w:sz w:val="24"/>
        </w:rPr>
        <w:t>evaluation.</w:t>
      </w:r>
    </w:p>
    <w:p w14:paraId="17AF938F">
      <w:pPr>
        <w:pStyle w:val="7"/>
        <w:numPr>
          <w:ilvl w:val="2"/>
          <w:numId w:val="6"/>
        </w:numPr>
        <w:tabs>
          <w:tab w:val="left" w:pos="874"/>
        </w:tabs>
        <w:spacing w:before="0" w:after="0" w:line="272" w:lineRule="exact"/>
        <w:ind w:left="874" w:right="0" w:hanging="360"/>
        <w:jc w:val="both"/>
        <w:rPr>
          <w:rFonts w:ascii="Symbol" w:hAnsi="Symbol"/>
          <w:b w:val="0"/>
          <w:color w:val="auto"/>
          <w:sz w:val="20"/>
        </w:rPr>
      </w:pPr>
      <w:r>
        <w:rPr>
          <w:color w:val="auto"/>
        </w:rPr>
        <w:t>Performance</w:t>
      </w:r>
      <w:r>
        <w:rPr>
          <w:color w:val="auto"/>
          <w:spacing w:val="-4"/>
        </w:rPr>
        <w:t xml:space="preserve"> </w:t>
      </w:r>
      <w:r>
        <w:rPr>
          <w:color w:val="auto"/>
          <w:spacing w:val="-2"/>
        </w:rPr>
        <w:t>Metrics:</w:t>
      </w:r>
    </w:p>
    <w:p w14:paraId="776C2A5E">
      <w:pPr>
        <w:pStyle w:val="12"/>
        <w:numPr>
          <w:ilvl w:val="3"/>
          <w:numId w:val="6"/>
        </w:numPr>
        <w:tabs>
          <w:tab w:val="left" w:pos="1593"/>
        </w:tabs>
        <w:spacing w:before="0" w:after="0" w:line="280" w:lineRule="exact"/>
        <w:ind w:left="1593" w:right="0" w:hanging="359"/>
        <w:jc w:val="both"/>
        <w:rPr>
          <w:color w:val="auto"/>
          <w:sz w:val="24"/>
        </w:rPr>
      </w:pPr>
      <w:r>
        <w:rPr>
          <w:b/>
          <w:color w:val="auto"/>
          <w:sz w:val="24"/>
        </w:rPr>
        <w:t>Accuracy:</w:t>
      </w:r>
      <w:r>
        <w:rPr>
          <w:b/>
          <w:color w:val="auto"/>
          <w:spacing w:val="-5"/>
          <w:sz w:val="24"/>
        </w:rPr>
        <w:t xml:space="preserve"> </w:t>
      </w:r>
      <w:r>
        <w:rPr>
          <w:color w:val="auto"/>
          <w:sz w:val="24"/>
        </w:rPr>
        <w:t>Measures</w:t>
      </w:r>
      <w:r>
        <w:rPr>
          <w:color w:val="auto"/>
          <w:spacing w:val="-2"/>
          <w:sz w:val="24"/>
        </w:rPr>
        <w:t xml:space="preserve"> </w:t>
      </w:r>
      <w:r>
        <w:rPr>
          <w:color w:val="auto"/>
          <w:sz w:val="24"/>
        </w:rPr>
        <w:t>the</w:t>
      </w:r>
      <w:r>
        <w:rPr>
          <w:color w:val="auto"/>
          <w:spacing w:val="-1"/>
          <w:sz w:val="24"/>
        </w:rPr>
        <w:t xml:space="preserve"> </w:t>
      </w:r>
      <w:r>
        <w:rPr>
          <w:color w:val="auto"/>
          <w:sz w:val="24"/>
        </w:rPr>
        <w:t>proportion</w:t>
      </w:r>
      <w:r>
        <w:rPr>
          <w:color w:val="auto"/>
          <w:spacing w:val="-1"/>
          <w:sz w:val="24"/>
        </w:rPr>
        <w:t xml:space="preserve"> </w:t>
      </w:r>
      <w:r>
        <w:rPr>
          <w:color w:val="auto"/>
          <w:sz w:val="24"/>
        </w:rPr>
        <w:t>of</w:t>
      </w:r>
      <w:r>
        <w:rPr>
          <w:color w:val="auto"/>
          <w:spacing w:val="-2"/>
          <w:sz w:val="24"/>
        </w:rPr>
        <w:t xml:space="preserve"> </w:t>
      </w:r>
      <w:r>
        <w:rPr>
          <w:color w:val="auto"/>
          <w:sz w:val="24"/>
        </w:rPr>
        <w:t>correctly</w:t>
      </w:r>
      <w:r>
        <w:rPr>
          <w:color w:val="auto"/>
          <w:spacing w:val="-2"/>
          <w:sz w:val="24"/>
        </w:rPr>
        <w:t xml:space="preserve"> </w:t>
      </w:r>
      <w:r>
        <w:rPr>
          <w:color w:val="auto"/>
          <w:sz w:val="24"/>
        </w:rPr>
        <w:t>classified</w:t>
      </w:r>
      <w:r>
        <w:rPr>
          <w:color w:val="auto"/>
          <w:spacing w:val="-1"/>
          <w:sz w:val="24"/>
        </w:rPr>
        <w:t xml:space="preserve"> </w:t>
      </w:r>
      <w:r>
        <w:rPr>
          <w:color w:val="auto"/>
          <w:spacing w:val="-2"/>
          <w:sz w:val="24"/>
        </w:rPr>
        <w:t>images.</w:t>
      </w:r>
    </w:p>
    <w:p w14:paraId="3FB47D91">
      <w:pPr>
        <w:pStyle w:val="12"/>
        <w:numPr>
          <w:ilvl w:val="3"/>
          <w:numId w:val="6"/>
        </w:numPr>
        <w:tabs>
          <w:tab w:val="left" w:pos="1594"/>
        </w:tabs>
        <w:spacing w:before="3" w:after="0" w:line="232" w:lineRule="auto"/>
        <w:ind w:left="1594" w:right="854" w:hanging="360"/>
        <w:jc w:val="both"/>
        <w:rPr>
          <w:color w:val="auto"/>
          <w:sz w:val="24"/>
        </w:rPr>
      </w:pPr>
      <w:r>
        <w:rPr>
          <w:b/>
          <w:color w:val="auto"/>
          <w:sz w:val="24"/>
        </w:rPr>
        <w:t>Precision</w:t>
      </w:r>
      <w:r>
        <w:rPr>
          <w:b/>
          <w:color w:val="auto"/>
          <w:spacing w:val="-4"/>
          <w:sz w:val="24"/>
        </w:rPr>
        <w:t xml:space="preserve"> </w:t>
      </w:r>
      <w:r>
        <w:rPr>
          <w:b/>
          <w:color w:val="auto"/>
          <w:sz w:val="24"/>
        </w:rPr>
        <w:t>&amp;</w:t>
      </w:r>
      <w:r>
        <w:rPr>
          <w:b/>
          <w:color w:val="auto"/>
          <w:spacing w:val="-5"/>
          <w:sz w:val="24"/>
        </w:rPr>
        <w:t xml:space="preserve"> </w:t>
      </w:r>
      <w:r>
        <w:rPr>
          <w:b/>
          <w:color w:val="auto"/>
          <w:sz w:val="24"/>
        </w:rPr>
        <w:t>Recall:</w:t>
      </w:r>
      <w:r>
        <w:rPr>
          <w:b/>
          <w:color w:val="auto"/>
          <w:spacing w:val="-3"/>
          <w:sz w:val="24"/>
        </w:rPr>
        <w:t xml:space="preserve"> </w:t>
      </w:r>
      <w:r>
        <w:rPr>
          <w:color w:val="auto"/>
          <w:sz w:val="24"/>
        </w:rPr>
        <w:t>Determines</w:t>
      </w:r>
      <w:r>
        <w:rPr>
          <w:color w:val="auto"/>
          <w:spacing w:val="-4"/>
          <w:sz w:val="24"/>
        </w:rPr>
        <w:t xml:space="preserve"> </w:t>
      </w:r>
      <w:r>
        <w:rPr>
          <w:color w:val="auto"/>
          <w:sz w:val="24"/>
        </w:rPr>
        <w:t>the</w:t>
      </w:r>
      <w:r>
        <w:rPr>
          <w:color w:val="auto"/>
          <w:spacing w:val="-4"/>
          <w:sz w:val="24"/>
        </w:rPr>
        <w:t xml:space="preserve"> </w:t>
      </w:r>
      <w:r>
        <w:rPr>
          <w:color w:val="auto"/>
          <w:sz w:val="24"/>
        </w:rPr>
        <w:t>balance</w:t>
      </w:r>
      <w:r>
        <w:rPr>
          <w:color w:val="auto"/>
          <w:spacing w:val="-5"/>
          <w:sz w:val="24"/>
        </w:rPr>
        <w:t xml:space="preserve"> </w:t>
      </w:r>
      <w:r>
        <w:rPr>
          <w:color w:val="auto"/>
          <w:sz w:val="24"/>
        </w:rPr>
        <w:t>between</w:t>
      </w:r>
      <w:r>
        <w:rPr>
          <w:color w:val="auto"/>
          <w:spacing w:val="-4"/>
          <w:sz w:val="24"/>
        </w:rPr>
        <w:t xml:space="preserve"> </w:t>
      </w:r>
      <w:r>
        <w:rPr>
          <w:color w:val="auto"/>
          <w:sz w:val="24"/>
        </w:rPr>
        <w:t>correctly</w:t>
      </w:r>
      <w:r>
        <w:rPr>
          <w:color w:val="auto"/>
          <w:spacing w:val="-4"/>
          <w:sz w:val="24"/>
        </w:rPr>
        <w:t xml:space="preserve"> </w:t>
      </w:r>
      <w:r>
        <w:rPr>
          <w:color w:val="auto"/>
          <w:sz w:val="24"/>
        </w:rPr>
        <w:t>classified</w:t>
      </w:r>
      <w:r>
        <w:rPr>
          <w:color w:val="auto"/>
          <w:spacing w:val="-4"/>
          <w:sz w:val="24"/>
        </w:rPr>
        <w:t xml:space="preserve"> </w:t>
      </w:r>
      <w:r>
        <w:rPr>
          <w:color w:val="auto"/>
          <w:sz w:val="24"/>
        </w:rPr>
        <w:t>images</w:t>
      </w:r>
      <w:r>
        <w:rPr>
          <w:color w:val="auto"/>
          <w:spacing w:val="-4"/>
          <w:sz w:val="24"/>
        </w:rPr>
        <w:t xml:space="preserve"> </w:t>
      </w:r>
      <w:r>
        <w:rPr>
          <w:color w:val="auto"/>
          <w:sz w:val="24"/>
        </w:rPr>
        <w:t xml:space="preserve">and </w:t>
      </w:r>
      <w:r>
        <w:rPr>
          <w:color w:val="auto"/>
          <w:spacing w:val="-2"/>
          <w:sz w:val="24"/>
        </w:rPr>
        <w:t>misclassifications.</w:t>
      </w:r>
    </w:p>
    <w:p w14:paraId="275C4879">
      <w:pPr>
        <w:pStyle w:val="12"/>
        <w:numPr>
          <w:ilvl w:val="3"/>
          <w:numId w:val="6"/>
        </w:numPr>
        <w:tabs>
          <w:tab w:val="left" w:pos="1593"/>
        </w:tabs>
        <w:spacing w:before="2" w:after="0" w:line="280" w:lineRule="exact"/>
        <w:ind w:left="1593" w:right="0" w:hanging="359"/>
        <w:jc w:val="both"/>
        <w:rPr>
          <w:color w:val="auto"/>
          <w:sz w:val="24"/>
        </w:rPr>
      </w:pPr>
      <w:r>
        <w:rPr>
          <w:b/>
          <w:color w:val="auto"/>
          <w:sz w:val="24"/>
        </w:rPr>
        <w:t>F1-Score:</w:t>
      </w:r>
      <w:r>
        <w:rPr>
          <w:b/>
          <w:color w:val="auto"/>
          <w:spacing w:val="-2"/>
          <w:sz w:val="24"/>
        </w:rPr>
        <w:t xml:space="preserve"> </w:t>
      </w:r>
      <w:r>
        <w:rPr>
          <w:color w:val="auto"/>
          <w:sz w:val="24"/>
        </w:rPr>
        <w:t>A</w:t>
      </w:r>
      <w:r>
        <w:rPr>
          <w:color w:val="auto"/>
          <w:spacing w:val="-1"/>
          <w:sz w:val="24"/>
        </w:rPr>
        <w:t xml:space="preserve"> </w:t>
      </w:r>
      <w:r>
        <w:rPr>
          <w:color w:val="auto"/>
          <w:sz w:val="24"/>
        </w:rPr>
        <w:t>harmonic</w:t>
      </w:r>
      <w:r>
        <w:rPr>
          <w:color w:val="auto"/>
          <w:spacing w:val="-2"/>
          <w:sz w:val="24"/>
        </w:rPr>
        <w:t xml:space="preserve"> </w:t>
      </w:r>
      <w:r>
        <w:rPr>
          <w:color w:val="auto"/>
          <w:sz w:val="24"/>
        </w:rPr>
        <w:t>mean</w:t>
      </w:r>
      <w:r>
        <w:rPr>
          <w:color w:val="auto"/>
          <w:spacing w:val="-1"/>
          <w:sz w:val="24"/>
        </w:rPr>
        <w:t xml:space="preserve"> </w:t>
      </w:r>
      <w:r>
        <w:rPr>
          <w:color w:val="auto"/>
          <w:sz w:val="24"/>
        </w:rPr>
        <w:t>of</w:t>
      </w:r>
      <w:r>
        <w:rPr>
          <w:color w:val="auto"/>
          <w:spacing w:val="-1"/>
          <w:sz w:val="24"/>
        </w:rPr>
        <w:t xml:space="preserve"> </w:t>
      </w:r>
      <w:r>
        <w:rPr>
          <w:color w:val="auto"/>
          <w:sz w:val="24"/>
        </w:rPr>
        <w:t>precision</w:t>
      </w:r>
      <w:r>
        <w:rPr>
          <w:color w:val="auto"/>
          <w:spacing w:val="-2"/>
          <w:sz w:val="24"/>
        </w:rPr>
        <w:t xml:space="preserve"> </w:t>
      </w:r>
      <w:r>
        <w:rPr>
          <w:color w:val="auto"/>
          <w:sz w:val="24"/>
        </w:rPr>
        <w:t>and</w:t>
      </w:r>
      <w:r>
        <w:rPr>
          <w:color w:val="auto"/>
          <w:spacing w:val="-1"/>
          <w:sz w:val="24"/>
        </w:rPr>
        <w:t xml:space="preserve"> </w:t>
      </w:r>
      <w:r>
        <w:rPr>
          <w:color w:val="auto"/>
          <w:sz w:val="24"/>
        </w:rPr>
        <w:t>recall,</w:t>
      </w:r>
      <w:r>
        <w:rPr>
          <w:color w:val="auto"/>
          <w:spacing w:val="-2"/>
          <w:sz w:val="24"/>
        </w:rPr>
        <w:t xml:space="preserve"> </w:t>
      </w:r>
      <w:r>
        <w:rPr>
          <w:color w:val="auto"/>
          <w:sz w:val="24"/>
        </w:rPr>
        <w:t>ensuring</w:t>
      </w:r>
      <w:r>
        <w:rPr>
          <w:color w:val="auto"/>
          <w:spacing w:val="-1"/>
          <w:sz w:val="24"/>
        </w:rPr>
        <w:t xml:space="preserve"> </w:t>
      </w:r>
      <w:r>
        <w:rPr>
          <w:color w:val="auto"/>
          <w:sz w:val="24"/>
        </w:rPr>
        <w:t>balanced</w:t>
      </w:r>
      <w:r>
        <w:rPr>
          <w:color w:val="auto"/>
          <w:spacing w:val="1"/>
          <w:sz w:val="24"/>
        </w:rPr>
        <w:t xml:space="preserve"> </w:t>
      </w:r>
      <w:r>
        <w:rPr>
          <w:color w:val="auto"/>
          <w:spacing w:val="-2"/>
          <w:sz w:val="24"/>
        </w:rPr>
        <w:t>evaluation.</w:t>
      </w:r>
    </w:p>
    <w:p w14:paraId="5D211158">
      <w:pPr>
        <w:pStyle w:val="12"/>
        <w:numPr>
          <w:ilvl w:val="3"/>
          <w:numId w:val="6"/>
        </w:numPr>
        <w:tabs>
          <w:tab w:val="left" w:pos="1593"/>
        </w:tabs>
        <w:spacing w:before="0" w:after="0" w:line="276" w:lineRule="exact"/>
        <w:ind w:left="1593" w:right="0" w:hanging="359"/>
        <w:jc w:val="both"/>
        <w:rPr>
          <w:color w:val="auto"/>
          <w:sz w:val="24"/>
        </w:rPr>
      </w:pPr>
      <w:r>
        <w:rPr>
          <w:b/>
          <w:color w:val="auto"/>
          <w:sz w:val="24"/>
        </w:rPr>
        <w:t>Confusion</w:t>
      </w:r>
      <w:r>
        <w:rPr>
          <w:b/>
          <w:color w:val="auto"/>
          <w:spacing w:val="-2"/>
          <w:sz w:val="24"/>
        </w:rPr>
        <w:t xml:space="preserve"> </w:t>
      </w:r>
      <w:r>
        <w:rPr>
          <w:b/>
          <w:color w:val="auto"/>
          <w:sz w:val="24"/>
        </w:rPr>
        <w:t>Matrix:</w:t>
      </w:r>
      <w:r>
        <w:rPr>
          <w:b/>
          <w:color w:val="auto"/>
          <w:spacing w:val="-1"/>
          <w:sz w:val="24"/>
        </w:rPr>
        <w:t xml:space="preserve"> </w:t>
      </w:r>
      <w:r>
        <w:rPr>
          <w:color w:val="auto"/>
          <w:sz w:val="24"/>
        </w:rPr>
        <w:t>Visualizes</w:t>
      </w:r>
      <w:r>
        <w:rPr>
          <w:color w:val="auto"/>
          <w:spacing w:val="-2"/>
          <w:sz w:val="24"/>
        </w:rPr>
        <w:t xml:space="preserve"> </w:t>
      </w:r>
      <w:r>
        <w:rPr>
          <w:color w:val="auto"/>
          <w:sz w:val="24"/>
        </w:rPr>
        <w:t>correct</w:t>
      </w:r>
      <w:r>
        <w:rPr>
          <w:color w:val="auto"/>
          <w:spacing w:val="-1"/>
          <w:sz w:val="24"/>
        </w:rPr>
        <w:t xml:space="preserve"> </w:t>
      </w:r>
      <w:r>
        <w:rPr>
          <w:color w:val="auto"/>
          <w:sz w:val="24"/>
        </w:rPr>
        <w:t>and</w:t>
      </w:r>
      <w:r>
        <w:rPr>
          <w:color w:val="auto"/>
          <w:spacing w:val="-1"/>
          <w:sz w:val="24"/>
        </w:rPr>
        <w:t xml:space="preserve"> </w:t>
      </w:r>
      <w:r>
        <w:rPr>
          <w:color w:val="auto"/>
          <w:sz w:val="24"/>
        </w:rPr>
        <w:t>incorrect</w:t>
      </w:r>
      <w:r>
        <w:rPr>
          <w:color w:val="auto"/>
          <w:spacing w:val="-2"/>
          <w:sz w:val="24"/>
        </w:rPr>
        <w:t xml:space="preserve"> </w:t>
      </w:r>
      <w:r>
        <w:rPr>
          <w:color w:val="auto"/>
          <w:sz w:val="24"/>
        </w:rPr>
        <w:t>classifications</w:t>
      </w:r>
      <w:r>
        <w:rPr>
          <w:color w:val="auto"/>
          <w:spacing w:val="-2"/>
          <w:sz w:val="24"/>
        </w:rPr>
        <w:t xml:space="preserve"> </w:t>
      </w:r>
      <w:r>
        <w:rPr>
          <w:color w:val="auto"/>
          <w:sz w:val="24"/>
        </w:rPr>
        <w:t>across</w:t>
      </w:r>
      <w:r>
        <w:rPr>
          <w:color w:val="auto"/>
          <w:spacing w:val="-2"/>
          <w:sz w:val="24"/>
        </w:rPr>
        <w:t xml:space="preserve"> </w:t>
      </w:r>
      <w:r>
        <w:rPr>
          <w:color w:val="auto"/>
          <w:sz w:val="24"/>
        </w:rPr>
        <w:t xml:space="preserve">different </w:t>
      </w:r>
      <w:r>
        <w:rPr>
          <w:color w:val="auto"/>
          <w:spacing w:val="-2"/>
          <w:sz w:val="24"/>
        </w:rPr>
        <w:t>classes.</w:t>
      </w:r>
    </w:p>
    <w:p w14:paraId="649B1E3A">
      <w:pPr>
        <w:pStyle w:val="7"/>
        <w:numPr>
          <w:ilvl w:val="2"/>
          <w:numId w:val="6"/>
        </w:numPr>
        <w:tabs>
          <w:tab w:val="left" w:pos="874"/>
        </w:tabs>
        <w:spacing w:before="0" w:after="0" w:line="272" w:lineRule="exact"/>
        <w:ind w:left="874" w:right="0" w:hanging="360"/>
        <w:jc w:val="both"/>
        <w:rPr>
          <w:rFonts w:ascii="Symbol" w:hAnsi="Symbol"/>
          <w:b w:val="0"/>
          <w:color w:val="auto"/>
          <w:sz w:val="20"/>
        </w:rPr>
      </w:pPr>
      <w:r>
        <w:rPr>
          <w:color w:val="auto"/>
          <w:spacing w:val="-2"/>
        </w:rPr>
        <w:t>Cross-Validation:</w:t>
      </w:r>
    </w:p>
    <w:p w14:paraId="186D8DC6">
      <w:pPr>
        <w:pStyle w:val="12"/>
        <w:numPr>
          <w:ilvl w:val="3"/>
          <w:numId w:val="6"/>
        </w:numPr>
        <w:tabs>
          <w:tab w:val="left" w:pos="1593"/>
        </w:tabs>
        <w:spacing w:before="0" w:after="0" w:line="280" w:lineRule="exact"/>
        <w:ind w:left="1593" w:right="0" w:hanging="359"/>
        <w:jc w:val="both"/>
        <w:rPr>
          <w:color w:val="auto"/>
          <w:sz w:val="24"/>
        </w:rPr>
      </w:pPr>
      <w:r>
        <w:rPr>
          <w:color w:val="auto"/>
          <w:sz w:val="24"/>
        </w:rPr>
        <w:t>k-fold</w:t>
      </w:r>
      <w:r>
        <w:rPr>
          <w:color w:val="auto"/>
          <w:spacing w:val="-3"/>
          <w:sz w:val="24"/>
        </w:rPr>
        <w:t xml:space="preserve"> </w:t>
      </w:r>
      <w:r>
        <w:rPr>
          <w:color w:val="auto"/>
          <w:sz w:val="24"/>
        </w:rPr>
        <w:t>validation</w:t>
      </w:r>
      <w:r>
        <w:rPr>
          <w:color w:val="auto"/>
          <w:spacing w:val="-1"/>
          <w:sz w:val="24"/>
        </w:rPr>
        <w:t xml:space="preserve"> </w:t>
      </w:r>
      <w:r>
        <w:rPr>
          <w:color w:val="auto"/>
          <w:sz w:val="24"/>
        </w:rPr>
        <w:t>was</w:t>
      </w:r>
      <w:r>
        <w:rPr>
          <w:color w:val="auto"/>
          <w:spacing w:val="-1"/>
          <w:sz w:val="24"/>
        </w:rPr>
        <w:t xml:space="preserve"> </w:t>
      </w:r>
      <w:r>
        <w:rPr>
          <w:color w:val="auto"/>
          <w:sz w:val="24"/>
        </w:rPr>
        <w:t>performed</w:t>
      </w:r>
      <w:r>
        <w:rPr>
          <w:color w:val="auto"/>
          <w:spacing w:val="-1"/>
          <w:sz w:val="24"/>
        </w:rPr>
        <w:t xml:space="preserve"> </w:t>
      </w:r>
      <w:r>
        <w:rPr>
          <w:color w:val="auto"/>
          <w:sz w:val="24"/>
        </w:rPr>
        <w:t>to</w:t>
      </w:r>
      <w:r>
        <w:rPr>
          <w:color w:val="auto"/>
          <w:spacing w:val="-1"/>
          <w:sz w:val="24"/>
        </w:rPr>
        <w:t xml:space="preserve"> </w:t>
      </w:r>
      <w:r>
        <w:rPr>
          <w:color w:val="auto"/>
          <w:sz w:val="24"/>
        </w:rPr>
        <w:t>ensure</w:t>
      </w:r>
      <w:r>
        <w:rPr>
          <w:color w:val="auto"/>
          <w:spacing w:val="-2"/>
          <w:sz w:val="24"/>
        </w:rPr>
        <w:t xml:space="preserve"> </w:t>
      </w:r>
      <w:r>
        <w:rPr>
          <w:color w:val="auto"/>
          <w:sz w:val="24"/>
        </w:rPr>
        <w:t>model</w:t>
      </w:r>
      <w:r>
        <w:rPr>
          <w:color w:val="auto"/>
          <w:spacing w:val="1"/>
          <w:sz w:val="24"/>
        </w:rPr>
        <w:t xml:space="preserve"> </w:t>
      </w:r>
      <w:r>
        <w:rPr>
          <w:color w:val="auto"/>
          <w:sz w:val="24"/>
        </w:rPr>
        <w:t>generalization</w:t>
      </w:r>
      <w:r>
        <w:rPr>
          <w:color w:val="auto"/>
          <w:spacing w:val="-1"/>
          <w:sz w:val="24"/>
        </w:rPr>
        <w:t xml:space="preserve"> </w:t>
      </w:r>
      <w:r>
        <w:rPr>
          <w:color w:val="auto"/>
          <w:sz w:val="24"/>
        </w:rPr>
        <w:t>on</w:t>
      </w:r>
      <w:r>
        <w:rPr>
          <w:color w:val="auto"/>
          <w:spacing w:val="-1"/>
          <w:sz w:val="24"/>
        </w:rPr>
        <w:t xml:space="preserve"> </w:t>
      </w:r>
      <w:r>
        <w:rPr>
          <w:color w:val="auto"/>
          <w:sz w:val="24"/>
        </w:rPr>
        <w:t>different</w:t>
      </w:r>
      <w:r>
        <w:rPr>
          <w:color w:val="auto"/>
          <w:spacing w:val="-1"/>
          <w:sz w:val="24"/>
        </w:rPr>
        <w:t xml:space="preserve"> </w:t>
      </w:r>
      <w:r>
        <w:rPr>
          <w:color w:val="auto"/>
          <w:sz w:val="24"/>
        </w:rPr>
        <w:t>data</w:t>
      </w:r>
      <w:r>
        <w:rPr>
          <w:color w:val="auto"/>
          <w:spacing w:val="-1"/>
          <w:sz w:val="24"/>
        </w:rPr>
        <w:t xml:space="preserve"> </w:t>
      </w:r>
      <w:r>
        <w:rPr>
          <w:color w:val="auto"/>
          <w:spacing w:val="-2"/>
          <w:sz w:val="24"/>
        </w:rPr>
        <w:t>splits.</w:t>
      </w:r>
    </w:p>
    <w:p w14:paraId="11E19CE4">
      <w:pPr>
        <w:pStyle w:val="7"/>
        <w:numPr>
          <w:ilvl w:val="2"/>
          <w:numId w:val="6"/>
        </w:numPr>
        <w:tabs>
          <w:tab w:val="left" w:pos="874"/>
        </w:tabs>
        <w:spacing w:before="0" w:after="0" w:line="272" w:lineRule="exact"/>
        <w:ind w:left="874" w:right="0" w:hanging="360"/>
        <w:jc w:val="both"/>
        <w:rPr>
          <w:rFonts w:ascii="Symbol" w:hAnsi="Symbol"/>
          <w:b w:val="0"/>
          <w:color w:val="auto"/>
          <w:sz w:val="20"/>
        </w:rPr>
      </w:pPr>
      <w:r>
        <w:rPr>
          <w:color w:val="auto"/>
        </w:rPr>
        <w:t>Grad-CAM</w:t>
      </w:r>
      <w:r>
        <w:rPr>
          <w:color w:val="auto"/>
          <w:spacing w:val="-3"/>
        </w:rPr>
        <w:t xml:space="preserve"> </w:t>
      </w:r>
      <w:r>
        <w:rPr>
          <w:color w:val="auto"/>
          <w:spacing w:val="-2"/>
        </w:rPr>
        <w:t>Analysis:</w:t>
      </w:r>
    </w:p>
    <w:p w14:paraId="57EDB478">
      <w:pPr>
        <w:pStyle w:val="12"/>
        <w:numPr>
          <w:ilvl w:val="3"/>
          <w:numId w:val="6"/>
        </w:numPr>
        <w:tabs>
          <w:tab w:val="left" w:pos="1594"/>
        </w:tabs>
        <w:spacing w:before="6" w:after="0" w:line="232" w:lineRule="auto"/>
        <w:ind w:left="1594" w:right="257" w:hanging="360"/>
        <w:jc w:val="both"/>
        <w:rPr>
          <w:color w:val="auto"/>
          <w:sz w:val="24"/>
        </w:rPr>
      </w:pPr>
      <w:r>
        <w:rPr>
          <w:color w:val="auto"/>
          <w:sz w:val="24"/>
        </w:rPr>
        <w:t>Gradient-weighted</w:t>
      </w:r>
      <w:r>
        <w:rPr>
          <w:color w:val="auto"/>
          <w:spacing w:val="-5"/>
          <w:sz w:val="24"/>
        </w:rPr>
        <w:t xml:space="preserve"> </w:t>
      </w:r>
      <w:r>
        <w:rPr>
          <w:color w:val="auto"/>
          <w:sz w:val="24"/>
        </w:rPr>
        <w:t>Class</w:t>
      </w:r>
      <w:r>
        <w:rPr>
          <w:color w:val="auto"/>
          <w:spacing w:val="-5"/>
          <w:sz w:val="24"/>
        </w:rPr>
        <w:t xml:space="preserve"> </w:t>
      </w:r>
      <w:r>
        <w:rPr>
          <w:color w:val="auto"/>
          <w:sz w:val="24"/>
        </w:rPr>
        <w:t>Activation</w:t>
      </w:r>
      <w:r>
        <w:rPr>
          <w:color w:val="auto"/>
          <w:spacing w:val="-5"/>
          <w:sz w:val="24"/>
        </w:rPr>
        <w:t xml:space="preserve"> </w:t>
      </w:r>
      <w:r>
        <w:rPr>
          <w:color w:val="auto"/>
          <w:sz w:val="24"/>
        </w:rPr>
        <w:t>Mapping</w:t>
      </w:r>
      <w:r>
        <w:rPr>
          <w:color w:val="auto"/>
          <w:spacing w:val="-5"/>
          <w:sz w:val="24"/>
        </w:rPr>
        <w:t xml:space="preserve"> </w:t>
      </w:r>
      <w:r>
        <w:rPr>
          <w:color w:val="auto"/>
          <w:sz w:val="24"/>
        </w:rPr>
        <w:t>(Grad-CAM)</w:t>
      </w:r>
      <w:r>
        <w:rPr>
          <w:color w:val="auto"/>
          <w:spacing w:val="-6"/>
          <w:sz w:val="24"/>
        </w:rPr>
        <w:t xml:space="preserve"> </w:t>
      </w:r>
      <w:r>
        <w:rPr>
          <w:color w:val="auto"/>
          <w:sz w:val="24"/>
        </w:rPr>
        <w:t>was</w:t>
      </w:r>
      <w:r>
        <w:rPr>
          <w:color w:val="auto"/>
          <w:spacing w:val="-5"/>
          <w:sz w:val="24"/>
        </w:rPr>
        <w:t xml:space="preserve"> </w:t>
      </w:r>
      <w:r>
        <w:rPr>
          <w:color w:val="auto"/>
          <w:sz w:val="24"/>
        </w:rPr>
        <w:t>used</w:t>
      </w:r>
      <w:r>
        <w:rPr>
          <w:color w:val="auto"/>
          <w:spacing w:val="-5"/>
          <w:sz w:val="24"/>
        </w:rPr>
        <w:t xml:space="preserve"> </w:t>
      </w:r>
      <w:r>
        <w:rPr>
          <w:color w:val="auto"/>
          <w:sz w:val="24"/>
        </w:rPr>
        <w:t>to</w:t>
      </w:r>
      <w:r>
        <w:rPr>
          <w:color w:val="auto"/>
          <w:spacing w:val="-5"/>
          <w:sz w:val="24"/>
        </w:rPr>
        <w:t xml:space="preserve"> </w:t>
      </w:r>
      <w:r>
        <w:rPr>
          <w:color w:val="auto"/>
          <w:sz w:val="24"/>
        </w:rPr>
        <w:t>generate</w:t>
      </w:r>
      <w:r>
        <w:rPr>
          <w:color w:val="auto"/>
          <w:spacing w:val="-5"/>
          <w:sz w:val="24"/>
        </w:rPr>
        <w:t xml:space="preserve"> </w:t>
      </w:r>
      <w:r>
        <w:rPr>
          <w:color w:val="auto"/>
          <w:spacing w:val="-5"/>
          <w:sz w:val="24"/>
          <w:lang w:val="en-IN"/>
        </w:rPr>
        <w:t>heat-maps</w:t>
      </w:r>
      <w:r>
        <w:rPr>
          <w:color w:val="auto"/>
          <w:sz w:val="24"/>
        </w:rPr>
        <w:t>, highlighting important regions of input images that influenced the model’s predictions.</w:t>
      </w:r>
    </w:p>
    <w:p w14:paraId="74185F11">
      <w:pPr>
        <w:pStyle w:val="10"/>
        <w:jc w:val="both"/>
        <w:rPr>
          <w:color w:val="auto"/>
        </w:rPr>
      </w:pPr>
    </w:p>
    <w:p w14:paraId="06C9200A">
      <w:pPr>
        <w:pStyle w:val="10"/>
        <w:jc w:val="both"/>
        <w:rPr>
          <w:color w:val="auto"/>
        </w:rPr>
      </w:pPr>
    </w:p>
    <w:p w14:paraId="566E509E">
      <w:pPr>
        <w:pStyle w:val="10"/>
        <w:spacing w:before="10"/>
        <w:jc w:val="both"/>
        <w:rPr>
          <w:color w:val="auto"/>
        </w:rPr>
      </w:pPr>
    </w:p>
    <w:p w14:paraId="1D194A41">
      <w:pPr>
        <w:pStyle w:val="7"/>
        <w:numPr>
          <w:ilvl w:val="1"/>
          <w:numId w:val="6"/>
        </w:numPr>
        <w:tabs>
          <w:tab w:val="left" w:pos="513"/>
        </w:tabs>
        <w:spacing w:before="0" w:after="0" w:line="240" w:lineRule="auto"/>
        <w:ind w:left="513" w:right="0" w:hanging="360"/>
        <w:jc w:val="both"/>
        <w:rPr>
          <w:color w:val="auto"/>
        </w:rPr>
      </w:pPr>
      <w:r>
        <w:rPr>
          <w:color w:val="auto"/>
        </w:rPr>
        <w:t>Result</w:t>
      </w:r>
      <w:r>
        <w:rPr>
          <w:color w:val="auto"/>
          <w:spacing w:val="-15"/>
        </w:rPr>
        <w:t xml:space="preserve"> </w:t>
      </w:r>
      <w:r>
        <w:rPr>
          <w:color w:val="auto"/>
        </w:rPr>
        <w:t>Analysis</w:t>
      </w:r>
      <w:r>
        <w:rPr>
          <w:color w:val="auto"/>
          <w:spacing w:val="-5"/>
        </w:rPr>
        <w:t xml:space="preserve"> </w:t>
      </w:r>
      <w:r>
        <w:rPr>
          <w:color w:val="auto"/>
        </w:rPr>
        <w:t>OR</w:t>
      </w:r>
      <w:r>
        <w:rPr>
          <w:color w:val="auto"/>
          <w:spacing w:val="-3"/>
        </w:rPr>
        <w:t xml:space="preserve"> </w:t>
      </w:r>
      <w:r>
        <w:rPr>
          <w:color w:val="auto"/>
          <w:spacing w:val="-2"/>
        </w:rPr>
        <w:t>Screenshots</w:t>
      </w:r>
    </w:p>
    <w:p w14:paraId="02B4059C">
      <w:pPr>
        <w:pStyle w:val="10"/>
        <w:spacing w:before="28"/>
        <w:jc w:val="both"/>
        <w:rPr>
          <w:b/>
          <w:color w:val="auto"/>
        </w:rPr>
      </w:pPr>
    </w:p>
    <w:p w14:paraId="4375CB67">
      <w:pPr>
        <w:pStyle w:val="12"/>
        <w:numPr>
          <w:ilvl w:val="2"/>
          <w:numId w:val="6"/>
        </w:numPr>
        <w:tabs>
          <w:tab w:val="left" w:pos="383"/>
        </w:tabs>
        <w:spacing w:before="0" w:after="0" w:line="240" w:lineRule="auto"/>
        <w:ind w:left="383" w:right="0" w:hanging="230"/>
        <w:jc w:val="both"/>
        <w:rPr>
          <w:rFonts w:ascii="Symbol" w:hAnsi="Symbol"/>
          <w:color w:val="auto"/>
          <w:sz w:val="24"/>
        </w:rPr>
      </w:pPr>
      <w:r>
        <w:rPr>
          <w:b/>
          <w:color w:val="auto"/>
          <w:sz w:val="24"/>
        </w:rPr>
        <w:t>Training</w:t>
      </w:r>
      <w:r>
        <w:rPr>
          <w:b/>
          <w:color w:val="auto"/>
          <w:spacing w:val="-5"/>
          <w:sz w:val="24"/>
        </w:rPr>
        <w:t xml:space="preserve"> </w:t>
      </w:r>
      <w:r>
        <w:rPr>
          <w:b/>
          <w:color w:val="auto"/>
          <w:sz w:val="24"/>
        </w:rPr>
        <w:t>and</w:t>
      </w:r>
      <w:r>
        <w:rPr>
          <w:b/>
          <w:color w:val="auto"/>
          <w:spacing w:val="-2"/>
          <w:sz w:val="24"/>
        </w:rPr>
        <w:t xml:space="preserve"> </w:t>
      </w:r>
      <w:r>
        <w:rPr>
          <w:b/>
          <w:color w:val="auto"/>
          <w:sz w:val="24"/>
        </w:rPr>
        <w:t>Validation</w:t>
      </w:r>
      <w:r>
        <w:rPr>
          <w:b/>
          <w:color w:val="auto"/>
          <w:spacing w:val="-1"/>
          <w:sz w:val="24"/>
        </w:rPr>
        <w:t xml:space="preserve"> </w:t>
      </w:r>
      <w:r>
        <w:rPr>
          <w:b/>
          <w:color w:val="auto"/>
          <w:sz w:val="24"/>
        </w:rPr>
        <w:t>Accuracy</w:t>
      </w:r>
      <w:r>
        <w:rPr>
          <w:b/>
          <w:color w:val="auto"/>
          <w:spacing w:val="-2"/>
          <w:sz w:val="24"/>
        </w:rPr>
        <w:t xml:space="preserve"> Trends:</w:t>
      </w:r>
    </w:p>
    <w:p w14:paraId="0FC228F5">
      <w:pPr>
        <w:pStyle w:val="10"/>
        <w:spacing w:before="2"/>
        <w:jc w:val="both"/>
        <w:rPr>
          <w:b/>
          <w:color w:val="auto"/>
        </w:rPr>
      </w:pPr>
    </w:p>
    <w:p w14:paraId="2EFACBC8">
      <w:pPr>
        <w:pStyle w:val="12"/>
        <w:numPr>
          <w:ilvl w:val="0"/>
          <w:numId w:val="8"/>
        </w:numPr>
        <w:tabs>
          <w:tab w:val="left" w:pos="874"/>
        </w:tabs>
        <w:spacing w:before="0" w:after="0" w:line="240" w:lineRule="auto"/>
        <w:ind w:left="874" w:right="0" w:hanging="360"/>
        <w:jc w:val="both"/>
        <w:rPr>
          <w:color w:val="auto"/>
          <w:sz w:val="24"/>
        </w:rPr>
      </w:pPr>
      <w:r>
        <w:rPr>
          <w:color w:val="auto"/>
          <w:sz w:val="24"/>
        </w:rPr>
        <w:t>Accuracy</w:t>
      </w:r>
      <w:r>
        <w:rPr>
          <w:color w:val="auto"/>
          <w:spacing w:val="-4"/>
          <w:sz w:val="24"/>
        </w:rPr>
        <w:t xml:space="preserve"> </w:t>
      </w:r>
      <w:r>
        <w:rPr>
          <w:color w:val="auto"/>
          <w:sz w:val="24"/>
        </w:rPr>
        <w:t>and</w:t>
      </w:r>
      <w:r>
        <w:rPr>
          <w:color w:val="auto"/>
          <w:spacing w:val="-1"/>
          <w:sz w:val="24"/>
        </w:rPr>
        <w:t xml:space="preserve"> </w:t>
      </w:r>
      <w:r>
        <w:rPr>
          <w:color w:val="auto"/>
          <w:sz w:val="24"/>
        </w:rPr>
        <w:t>loss</w:t>
      </w:r>
      <w:r>
        <w:rPr>
          <w:color w:val="auto"/>
          <w:spacing w:val="-1"/>
          <w:sz w:val="24"/>
        </w:rPr>
        <w:t xml:space="preserve"> </w:t>
      </w:r>
      <w:r>
        <w:rPr>
          <w:color w:val="auto"/>
          <w:sz w:val="24"/>
        </w:rPr>
        <w:t>plots</w:t>
      </w:r>
      <w:r>
        <w:rPr>
          <w:color w:val="auto"/>
          <w:spacing w:val="1"/>
          <w:sz w:val="24"/>
        </w:rPr>
        <w:t xml:space="preserve"> </w:t>
      </w:r>
      <w:r>
        <w:rPr>
          <w:color w:val="auto"/>
          <w:sz w:val="24"/>
        </w:rPr>
        <w:t>over</w:t>
      </w:r>
      <w:r>
        <w:rPr>
          <w:color w:val="auto"/>
          <w:spacing w:val="-1"/>
          <w:sz w:val="24"/>
        </w:rPr>
        <w:t xml:space="preserve"> </w:t>
      </w:r>
      <w:r>
        <w:rPr>
          <w:color w:val="auto"/>
          <w:sz w:val="24"/>
        </w:rPr>
        <w:t>epochs</w:t>
      </w:r>
      <w:r>
        <w:rPr>
          <w:color w:val="auto"/>
          <w:spacing w:val="1"/>
          <w:sz w:val="24"/>
        </w:rPr>
        <w:t xml:space="preserve"> </w:t>
      </w:r>
      <w:r>
        <w:rPr>
          <w:color w:val="auto"/>
          <w:sz w:val="24"/>
        </w:rPr>
        <w:t>were</w:t>
      </w:r>
      <w:r>
        <w:rPr>
          <w:color w:val="auto"/>
          <w:spacing w:val="-2"/>
          <w:sz w:val="24"/>
        </w:rPr>
        <w:t xml:space="preserve"> </w:t>
      </w:r>
      <w:r>
        <w:rPr>
          <w:color w:val="auto"/>
          <w:sz w:val="24"/>
        </w:rPr>
        <w:t>analyzed</w:t>
      </w:r>
      <w:r>
        <w:rPr>
          <w:color w:val="auto"/>
          <w:spacing w:val="-1"/>
          <w:sz w:val="24"/>
        </w:rPr>
        <w:t xml:space="preserve"> </w:t>
      </w:r>
      <w:r>
        <w:rPr>
          <w:color w:val="auto"/>
          <w:sz w:val="24"/>
        </w:rPr>
        <w:t>to</w:t>
      </w:r>
      <w:r>
        <w:rPr>
          <w:color w:val="auto"/>
          <w:spacing w:val="-1"/>
          <w:sz w:val="24"/>
        </w:rPr>
        <w:t xml:space="preserve"> </w:t>
      </w:r>
      <w:r>
        <w:rPr>
          <w:color w:val="auto"/>
          <w:sz w:val="24"/>
        </w:rPr>
        <w:t xml:space="preserve">ensure </w:t>
      </w:r>
      <w:r>
        <w:rPr>
          <w:color w:val="auto"/>
          <w:spacing w:val="-2"/>
          <w:sz w:val="24"/>
        </w:rPr>
        <w:t>convergence.</w:t>
      </w:r>
    </w:p>
    <w:p w14:paraId="7B452C33">
      <w:pPr>
        <w:pStyle w:val="10"/>
        <w:spacing w:before="6"/>
        <w:jc w:val="both"/>
        <w:rPr>
          <w:color w:val="auto"/>
        </w:rPr>
      </w:pPr>
    </w:p>
    <w:p w14:paraId="11407CA9">
      <w:pPr>
        <w:pStyle w:val="7"/>
        <w:numPr>
          <w:ilvl w:val="2"/>
          <w:numId w:val="6"/>
        </w:numPr>
        <w:tabs>
          <w:tab w:val="left" w:pos="383"/>
        </w:tabs>
        <w:spacing w:before="1" w:after="0" w:line="240" w:lineRule="auto"/>
        <w:ind w:left="383" w:right="0" w:hanging="230"/>
        <w:jc w:val="both"/>
        <w:rPr>
          <w:rFonts w:ascii="Symbol" w:hAnsi="Symbol"/>
          <w:b w:val="0"/>
          <w:color w:val="auto"/>
        </w:rPr>
      </w:pPr>
      <w:r>
        <w:rPr>
          <w:color w:val="auto"/>
        </w:rPr>
        <w:t>Confusion</w:t>
      </w:r>
      <w:r>
        <w:rPr>
          <w:color w:val="auto"/>
          <w:spacing w:val="-1"/>
        </w:rPr>
        <w:t xml:space="preserve"> </w:t>
      </w:r>
      <w:r>
        <w:rPr>
          <w:color w:val="auto"/>
        </w:rPr>
        <w:t>Matrix</w:t>
      </w:r>
      <w:r>
        <w:rPr>
          <w:color w:val="auto"/>
          <w:spacing w:val="-1"/>
        </w:rPr>
        <w:t xml:space="preserve"> </w:t>
      </w:r>
      <w:r>
        <w:rPr>
          <w:color w:val="auto"/>
          <w:spacing w:val="-2"/>
        </w:rPr>
        <w:t>Analysis:</w:t>
      </w:r>
    </w:p>
    <w:p w14:paraId="1690531C">
      <w:pPr>
        <w:pStyle w:val="10"/>
        <w:spacing w:before="1"/>
        <w:jc w:val="both"/>
        <w:rPr>
          <w:b/>
          <w:color w:val="auto"/>
        </w:rPr>
      </w:pPr>
    </w:p>
    <w:p w14:paraId="1F434EC1">
      <w:pPr>
        <w:pStyle w:val="12"/>
        <w:numPr>
          <w:ilvl w:val="0"/>
          <w:numId w:val="9"/>
        </w:numPr>
        <w:tabs>
          <w:tab w:val="left" w:pos="874"/>
        </w:tabs>
        <w:spacing w:before="0" w:after="0" w:line="240" w:lineRule="auto"/>
        <w:ind w:left="874" w:right="0" w:hanging="360"/>
        <w:jc w:val="both"/>
        <w:rPr>
          <w:color w:val="auto"/>
          <w:sz w:val="24"/>
        </w:rPr>
      </w:pPr>
      <w:r>
        <w:rPr>
          <w:color w:val="auto"/>
          <w:sz w:val="24"/>
        </w:rPr>
        <w:t>Identified</w:t>
      </w:r>
      <w:r>
        <w:rPr>
          <w:color w:val="auto"/>
          <w:spacing w:val="-4"/>
          <w:sz w:val="24"/>
        </w:rPr>
        <w:t xml:space="preserve"> </w:t>
      </w:r>
      <w:r>
        <w:rPr>
          <w:color w:val="auto"/>
          <w:sz w:val="24"/>
        </w:rPr>
        <w:t>frequently</w:t>
      </w:r>
      <w:r>
        <w:rPr>
          <w:color w:val="auto"/>
          <w:spacing w:val="-1"/>
          <w:sz w:val="24"/>
        </w:rPr>
        <w:t xml:space="preserve"> </w:t>
      </w:r>
      <w:r>
        <w:rPr>
          <w:color w:val="auto"/>
          <w:sz w:val="24"/>
        </w:rPr>
        <w:t>misclassified</w:t>
      </w:r>
      <w:r>
        <w:rPr>
          <w:color w:val="auto"/>
          <w:spacing w:val="-1"/>
          <w:sz w:val="24"/>
        </w:rPr>
        <w:t xml:space="preserve"> </w:t>
      </w:r>
      <w:r>
        <w:rPr>
          <w:color w:val="auto"/>
          <w:sz w:val="24"/>
        </w:rPr>
        <w:t>categories</w:t>
      </w:r>
      <w:r>
        <w:rPr>
          <w:color w:val="auto"/>
          <w:spacing w:val="-2"/>
          <w:sz w:val="24"/>
        </w:rPr>
        <w:t xml:space="preserve"> </w:t>
      </w:r>
      <w:r>
        <w:rPr>
          <w:color w:val="auto"/>
          <w:sz w:val="24"/>
        </w:rPr>
        <w:t>to</w:t>
      </w:r>
      <w:r>
        <w:rPr>
          <w:color w:val="auto"/>
          <w:spacing w:val="-1"/>
          <w:sz w:val="24"/>
        </w:rPr>
        <w:t xml:space="preserve"> </w:t>
      </w:r>
      <w:r>
        <w:rPr>
          <w:color w:val="auto"/>
          <w:sz w:val="24"/>
        </w:rPr>
        <w:t>refine</w:t>
      </w:r>
      <w:r>
        <w:rPr>
          <w:color w:val="auto"/>
          <w:spacing w:val="-3"/>
          <w:sz w:val="24"/>
        </w:rPr>
        <w:t xml:space="preserve"> </w:t>
      </w:r>
      <w:r>
        <w:rPr>
          <w:color w:val="auto"/>
          <w:sz w:val="24"/>
        </w:rPr>
        <w:t>model</w:t>
      </w:r>
      <w:r>
        <w:rPr>
          <w:color w:val="auto"/>
          <w:spacing w:val="-1"/>
          <w:sz w:val="24"/>
        </w:rPr>
        <w:t xml:space="preserve"> </w:t>
      </w:r>
      <w:r>
        <w:rPr>
          <w:color w:val="auto"/>
          <w:spacing w:val="-2"/>
          <w:sz w:val="24"/>
        </w:rPr>
        <w:t>predictions.</w:t>
      </w:r>
    </w:p>
    <w:p w14:paraId="276BC2F2">
      <w:pPr>
        <w:pStyle w:val="10"/>
        <w:spacing w:before="4"/>
        <w:jc w:val="both"/>
        <w:rPr>
          <w:color w:val="auto"/>
        </w:rPr>
      </w:pPr>
    </w:p>
    <w:p w14:paraId="3A52CBA1">
      <w:pPr>
        <w:pStyle w:val="7"/>
        <w:numPr>
          <w:ilvl w:val="2"/>
          <w:numId w:val="6"/>
        </w:numPr>
        <w:tabs>
          <w:tab w:val="left" w:pos="383"/>
        </w:tabs>
        <w:spacing w:before="1" w:after="0" w:line="240" w:lineRule="auto"/>
        <w:ind w:left="383" w:right="0" w:hanging="230"/>
        <w:jc w:val="both"/>
        <w:rPr>
          <w:rFonts w:ascii="Symbol" w:hAnsi="Symbol"/>
          <w:b w:val="0"/>
          <w:color w:val="auto"/>
        </w:rPr>
      </w:pPr>
      <w:r>
        <w:rPr>
          <w:color w:val="auto"/>
        </w:rPr>
        <w:t>Grad-CAM</w:t>
      </w:r>
      <w:r>
        <w:rPr>
          <w:color w:val="auto"/>
          <w:spacing w:val="-3"/>
        </w:rPr>
        <w:t xml:space="preserve"> </w:t>
      </w:r>
      <w:r>
        <w:rPr>
          <w:color w:val="auto"/>
          <w:spacing w:val="-2"/>
        </w:rPr>
        <w:t>Visualizations:</w:t>
      </w:r>
    </w:p>
    <w:p w14:paraId="3C58679B">
      <w:pPr>
        <w:pStyle w:val="10"/>
        <w:spacing w:before="4"/>
        <w:jc w:val="both"/>
        <w:rPr>
          <w:b/>
          <w:color w:val="auto"/>
        </w:rPr>
      </w:pPr>
    </w:p>
    <w:p w14:paraId="7F1639CA">
      <w:pPr>
        <w:pStyle w:val="12"/>
        <w:numPr>
          <w:ilvl w:val="0"/>
          <w:numId w:val="10"/>
        </w:numPr>
        <w:tabs>
          <w:tab w:val="left" w:pos="874"/>
        </w:tabs>
        <w:spacing w:before="0" w:after="0" w:line="240" w:lineRule="auto"/>
        <w:ind w:left="874" w:right="0" w:hanging="360"/>
        <w:jc w:val="both"/>
        <w:rPr>
          <w:color w:val="auto"/>
          <w:sz w:val="24"/>
        </w:rPr>
      </w:pPr>
      <w:r>
        <w:rPr>
          <w:color w:val="auto"/>
          <w:sz w:val="24"/>
          <w:lang w:val="en-IN"/>
        </w:rPr>
        <w:t>Heat-maps</w:t>
      </w:r>
      <w:r>
        <w:rPr>
          <w:color w:val="auto"/>
          <w:spacing w:val="-1"/>
          <w:sz w:val="24"/>
        </w:rPr>
        <w:t xml:space="preserve"> </w:t>
      </w:r>
      <w:r>
        <w:rPr>
          <w:color w:val="auto"/>
          <w:sz w:val="24"/>
        </w:rPr>
        <w:t>were</w:t>
      </w:r>
      <w:r>
        <w:rPr>
          <w:color w:val="auto"/>
          <w:spacing w:val="-3"/>
          <w:sz w:val="24"/>
        </w:rPr>
        <w:t xml:space="preserve"> </w:t>
      </w:r>
      <w:r>
        <w:rPr>
          <w:color w:val="auto"/>
          <w:sz w:val="24"/>
        </w:rPr>
        <w:t>generated</w:t>
      </w:r>
      <w:r>
        <w:rPr>
          <w:color w:val="auto"/>
          <w:spacing w:val="-1"/>
          <w:sz w:val="24"/>
        </w:rPr>
        <w:t xml:space="preserve"> </w:t>
      </w:r>
      <w:r>
        <w:rPr>
          <w:color w:val="auto"/>
          <w:sz w:val="24"/>
        </w:rPr>
        <w:t>to</w:t>
      </w:r>
      <w:r>
        <w:rPr>
          <w:color w:val="auto"/>
          <w:spacing w:val="-1"/>
          <w:sz w:val="24"/>
        </w:rPr>
        <w:t xml:space="preserve"> </w:t>
      </w:r>
      <w:r>
        <w:rPr>
          <w:color w:val="auto"/>
          <w:sz w:val="24"/>
        </w:rPr>
        <w:t>show</w:t>
      </w:r>
      <w:r>
        <w:rPr>
          <w:color w:val="auto"/>
          <w:spacing w:val="-1"/>
          <w:sz w:val="24"/>
        </w:rPr>
        <w:t xml:space="preserve"> </w:t>
      </w:r>
      <w:r>
        <w:rPr>
          <w:color w:val="auto"/>
          <w:sz w:val="24"/>
        </w:rPr>
        <w:t>which parts</w:t>
      </w:r>
      <w:r>
        <w:rPr>
          <w:color w:val="auto"/>
          <w:spacing w:val="-1"/>
          <w:sz w:val="24"/>
        </w:rPr>
        <w:t xml:space="preserve"> </w:t>
      </w:r>
      <w:r>
        <w:rPr>
          <w:color w:val="auto"/>
          <w:sz w:val="24"/>
        </w:rPr>
        <w:t>of an</w:t>
      </w:r>
      <w:r>
        <w:rPr>
          <w:color w:val="auto"/>
          <w:spacing w:val="-1"/>
          <w:sz w:val="24"/>
        </w:rPr>
        <w:t xml:space="preserve"> </w:t>
      </w:r>
      <w:r>
        <w:rPr>
          <w:color w:val="auto"/>
          <w:sz w:val="24"/>
        </w:rPr>
        <w:t>image</w:t>
      </w:r>
      <w:r>
        <w:rPr>
          <w:color w:val="auto"/>
          <w:spacing w:val="-2"/>
          <w:sz w:val="24"/>
        </w:rPr>
        <w:t xml:space="preserve"> </w:t>
      </w:r>
      <w:r>
        <w:rPr>
          <w:color w:val="auto"/>
          <w:sz w:val="24"/>
        </w:rPr>
        <w:t xml:space="preserve">influenced </w:t>
      </w:r>
      <w:r>
        <w:rPr>
          <w:color w:val="auto"/>
          <w:spacing w:val="-2"/>
          <w:sz w:val="24"/>
        </w:rPr>
        <w:t>classification.</w:t>
      </w:r>
    </w:p>
    <w:p w14:paraId="792D641B">
      <w:pPr>
        <w:pStyle w:val="10"/>
        <w:spacing w:before="5"/>
        <w:jc w:val="both"/>
        <w:rPr>
          <w:color w:val="auto"/>
        </w:rPr>
      </w:pPr>
    </w:p>
    <w:p w14:paraId="4B383196">
      <w:pPr>
        <w:pStyle w:val="7"/>
        <w:numPr>
          <w:ilvl w:val="2"/>
          <w:numId w:val="6"/>
        </w:numPr>
        <w:tabs>
          <w:tab w:val="left" w:pos="383"/>
        </w:tabs>
        <w:spacing w:before="0" w:after="0" w:line="240" w:lineRule="auto"/>
        <w:ind w:left="383" w:right="0" w:hanging="230"/>
        <w:jc w:val="both"/>
        <w:rPr>
          <w:rFonts w:ascii="Symbol" w:hAnsi="Symbol"/>
          <w:b w:val="0"/>
          <w:color w:val="auto"/>
        </w:rPr>
      </w:pPr>
      <w:r>
        <w:rPr>
          <w:color w:val="auto"/>
        </w:rPr>
        <w:t>Threshold</w:t>
      </w:r>
      <w:r>
        <w:rPr>
          <w:color w:val="auto"/>
          <w:spacing w:val="-1"/>
        </w:rPr>
        <w:t xml:space="preserve"> </w:t>
      </w:r>
      <w:r>
        <w:rPr>
          <w:color w:val="auto"/>
          <w:spacing w:val="-2"/>
        </w:rPr>
        <w:t>Tuning:</w:t>
      </w:r>
    </w:p>
    <w:p w14:paraId="38CBB0E8">
      <w:pPr>
        <w:pStyle w:val="10"/>
        <w:spacing w:before="1"/>
        <w:jc w:val="both"/>
        <w:rPr>
          <w:b/>
          <w:color w:val="auto"/>
        </w:rPr>
      </w:pPr>
    </w:p>
    <w:p w14:paraId="1E53D994">
      <w:pPr>
        <w:pStyle w:val="12"/>
        <w:numPr>
          <w:ilvl w:val="0"/>
          <w:numId w:val="11"/>
        </w:numPr>
        <w:tabs>
          <w:tab w:val="left" w:pos="874"/>
        </w:tabs>
        <w:spacing w:before="0" w:after="0" w:line="240" w:lineRule="auto"/>
        <w:ind w:left="874" w:right="0" w:hanging="360"/>
        <w:jc w:val="both"/>
        <w:rPr>
          <w:color w:val="auto"/>
          <w:sz w:val="24"/>
        </w:rPr>
      </w:pPr>
      <w:r>
        <w:rPr>
          <w:color w:val="auto"/>
          <w:sz w:val="24"/>
        </w:rPr>
        <w:t>Adjusted</w:t>
      </w:r>
      <w:r>
        <w:rPr>
          <w:color w:val="auto"/>
          <w:spacing w:val="-4"/>
          <w:sz w:val="24"/>
        </w:rPr>
        <w:t xml:space="preserve"> </w:t>
      </w:r>
      <w:r>
        <w:rPr>
          <w:color w:val="auto"/>
          <w:sz w:val="24"/>
        </w:rPr>
        <w:t>classification</w:t>
      </w:r>
      <w:r>
        <w:rPr>
          <w:color w:val="auto"/>
          <w:spacing w:val="-2"/>
          <w:sz w:val="24"/>
        </w:rPr>
        <w:t xml:space="preserve"> </w:t>
      </w:r>
      <w:r>
        <w:rPr>
          <w:color w:val="auto"/>
          <w:sz w:val="24"/>
        </w:rPr>
        <w:t>thresholds</w:t>
      </w:r>
      <w:r>
        <w:rPr>
          <w:color w:val="auto"/>
          <w:spacing w:val="-1"/>
          <w:sz w:val="24"/>
        </w:rPr>
        <w:t xml:space="preserve"> </w:t>
      </w:r>
      <w:r>
        <w:rPr>
          <w:color w:val="auto"/>
          <w:sz w:val="24"/>
        </w:rPr>
        <w:t>to</w:t>
      </w:r>
      <w:r>
        <w:rPr>
          <w:color w:val="auto"/>
          <w:spacing w:val="-2"/>
          <w:sz w:val="24"/>
        </w:rPr>
        <w:t xml:space="preserve"> </w:t>
      </w:r>
      <w:r>
        <w:rPr>
          <w:color w:val="auto"/>
          <w:sz w:val="24"/>
        </w:rPr>
        <w:t>improve</w:t>
      </w:r>
      <w:r>
        <w:rPr>
          <w:color w:val="auto"/>
          <w:spacing w:val="-3"/>
          <w:sz w:val="24"/>
        </w:rPr>
        <w:t xml:space="preserve"> </w:t>
      </w:r>
      <w:r>
        <w:rPr>
          <w:color w:val="auto"/>
          <w:sz w:val="24"/>
        </w:rPr>
        <w:t>precision-recall</w:t>
      </w:r>
      <w:r>
        <w:rPr>
          <w:color w:val="auto"/>
          <w:spacing w:val="-1"/>
          <w:sz w:val="24"/>
        </w:rPr>
        <w:t xml:space="preserve"> </w:t>
      </w:r>
      <w:r>
        <w:rPr>
          <w:color w:val="auto"/>
          <w:sz w:val="24"/>
        </w:rPr>
        <w:t>trade-</w:t>
      </w:r>
      <w:r>
        <w:rPr>
          <w:color w:val="auto"/>
          <w:spacing w:val="-2"/>
          <w:sz w:val="24"/>
        </w:rPr>
        <w:t>offs.</w:t>
      </w:r>
    </w:p>
    <w:p w14:paraId="3FCB46D6">
      <w:pPr>
        <w:pStyle w:val="12"/>
        <w:spacing w:after="0" w:line="240" w:lineRule="auto"/>
        <w:jc w:val="both"/>
        <w:rPr>
          <w:color w:val="auto"/>
          <w:sz w:val="24"/>
        </w:rPr>
        <w:sectPr>
          <w:headerReference r:id="rId13" w:type="default"/>
          <w:footerReference r:id="rId14" w:type="default"/>
          <w:pgSz w:w="11910" w:h="16840"/>
          <w:pgMar w:top="980" w:right="708" w:bottom="1320" w:left="566" w:header="766" w:footer="1120" w:gutter="0"/>
          <w:pgBorders w:offsetFrom="page">
            <w:top w:val="single" w:color="000000" w:sz="18" w:space="24"/>
            <w:left w:val="single" w:color="000000" w:sz="18" w:space="24"/>
            <w:bottom w:val="single" w:color="000000" w:sz="18" w:space="24"/>
            <w:right w:val="single" w:color="000000" w:sz="18" w:space="24"/>
          </w:pgBorders>
          <w:pgNumType w:start="8"/>
          <w:cols w:space="720" w:num="1"/>
        </w:sectPr>
      </w:pPr>
    </w:p>
    <w:p w14:paraId="7B737B30">
      <w:pPr>
        <w:pStyle w:val="10"/>
        <w:spacing w:before="8"/>
        <w:jc w:val="both"/>
        <w:rPr>
          <w:color w:val="auto"/>
          <w:sz w:val="17"/>
        </w:rPr>
      </w:pPr>
      <w:r>
        <w:rPr>
          <w:color w:val="auto"/>
          <w:sz w:val="17"/>
        </w:rPr>
        <mc:AlternateContent>
          <mc:Choice Requires="wps">
            <w:drawing>
              <wp:anchor distT="0" distB="0" distL="0" distR="0" simplePos="0" relativeHeight="251664384" behindDoc="0" locked="0" layoutInCell="1" allowOverlap="1">
                <wp:simplePos x="0" y="0"/>
                <wp:positionH relativeFrom="page">
                  <wp:posOffset>1176655</wp:posOffset>
                </wp:positionH>
                <wp:positionV relativeFrom="page">
                  <wp:posOffset>9925050</wp:posOffset>
                </wp:positionV>
                <wp:extent cx="5346065" cy="9525"/>
                <wp:effectExtent l="0" t="0" r="0" b="0"/>
                <wp:wrapNone/>
                <wp:docPr id="32" name="Graphic 32"/>
                <wp:cNvGraphicFramePr/>
                <a:graphic xmlns:a="http://schemas.openxmlformats.org/drawingml/2006/main">
                  <a:graphicData uri="http://schemas.microsoft.com/office/word/2010/wordprocessingShape">
                    <wps:wsp>
                      <wps:cNvSpPr/>
                      <wps:spPr>
                        <a:xfrm>
                          <a:off x="0" y="0"/>
                          <a:ext cx="5346065" cy="9525"/>
                        </a:xfrm>
                        <a:custGeom>
                          <a:avLst/>
                          <a:gdLst/>
                          <a:ahLst/>
                          <a:cxnLst/>
                          <a:rect l="l" t="t" r="r" b="b"/>
                          <a:pathLst>
                            <a:path w="5346065" h="9525">
                              <a:moveTo>
                                <a:pt x="5345557" y="0"/>
                              </a:moveTo>
                              <a:lnTo>
                                <a:pt x="0" y="0"/>
                              </a:lnTo>
                              <a:lnTo>
                                <a:pt x="0" y="9143"/>
                              </a:lnTo>
                              <a:lnTo>
                                <a:pt x="5345557" y="9143"/>
                              </a:lnTo>
                              <a:lnTo>
                                <a:pt x="5345557" y="0"/>
                              </a:lnTo>
                              <a:close/>
                            </a:path>
                          </a:pathLst>
                        </a:custGeom>
                        <a:solidFill>
                          <a:srgbClr val="000000"/>
                        </a:solidFill>
                      </wps:spPr>
                      <wps:bodyPr wrap="square" lIns="0" tIns="0" rIns="0" bIns="0" rtlCol="0">
                        <a:noAutofit/>
                      </wps:bodyPr>
                    </wps:wsp>
                  </a:graphicData>
                </a:graphic>
              </wp:anchor>
            </w:drawing>
          </mc:Choice>
          <mc:Fallback>
            <w:pict>
              <v:shape id="Graphic 32" o:spid="_x0000_s1026" o:spt="100" style="position:absolute;left:0pt;margin-left:92.65pt;margin-top:781.5pt;height:0.75pt;width:420.95pt;mso-position-horizontal-relative:page;mso-position-vertical-relative:page;z-index:251664384;mso-width-relative:page;mso-height-relative:page;" fillcolor="#000000" filled="t" stroked="f" coordsize="5346065,9525" o:gfxdata="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Wvcf2gAAAA4BAAAPAAAAAAAAAAEAIAAAACIAAABkcnMvZG93bnJldi54bWxQSwECFAAUAAAA&#10;CACHTuJAl3mKeyUCAADeBAAADgAAAAAAAAABACAAAAApAQAAZHJzL2Uyb0RvYy54bWxQSwUGAAAA&#10;AAYABgBZAQAAwAUAAAAA&#10;" path="m5345557,0l0,0,0,9143,5345557,9143,5345557,0xe">
                <v:fill on="t" focussize="0,0"/>
                <v:stroke on="f"/>
                <v:imagedata o:title=""/>
                <o:lock v:ext="edit" aspectratio="f"/>
                <v:textbox inset="0mm,0mm,0mm,0mm"/>
              </v:shape>
            </w:pict>
          </mc:Fallback>
        </mc:AlternateContent>
      </w:r>
    </w:p>
    <w:p w14:paraId="2B8A5E85">
      <w:pPr>
        <w:pStyle w:val="10"/>
        <w:ind w:left="1084"/>
        <w:jc w:val="both"/>
        <w:rPr>
          <w:color w:val="auto"/>
          <w:sz w:val="20"/>
        </w:rPr>
      </w:pPr>
      <w:r>
        <w:rPr>
          <w:color w:val="auto"/>
          <w:sz w:val="20"/>
        </w:rPr>
        <w:drawing>
          <wp:inline distT="0" distB="0" distL="0" distR="0">
            <wp:extent cx="5307965" cy="243522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3" cstate="print"/>
                    <a:stretch>
                      <a:fillRect/>
                    </a:stretch>
                  </pic:blipFill>
                  <pic:spPr>
                    <a:xfrm>
                      <a:off x="0" y="0"/>
                      <a:ext cx="5308306" cy="2435352"/>
                    </a:xfrm>
                    <a:prstGeom prst="rect">
                      <a:avLst/>
                    </a:prstGeom>
                  </pic:spPr>
                </pic:pic>
              </a:graphicData>
            </a:graphic>
          </wp:inline>
        </w:drawing>
      </w:r>
    </w:p>
    <w:p w14:paraId="26F20445">
      <w:pPr>
        <w:pStyle w:val="10"/>
        <w:spacing w:before="5"/>
        <w:jc w:val="both"/>
        <w:rPr>
          <w:color w:val="auto"/>
          <w:sz w:val="10"/>
        </w:rPr>
      </w:pPr>
      <w:r>
        <w:rPr>
          <w:color w:val="auto"/>
          <w:sz w:val="10"/>
        </w:rPr>
        <w:drawing>
          <wp:anchor distT="0" distB="0" distL="0" distR="0" simplePos="0" relativeHeight="251699200" behindDoc="1" locked="0" layoutInCell="1" allowOverlap="1">
            <wp:simplePos x="0" y="0"/>
            <wp:positionH relativeFrom="page">
              <wp:posOffset>1041400</wp:posOffset>
            </wp:positionH>
            <wp:positionV relativeFrom="paragraph">
              <wp:posOffset>91440</wp:posOffset>
            </wp:positionV>
            <wp:extent cx="5354320" cy="1282700"/>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4" cstate="print"/>
                    <a:stretch>
                      <a:fillRect/>
                    </a:stretch>
                  </pic:blipFill>
                  <pic:spPr>
                    <a:xfrm>
                      <a:off x="0" y="0"/>
                      <a:ext cx="5354288" cy="1282731"/>
                    </a:xfrm>
                    <a:prstGeom prst="rect">
                      <a:avLst/>
                    </a:prstGeom>
                  </pic:spPr>
                </pic:pic>
              </a:graphicData>
            </a:graphic>
          </wp:anchor>
        </w:drawing>
      </w:r>
      <w:r>
        <w:rPr>
          <w:color w:val="auto"/>
          <w:sz w:val="10"/>
        </w:rPr>
        <w:drawing>
          <wp:anchor distT="0" distB="0" distL="0" distR="0" simplePos="0" relativeHeight="251700224" behindDoc="1" locked="0" layoutInCell="1" allowOverlap="1">
            <wp:simplePos x="0" y="0"/>
            <wp:positionH relativeFrom="page">
              <wp:posOffset>1009650</wp:posOffset>
            </wp:positionH>
            <wp:positionV relativeFrom="paragraph">
              <wp:posOffset>1469390</wp:posOffset>
            </wp:positionV>
            <wp:extent cx="5420360" cy="2459990"/>
            <wp:effectExtent l="0" t="0" r="0" b="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5420474" cy="2460307"/>
                    </a:xfrm>
                    <a:prstGeom prst="rect">
                      <a:avLst/>
                    </a:prstGeom>
                  </pic:spPr>
                </pic:pic>
              </a:graphicData>
            </a:graphic>
          </wp:anchor>
        </w:drawing>
      </w:r>
      <w:r>
        <w:rPr>
          <w:color w:val="auto"/>
          <w:sz w:val="10"/>
        </w:rPr>
        <w:drawing>
          <wp:anchor distT="0" distB="0" distL="0" distR="0" simplePos="0" relativeHeight="251700224" behindDoc="1" locked="0" layoutInCell="1" allowOverlap="1">
            <wp:simplePos x="0" y="0"/>
            <wp:positionH relativeFrom="page">
              <wp:posOffset>1035050</wp:posOffset>
            </wp:positionH>
            <wp:positionV relativeFrom="paragraph">
              <wp:posOffset>4107815</wp:posOffset>
            </wp:positionV>
            <wp:extent cx="5296535" cy="2254885"/>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6" cstate="print"/>
                    <a:stretch>
                      <a:fillRect/>
                    </a:stretch>
                  </pic:blipFill>
                  <pic:spPr>
                    <a:xfrm>
                      <a:off x="0" y="0"/>
                      <a:ext cx="5296296" cy="2254948"/>
                    </a:xfrm>
                    <a:prstGeom prst="rect">
                      <a:avLst/>
                    </a:prstGeom>
                  </pic:spPr>
                </pic:pic>
              </a:graphicData>
            </a:graphic>
          </wp:anchor>
        </w:drawing>
      </w:r>
    </w:p>
    <w:p w14:paraId="18351A9B">
      <w:pPr>
        <w:pStyle w:val="10"/>
        <w:spacing w:before="11"/>
        <w:jc w:val="both"/>
        <w:rPr>
          <w:color w:val="auto"/>
          <w:sz w:val="10"/>
        </w:rPr>
      </w:pPr>
    </w:p>
    <w:p w14:paraId="18D9B992">
      <w:pPr>
        <w:pStyle w:val="10"/>
        <w:spacing w:before="26"/>
        <w:jc w:val="both"/>
        <w:rPr>
          <w:color w:val="auto"/>
          <w:sz w:val="20"/>
        </w:rPr>
      </w:pPr>
    </w:p>
    <w:p w14:paraId="020068D8">
      <w:pPr>
        <w:pStyle w:val="10"/>
        <w:spacing w:after="0"/>
        <w:jc w:val="both"/>
        <w:rPr>
          <w:color w:val="auto"/>
          <w:sz w:val="20"/>
        </w:rPr>
        <w:sectPr>
          <w:pgSz w:w="11910" w:h="16840"/>
          <w:pgMar w:top="980" w:right="708" w:bottom="1380" w:left="566" w:header="766" w:footer="1120"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01553021">
      <w:pPr>
        <w:pStyle w:val="10"/>
        <w:spacing w:before="8"/>
        <w:jc w:val="both"/>
        <w:rPr>
          <w:color w:val="auto"/>
        </w:rPr>
      </w:pPr>
      <w:r>
        <w:rPr>
          <w:color w:val="auto"/>
        </w:rPr>
        <mc:AlternateContent>
          <mc:Choice Requires="wps">
            <w:drawing>
              <wp:anchor distT="0" distB="0" distL="0" distR="0" simplePos="0" relativeHeight="251665408" behindDoc="0" locked="0" layoutInCell="1" allowOverlap="1">
                <wp:simplePos x="0" y="0"/>
                <wp:positionH relativeFrom="page">
                  <wp:posOffset>1143000</wp:posOffset>
                </wp:positionH>
                <wp:positionV relativeFrom="page">
                  <wp:posOffset>10194925</wp:posOffset>
                </wp:positionV>
                <wp:extent cx="5415915" cy="9525"/>
                <wp:effectExtent l="0" t="0" r="0" b="0"/>
                <wp:wrapNone/>
                <wp:docPr id="40" name="Graphic 40"/>
                <wp:cNvGraphicFramePr/>
                <a:graphic xmlns:a="http://schemas.openxmlformats.org/drawingml/2006/main">
                  <a:graphicData uri="http://schemas.microsoft.com/office/word/2010/wordprocessingShape">
                    <wps:wsp>
                      <wps:cNvSpPr/>
                      <wps:spPr>
                        <a:xfrm>
                          <a:off x="0" y="0"/>
                          <a:ext cx="5415915" cy="9525"/>
                        </a:xfrm>
                        <a:custGeom>
                          <a:avLst/>
                          <a:gdLst/>
                          <a:ahLst/>
                          <a:cxnLst/>
                          <a:rect l="l" t="t" r="r" b="b"/>
                          <a:pathLst>
                            <a:path w="5415915" h="9525">
                              <a:moveTo>
                                <a:pt x="5415660" y="0"/>
                              </a:moveTo>
                              <a:lnTo>
                                <a:pt x="0" y="0"/>
                              </a:lnTo>
                              <a:lnTo>
                                <a:pt x="0" y="9144"/>
                              </a:lnTo>
                              <a:lnTo>
                                <a:pt x="5415660" y="9144"/>
                              </a:lnTo>
                              <a:lnTo>
                                <a:pt x="5415660" y="0"/>
                              </a:lnTo>
                              <a:close/>
                            </a:path>
                          </a:pathLst>
                        </a:custGeom>
                        <a:solidFill>
                          <a:srgbClr val="000000"/>
                        </a:solidFill>
                      </wps:spPr>
                      <wps:bodyPr wrap="square" lIns="0" tIns="0" rIns="0" bIns="0" rtlCol="0">
                        <a:noAutofit/>
                      </wps:bodyPr>
                    </wps:wsp>
                  </a:graphicData>
                </a:graphic>
              </wp:anchor>
            </w:drawing>
          </mc:Choice>
          <mc:Fallback>
            <w:pict>
              <v:shape id="Graphic 40" o:spid="_x0000_s1026" o:spt="100" style="position:absolute;left:0pt;margin-left:90pt;margin-top:802.75pt;height:0.75pt;width:426.45pt;mso-position-horizontal-relative:page;mso-position-vertical-relative:page;z-index:251665408;mso-width-relative:page;mso-height-relative:page;" fillcolor="#000000" filled="t" stroked="f" coordsize="5415915,9525" o:gfxdata="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r&#10;utoAAAAOAQAADwAAAAAAAAABACAAAAAiAAAAZHJzL2Rvd25yZXYueG1sUEsBAhQAFAAAAAgAh07i&#10;QOoLpH0gAgAA3gQAAA4AAAAAAAAAAQAgAAAAKQEAAGRycy9lMm9Eb2MueG1sUEsFBgAAAAAGAAYA&#10;WQEAALsFAAAAAA==&#10;" path="m5415660,0l0,0,0,9144,5415660,9144,5415660,0xe">
                <v:fill on="t" focussize="0,0"/>
                <v:stroke on="f"/>
                <v:imagedata o:title=""/>
                <o:lock v:ext="edit" aspectratio="f"/>
                <v:textbox inset="0mm,0mm,0mm,0mm"/>
              </v:shape>
            </w:pict>
          </mc:Fallback>
        </mc:AlternateContent>
      </w:r>
    </w:p>
    <w:p w14:paraId="5A610DF3">
      <w:pPr>
        <w:pStyle w:val="12"/>
        <w:numPr>
          <w:ilvl w:val="1"/>
          <w:numId w:val="6"/>
        </w:numPr>
        <w:tabs>
          <w:tab w:val="left" w:pos="574"/>
        </w:tabs>
        <w:spacing w:before="0" w:after="0" w:line="240" w:lineRule="auto"/>
        <w:ind w:left="574" w:right="0" w:hanging="360"/>
        <w:jc w:val="both"/>
        <w:rPr>
          <w:b/>
          <w:color w:val="auto"/>
          <w:sz w:val="24"/>
        </w:rPr>
      </w:pPr>
      <w:r>
        <w:rPr>
          <w:b/>
          <w:color w:val="auto"/>
          <w:sz w:val="24"/>
        </w:rPr>
        <w:t>Quality</w:t>
      </w:r>
      <w:r>
        <w:rPr>
          <w:b/>
          <w:color w:val="auto"/>
          <w:spacing w:val="1"/>
          <w:sz w:val="24"/>
        </w:rPr>
        <w:t xml:space="preserve"> </w:t>
      </w:r>
      <w:r>
        <w:rPr>
          <w:b/>
          <w:color w:val="auto"/>
          <w:spacing w:val="-2"/>
          <w:sz w:val="24"/>
        </w:rPr>
        <w:t>Assurance</w:t>
      </w:r>
    </w:p>
    <w:p w14:paraId="73E3392A">
      <w:pPr>
        <w:pStyle w:val="10"/>
        <w:spacing w:before="4"/>
        <w:jc w:val="both"/>
        <w:rPr>
          <w:b/>
          <w:color w:val="auto"/>
        </w:rPr>
      </w:pPr>
    </w:p>
    <w:p w14:paraId="10CDA143">
      <w:pPr>
        <w:pStyle w:val="5"/>
        <w:numPr>
          <w:ilvl w:val="0"/>
          <w:numId w:val="12"/>
        </w:numPr>
        <w:tabs>
          <w:tab w:val="left" w:pos="432"/>
        </w:tabs>
        <w:spacing w:before="0" w:after="0" w:line="240" w:lineRule="auto"/>
        <w:ind w:left="432" w:right="0" w:hanging="279"/>
        <w:jc w:val="both"/>
        <w:rPr>
          <w:color w:val="auto"/>
        </w:rPr>
      </w:pPr>
      <w:r>
        <w:rPr>
          <w:color w:val="auto"/>
        </w:rPr>
        <w:t>Overfitting</w:t>
      </w:r>
      <w:r>
        <w:rPr>
          <w:color w:val="auto"/>
          <w:spacing w:val="-10"/>
        </w:rPr>
        <w:t xml:space="preserve"> </w:t>
      </w:r>
      <w:r>
        <w:rPr>
          <w:color w:val="auto"/>
          <w:spacing w:val="-2"/>
        </w:rPr>
        <w:t>Prevention</w:t>
      </w:r>
    </w:p>
    <w:p w14:paraId="7DFC9215">
      <w:pPr>
        <w:spacing w:before="281"/>
        <w:ind w:left="153" w:right="0" w:firstLine="0"/>
        <w:jc w:val="both"/>
        <w:rPr>
          <w:color w:val="auto"/>
          <w:sz w:val="28"/>
        </w:rPr>
      </w:pPr>
      <w:r>
        <w:rPr>
          <w:color w:val="auto"/>
          <w:sz w:val="28"/>
        </w:rPr>
        <w:t>Overfitting</w:t>
      </w:r>
      <w:r>
        <w:rPr>
          <w:color w:val="auto"/>
          <w:spacing w:val="-3"/>
          <w:sz w:val="28"/>
        </w:rPr>
        <w:t xml:space="preserve"> </w:t>
      </w:r>
      <w:r>
        <w:rPr>
          <w:color w:val="auto"/>
          <w:sz w:val="28"/>
        </w:rPr>
        <w:t>occurs</w:t>
      </w:r>
      <w:r>
        <w:rPr>
          <w:color w:val="auto"/>
          <w:spacing w:val="-3"/>
          <w:sz w:val="28"/>
        </w:rPr>
        <w:t xml:space="preserve"> </w:t>
      </w:r>
      <w:r>
        <w:rPr>
          <w:color w:val="auto"/>
          <w:sz w:val="28"/>
        </w:rPr>
        <w:t>when</w:t>
      </w:r>
      <w:r>
        <w:rPr>
          <w:color w:val="auto"/>
          <w:spacing w:val="-3"/>
          <w:sz w:val="28"/>
        </w:rPr>
        <w:t xml:space="preserve"> </w:t>
      </w:r>
      <w:r>
        <w:rPr>
          <w:color w:val="auto"/>
          <w:sz w:val="28"/>
        </w:rPr>
        <w:t>the</w:t>
      </w:r>
      <w:r>
        <w:rPr>
          <w:color w:val="auto"/>
          <w:spacing w:val="-4"/>
          <w:sz w:val="28"/>
        </w:rPr>
        <w:t xml:space="preserve"> </w:t>
      </w:r>
      <w:r>
        <w:rPr>
          <w:color w:val="auto"/>
          <w:sz w:val="28"/>
        </w:rPr>
        <w:t>model</w:t>
      </w:r>
      <w:r>
        <w:rPr>
          <w:color w:val="auto"/>
          <w:spacing w:val="-3"/>
          <w:sz w:val="28"/>
        </w:rPr>
        <w:t xml:space="preserve"> </w:t>
      </w:r>
      <w:r>
        <w:rPr>
          <w:color w:val="auto"/>
          <w:sz w:val="28"/>
        </w:rPr>
        <w:t>memorizes</w:t>
      </w:r>
      <w:r>
        <w:rPr>
          <w:color w:val="auto"/>
          <w:spacing w:val="-3"/>
          <w:sz w:val="28"/>
        </w:rPr>
        <w:t xml:space="preserve"> </w:t>
      </w:r>
      <w:r>
        <w:rPr>
          <w:color w:val="auto"/>
          <w:sz w:val="28"/>
        </w:rPr>
        <w:t>the training</w:t>
      </w:r>
      <w:r>
        <w:rPr>
          <w:color w:val="auto"/>
          <w:spacing w:val="-3"/>
          <w:sz w:val="28"/>
        </w:rPr>
        <w:t xml:space="preserve"> </w:t>
      </w:r>
      <w:r>
        <w:rPr>
          <w:color w:val="auto"/>
          <w:sz w:val="28"/>
        </w:rPr>
        <w:t>data</w:t>
      </w:r>
      <w:r>
        <w:rPr>
          <w:color w:val="auto"/>
          <w:spacing w:val="-6"/>
          <w:sz w:val="28"/>
        </w:rPr>
        <w:t xml:space="preserve"> </w:t>
      </w:r>
      <w:r>
        <w:rPr>
          <w:color w:val="auto"/>
          <w:sz w:val="28"/>
        </w:rPr>
        <w:t>instead</w:t>
      </w:r>
      <w:r>
        <w:rPr>
          <w:color w:val="auto"/>
          <w:spacing w:val="-3"/>
          <w:sz w:val="28"/>
        </w:rPr>
        <w:t xml:space="preserve"> </w:t>
      </w:r>
      <w:r>
        <w:rPr>
          <w:color w:val="auto"/>
          <w:sz w:val="28"/>
        </w:rPr>
        <w:t>of</w:t>
      </w:r>
      <w:r>
        <w:rPr>
          <w:color w:val="auto"/>
          <w:spacing w:val="-6"/>
          <w:sz w:val="28"/>
        </w:rPr>
        <w:t xml:space="preserve"> </w:t>
      </w:r>
      <w:r>
        <w:rPr>
          <w:color w:val="auto"/>
          <w:sz w:val="28"/>
        </w:rPr>
        <w:t>learning</w:t>
      </w:r>
      <w:r>
        <w:rPr>
          <w:color w:val="auto"/>
          <w:spacing w:val="-3"/>
          <w:sz w:val="28"/>
        </w:rPr>
        <w:t xml:space="preserve"> </w:t>
      </w:r>
      <w:r>
        <w:rPr>
          <w:color w:val="auto"/>
          <w:sz w:val="28"/>
        </w:rPr>
        <w:t>general patterns. The following techniques were used to mitigate this:</w:t>
      </w:r>
    </w:p>
    <w:p w14:paraId="4D20B4DC">
      <w:pPr>
        <w:pStyle w:val="12"/>
        <w:numPr>
          <w:ilvl w:val="1"/>
          <w:numId w:val="12"/>
        </w:numPr>
        <w:tabs>
          <w:tab w:val="left" w:pos="874"/>
        </w:tabs>
        <w:spacing w:before="0" w:after="0" w:line="240" w:lineRule="auto"/>
        <w:ind w:left="874" w:right="506" w:hanging="361"/>
        <w:jc w:val="both"/>
        <w:rPr>
          <w:color w:val="auto"/>
          <w:sz w:val="28"/>
        </w:rPr>
      </w:pPr>
      <w:r>
        <w:rPr>
          <w:b/>
          <w:color w:val="auto"/>
          <w:sz w:val="28"/>
        </w:rPr>
        <w:t>Dropout</w:t>
      </w:r>
      <w:r>
        <w:rPr>
          <w:b/>
          <w:color w:val="auto"/>
          <w:spacing w:val="-4"/>
          <w:sz w:val="28"/>
        </w:rPr>
        <w:t xml:space="preserve"> </w:t>
      </w:r>
      <w:r>
        <w:rPr>
          <w:b/>
          <w:color w:val="auto"/>
          <w:sz w:val="28"/>
        </w:rPr>
        <w:t>Layers:</w:t>
      </w:r>
      <w:r>
        <w:rPr>
          <w:rFonts w:hint="default" w:ascii="Times New Roman" w:hAnsi="Times New Roman" w:cs="Times New Roman"/>
          <w:b/>
          <w:color w:val="auto"/>
          <w:spacing w:val="-4"/>
          <w:sz w:val="28"/>
        </w:rPr>
        <w:t xml:space="preserve"> </w:t>
      </w:r>
      <w:r>
        <w:rPr>
          <w:rFonts w:hint="default" w:ascii="Times New Roman" w:hAnsi="Times New Roman" w:eastAsia="sans-serif" w:cs="Times New Roman"/>
          <w:i w:val="0"/>
          <w:iCs w:val="0"/>
          <w:caps w:val="0"/>
          <w:color w:val="auto"/>
          <w:spacing w:val="0"/>
          <w:sz w:val="19"/>
          <w:szCs w:val="19"/>
          <w:shd w:val="clear" w:fill="FFFFFF"/>
        </w:rPr>
        <w:t>Randomly turning off neurons while training to mitigate reliance on specific features.</w:t>
      </w:r>
    </w:p>
    <w:p w14:paraId="3F5413F1">
      <w:pPr>
        <w:pStyle w:val="12"/>
        <w:numPr>
          <w:ilvl w:val="1"/>
          <w:numId w:val="12"/>
        </w:numPr>
        <w:tabs>
          <w:tab w:val="left" w:pos="874"/>
        </w:tabs>
        <w:spacing w:before="0" w:after="0" w:line="240" w:lineRule="auto"/>
        <w:ind w:left="874" w:right="506" w:hanging="361"/>
        <w:jc w:val="both"/>
        <w:rPr>
          <w:color w:val="auto"/>
          <w:sz w:val="28"/>
        </w:rPr>
      </w:pPr>
      <w:r>
        <w:rPr>
          <w:rFonts w:hint="default" w:ascii="Times New Roman" w:hAnsi="Times New Roman" w:eastAsia="sans-serif" w:cs="Times New Roman"/>
          <w:i w:val="0"/>
          <w:iCs w:val="0"/>
          <w:caps w:val="0"/>
          <w:color w:val="auto"/>
          <w:spacing w:val="0"/>
          <w:sz w:val="19"/>
          <w:szCs w:val="19"/>
          <w:shd w:val="clear" w:fill="FFFFFF"/>
        </w:rPr>
        <w:t xml:space="preserve"> </w:t>
      </w:r>
      <w:r>
        <w:rPr>
          <w:rFonts w:hint="default" w:ascii="Times New Roman" w:hAnsi="Times New Roman" w:eastAsia="sans-serif" w:cs="Times New Roman"/>
          <w:b/>
          <w:bCs/>
          <w:i w:val="0"/>
          <w:iCs w:val="0"/>
          <w:caps w:val="0"/>
          <w:color w:val="auto"/>
          <w:spacing w:val="0"/>
          <w:sz w:val="28"/>
          <w:szCs w:val="28"/>
          <w:shd w:val="clear" w:fill="FFFFFF"/>
        </w:rPr>
        <w:t>Data Augmentation</w:t>
      </w:r>
      <w:r>
        <w:rPr>
          <w:rFonts w:hint="default" w:ascii="Times New Roman" w:hAnsi="Times New Roman" w:eastAsia="sans-serif" w:cs="Times New Roman"/>
          <w:i w:val="0"/>
          <w:iCs w:val="0"/>
          <w:caps w:val="0"/>
          <w:color w:val="auto"/>
          <w:spacing w:val="0"/>
          <w:sz w:val="19"/>
          <w:szCs w:val="19"/>
          <w:shd w:val="clear" w:fill="FFFFFF"/>
        </w:rPr>
        <w:t>: Applying transformations such as rotations, flips, and zooms in order to artificially increase variability within the datasets.</w:t>
      </w:r>
    </w:p>
    <w:p w14:paraId="087DD46C">
      <w:pPr>
        <w:pStyle w:val="12"/>
        <w:numPr>
          <w:ilvl w:val="1"/>
          <w:numId w:val="12"/>
        </w:numPr>
        <w:tabs>
          <w:tab w:val="left" w:pos="874"/>
        </w:tabs>
        <w:spacing w:before="0" w:after="0" w:line="240" w:lineRule="auto"/>
        <w:ind w:left="874" w:right="506" w:hanging="361"/>
        <w:jc w:val="both"/>
        <w:rPr>
          <w:color w:val="auto"/>
          <w:sz w:val="28"/>
        </w:rPr>
      </w:pPr>
      <w:r>
        <w:rPr>
          <w:rFonts w:hint="default" w:ascii="Times New Roman" w:hAnsi="Times New Roman" w:eastAsia="sans-serif" w:cs="Times New Roman"/>
          <w:i w:val="0"/>
          <w:iCs w:val="0"/>
          <w:caps w:val="0"/>
          <w:color w:val="auto"/>
          <w:spacing w:val="0"/>
          <w:sz w:val="19"/>
          <w:szCs w:val="19"/>
          <w:shd w:val="clear" w:fill="FFFFFF"/>
        </w:rPr>
        <w:t xml:space="preserve"> </w:t>
      </w:r>
      <w:r>
        <w:rPr>
          <w:rFonts w:hint="default" w:ascii="Times New Roman" w:hAnsi="Times New Roman" w:eastAsia="sans-serif" w:cs="Times New Roman"/>
          <w:i w:val="0"/>
          <w:iCs w:val="0"/>
          <w:caps w:val="0"/>
          <w:color w:val="auto"/>
          <w:spacing w:val="0"/>
          <w:sz w:val="28"/>
          <w:szCs w:val="28"/>
          <w:shd w:val="clear" w:fill="FFFFFF"/>
        </w:rPr>
        <w:t>Early Stopping:</w:t>
      </w:r>
      <w:r>
        <w:rPr>
          <w:rFonts w:hint="default" w:ascii="Times New Roman" w:hAnsi="Times New Roman" w:eastAsia="sans-serif" w:cs="Times New Roman"/>
          <w:i w:val="0"/>
          <w:iCs w:val="0"/>
          <w:caps w:val="0"/>
          <w:color w:val="auto"/>
          <w:spacing w:val="0"/>
          <w:sz w:val="19"/>
          <w:szCs w:val="19"/>
          <w:shd w:val="clear" w:fill="FFFFFF"/>
        </w:rPr>
        <w:t xml:space="preserve"> </w:t>
      </w:r>
      <w:r>
        <w:rPr>
          <w:rFonts w:hint="default" w:ascii="Times New Roman" w:hAnsi="Times New Roman" w:eastAsia="sans-serif" w:cs="Times New Roman"/>
          <w:i w:val="0"/>
          <w:iCs w:val="0"/>
          <w:caps w:val="0"/>
          <w:color w:val="auto"/>
          <w:spacing w:val="0"/>
          <w:sz w:val="22"/>
          <w:szCs w:val="22"/>
          <w:shd w:val="clear" w:fill="FFFFFF"/>
        </w:rPr>
        <w:t>Monitoring validation loss and halting trainings when no further improvements were observed.</w:t>
      </w:r>
    </w:p>
    <w:p w14:paraId="11E9D134">
      <w:pPr>
        <w:pStyle w:val="5"/>
        <w:numPr>
          <w:ilvl w:val="0"/>
          <w:numId w:val="12"/>
        </w:numPr>
        <w:tabs>
          <w:tab w:val="left" w:pos="432"/>
        </w:tabs>
        <w:spacing w:before="275" w:after="0" w:line="240" w:lineRule="auto"/>
        <w:ind w:left="432" w:right="0" w:hanging="279"/>
        <w:jc w:val="both"/>
        <w:rPr>
          <w:color w:val="auto"/>
        </w:rPr>
      </w:pPr>
      <w:r>
        <w:rPr>
          <w:color w:val="auto"/>
        </w:rPr>
        <w:t>Error</w:t>
      </w:r>
      <w:r>
        <w:rPr>
          <w:color w:val="auto"/>
          <w:spacing w:val="-3"/>
        </w:rPr>
        <w:t xml:space="preserve"> </w:t>
      </w:r>
      <w:r>
        <w:rPr>
          <w:color w:val="auto"/>
          <w:spacing w:val="-2"/>
        </w:rPr>
        <w:t>Analysis</w:t>
      </w:r>
    </w:p>
    <w:p w14:paraId="50A33023">
      <w:pPr>
        <w:spacing w:before="280"/>
        <w:ind w:left="153" w:right="0" w:firstLine="0"/>
        <w:jc w:val="both"/>
        <w:rPr>
          <w:color w:val="auto"/>
          <w:sz w:val="28"/>
        </w:rPr>
      </w:pPr>
      <w:r>
        <w:rPr>
          <w:color w:val="auto"/>
          <w:sz w:val="28"/>
        </w:rPr>
        <w:t>To</w:t>
      </w:r>
      <w:r>
        <w:rPr>
          <w:color w:val="auto"/>
          <w:spacing w:val="-10"/>
          <w:sz w:val="28"/>
        </w:rPr>
        <w:t xml:space="preserve"> </w:t>
      </w:r>
      <w:r>
        <w:rPr>
          <w:color w:val="auto"/>
          <w:sz w:val="28"/>
        </w:rPr>
        <w:t>improve</w:t>
      </w:r>
      <w:r>
        <w:rPr>
          <w:color w:val="auto"/>
          <w:spacing w:val="-8"/>
          <w:sz w:val="28"/>
        </w:rPr>
        <w:t xml:space="preserve"> </w:t>
      </w:r>
      <w:r>
        <w:rPr>
          <w:color w:val="auto"/>
          <w:sz w:val="28"/>
        </w:rPr>
        <w:t>the</w:t>
      </w:r>
      <w:r>
        <w:rPr>
          <w:color w:val="auto"/>
          <w:spacing w:val="-5"/>
          <w:sz w:val="28"/>
        </w:rPr>
        <w:t xml:space="preserve"> </w:t>
      </w:r>
      <w:r>
        <w:rPr>
          <w:color w:val="auto"/>
          <w:sz w:val="28"/>
        </w:rPr>
        <w:t>model’s</w:t>
      </w:r>
      <w:r>
        <w:rPr>
          <w:color w:val="auto"/>
          <w:spacing w:val="-4"/>
          <w:sz w:val="28"/>
        </w:rPr>
        <w:t xml:space="preserve"> </w:t>
      </w:r>
      <w:r>
        <w:rPr>
          <w:color w:val="auto"/>
          <w:sz w:val="28"/>
        </w:rPr>
        <w:t>accuracy,</w:t>
      </w:r>
      <w:r>
        <w:rPr>
          <w:color w:val="auto"/>
          <w:spacing w:val="-6"/>
          <w:sz w:val="28"/>
        </w:rPr>
        <w:t xml:space="preserve"> </w:t>
      </w:r>
      <w:r>
        <w:rPr>
          <w:color w:val="auto"/>
          <w:sz w:val="28"/>
        </w:rPr>
        <w:t>error</w:t>
      </w:r>
      <w:r>
        <w:rPr>
          <w:color w:val="auto"/>
          <w:spacing w:val="-5"/>
          <w:sz w:val="28"/>
        </w:rPr>
        <w:t xml:space="preserve"> </w:t>
      </w:r>
      <w:r>
        <w:rPr>
          <w:color w:val="auto"/>
          <w:sz w:val="28"/>
        </w:rPr>
        <w:t>analysis</w:t>
      </w:r>
      <w:r>
        <w:rPr>
          <w:color w:val="auto"/>
          <w:spacing w:val="-7"/>
          <w:sz w:val="28"/>
        </w:rPr>
        <w:t xml:space="preserve"> </w:t>
      </w:r>
      <w:r>
        <w:rPr>
          <w:color w:val="auto"/>
          <w:sz w:val="28"/>
        </w:rPr>
        <w:t>was</w:t>
      </w:r>
      <w:r>
        <w:rPr>
          <w:color w:val="auto"/>
          <w:spacing w:val="-4"/>
          <w:sz w:val="28"/>
        </w:rPr>
        <w:t xml:space="preserve"> </w:t>
      </w:r>
      <w:r>
        <w:rPr>
          <w:color w:val="auto"/>
          <w:sz w:val="28"/>
        </w:rPr>
        <w:t>performed</w:t>
      </w:r>
      <w:r>
        <w:rPr>
          <w:color w:val="auto"/>
          <w:spacing w:val="-4"/>
          <w:sz w:val="28"/>
        </w:rPr>
        <w:t xml:space="preserve"> </w:t>
      </w:r>
      <w:r>
        <w:rPr>
          <w:color w:val="auto"/>
          <w:sz w:val="28"/>
        </w:rPr>
        <w:t>on</w:t>
      </w:r>
      <w:r>
        <w:rPr>
          <w:color w:val="auto"/>
          <w:spacing w:val="-4"/>
          <w:sz w:val="28"/>
        </w:rPr>
        <w:t xml:space="preserve"> </w:t>
      </w:r>
      <w:r>
        <w:rPr>
          <w:color w:val="auto"/>
          <w:sz w:val="28"/>
        </w:rPr>
        <w:t>misclassified</w:t>
      </w:r>
      <w:r>
        <w:rPr>
          <w:color w:val="auto"/>
          <w:spacing w:val="-4"/>
          <w:sz w:val="28"/>
        </w:rPr>
        <w:t xml:space="preserve"> </w:t>
      </w:r>
      <w:r>
        <w:rPr>
          <w:color w:val="auto"/>
          <w:spacing w:val="-2"/>
          <w:sz w:val="28"/>
        </w:rPr>
        <w:t>images:</w:t>
      </w:r>
    </w:p>
    <w:p w14:paraId="30ABED85">
      <w:pPr>
        <w:pStyle w:val="12"/>
        <w:numPr>
          <w:ilvl w:val="1"/>
          <w:numId w:val="12"/>
        </w:numPr>
        <w:tabs>
          <w:tab w:val="left" w:pos="874"/>
        </w:tabs>
        <w:spacing w:before="278" w:after="0" w:line="240" w:lineRule="auto"/>
        <w:ind w:left="874" w:right="0" w:hanging="360"/>
        <w:jc w:val="both"/>
        <w:rPr>
          <w:color w:val="auto"/>
          <w:sz w:val="28"/>
        </w:rPr>
      </w:pPr>
      <w:r>
        <w:rPr>
          <w:color w:val="auto"/>
          <w:sz w:val="28"/>
        </w:rPr>
        <w:t>Examined</w:t>
      </w:r>
      <w:r>
        <w:rPr>
          <w:color w:val="auto"/>
          <w:spacing w:val="-6"/>
          <w:sz w:val="28"/>
        </w:rPr>
        <w:t xml:space="preserve"> </w:t>
      </w:r>
      <w:r>
        <w:rPr>
          <w:color w:val="auto"/>
          <w:sz w:val="28"/>
        </w:rPr>
        <w:t>confusion</w:t>
      </w:r>
      <w:r>
        <w:rPr>
          <w:color w:val="auto"/>
          <w:spacing w:val="-5"/>
          <w:sz w:val="28"/>
        </w:rPr>
        <w:t xml:space="preserve"> </w:t>
      </w:r>
      <w:r>
        <w:rPr>
          <w:color w:val="auto"/>
          <w:sz w:val="28"/>
        </w:rPr>
        <w:t>matrix</w:t>
      </w:r>
      <w:r>
        <w:rPr>
          <w:color w:val="auto"/>
          <w:spacing w:val="-10"/>
          <w:sz w:val="28"/>
        </w:rPr>
        <w:t xml:space="preserve"> </w:t>
      </w:r>
      <w:r>
        <w:rPr>
          <w:color w:val="auto"/>
          <w:sz w:val="28"/>
        </w:rPr>
        <w:t>to</w:t>
      </w:r>
      <w:r>
        <w:rPr>
          <w:color w:val="auto"/>
          <w:spacing w:val="-5"/>
          <w:sz w:val="28"/>
        </w:rPr>
        <w:t xml:space="preserve"> </w:t>
      </w:r>
      <w:r>
        <w:rPr>
          <w:color w:val="auto"/>
          <w:sz w:val="28"/>
        </w:rPr>
        <w:t>identify</w:t>
      </w:r>
      <w:r>
        <w:rPr>
          <w:color w:val="auto"/>
          <w:spacing w:val="-8"/>
          <w:sz w:val="28"/>
        </w:rPr>
        <w:t xml:space="preserve"> </w:t>
      </w:r>
      <w:r>
        <w:rPr>
          <w:color w:val="auto"/>
          <w:sz w:val="28"/>
        </w:rPr>
        <w:t>the</w:t>
      </w:r>
      <w:r>
        <w:rPr>
          <w:color w:val="auto"/>
          <w:spacing w:val="-9"/>
          <w:sz w:val="28"/>
        </w:rPr>
        <w:t xml:space="preserve"> </w:t>
      </w:r>
      <w:r>
        <w:rPr>
          <w:color w:val="auto"/>
          <w:sz w:val="28"/>
        </w:rPr>
        <w:t>most</w:t>
      </w:r>
      <w:r>
        <w:rPr>
          <w:color w:val="auto"/>
          <w:spacing w:val="-6"/>
          <w:sz w:val="28"/>
        </w:rPr>
        <w:t xml:space="preserve"> </w:t>
      </w:r>
      <w:r>
        <w:rPr>
          <w:color w:val="auto"/>
          <w:sz w:val="28"/>
        </w:rPr>
        <w:t>frequently</w:t>
      </w:r>
      <w:r>
        <w:rPr>
          <w:color w:val="auto"/>
          <w:spacing w:val="-9"/>
          <w:sz w:val="28"/>
        </w:rPr>
        <w:t xml:space="preserve"> </w:t>
      </w:r>
      <w:r>
        <w:rPr>
          <w:color w:val="auto"/>
          <w:sz w:val="28"/>
        </w:rPr>
        <w:t>misclassified</w:t>
      </w:r>
      <w:r>
        <w:rPr>
          <w:color w:val="auto"/>
          <w:spacing w:val="-5"/>
          <w:sz w:val="28"/>
        </w:rPr>
        <w:t xml:space="preserve"> </w:t>
      </w:r>
      <w:r>
        <w:rPr>
          <w:color w:val="auto"/>
          <w:spacing w:val="-2"/>
          <w:sz w:val="28"/>
        </w:rPr>
        <w:t>classes.</w:t>
      </w:r>
    </w:p>
    <w:p w14:paraId="0925EF49">
      <w:pPr>
        <w:pStyle w:val="12"/>
        <w:numPr>
          <w:ilvl w:val="1"/>
          <w:numId w:val="12"/>
        </w:numPr>
        <w:tabs>
          <w:tab w:val="left" w:pos="874"/>
        </w:tabs>
        <w:spacing w:before="2" w:after="0" w:line="240" w:lineRule="auto"/>
        <w:ind w:left="874" w:right="242" w:hanging="361"/>
        <w:jc w:val="both"/>
        <w:rPr>
          <w:color w:val="auto"/>
          <w:sz w:val="28"/>
        </w:rPr>
      </w:pPr>
      <w:r>
        <w:rPr>
          <w:color w:val="auto"/>
          <w:sz w:val="28"/>
        </w:rPr>
        <w:t>Reviewed</w:t>
      </w:r>
      <w:r>
        <w:rPr>
          <w:color w:val="auto"/>
          <w:spacing w:val="-6"/>
          <w:sz w:val="28"/>
        </w:rPr>
        <w:t xml:space="preserve"> </w:t>
      </w:r>
      <w:r>
        <w:rPr>
          <w:color w:val="auto"/>
          <w:sz w:val="28"/>
        </w:rPr>
        <w:t>Grad-CAM</w:t>
      </w:r>
      <w:r>
        <w:rPr>
          <w:color w:val="auto"/>
          <w:spacing w:val="-4"/>
          <w:sz w:val="28"/>
        </w:rPr>
        <w:t xml:space="preserve"> </w:t>
      </w:r>
      <w:r>
        <w:rPr>
          <w:color w:val="auto"/>
          <w:sz w:val="28"/>
        </w:rPr>
        <w:t>visualizations</w:t>
      </w:r>
      <w:r>
        <w:rPr>
          <w:color w:val="auto"/>
          <w:spacing w:val="-7"/>
          <w:sz w:val="28"/>
        </w:rPr>
        <w:t xml:space="preserve"> </w:t>
      </w:r>
      <w:r>
        <w:rPr>
          <w:color w:val="auto"/>
          <w:sz w:val="28"/>
        </w:rPr>
        <w:t>to</w:t>
      </w:r>
      <w:r>
        <w:rPr>
          <w:color w:val="auto"/>
          <w:spacing w:val="-3"/>
          <w:sz w:val="28"/>
        </w:rPr>
        <w:t xml:space="preserve"> </w:t>
      </w:r>
      <w:r>
        <w:rPr>
          <w:color w:val="auto"/>
          <w:sz w:val="28"/>
        </w:rPr>
        <w:t>check</w:t>
      </w:r>
      <w:r>
        <w:rPr>
          <w:color w:val="auto"/>
          <w:spacing w:val="-3"/>
          <w:sz w:val="28"/>
        </w:rPr>
        <w:t xml:space="preserve"> </w:t>
      </w:r>
      <w:r>
        <w:rPr>
          <w:color w:val="auto"/>
          <w:sz w:val="28"/>
        </w:rPr>
        <w:t>whether</w:t>
      </w:r>
      <w:r>
        <w:rPr>
          <w:color w:val="auto"/>
          <w:spacing w:val="-4"/>
          <w:sz w:val="28"/>
        </w:rPr>
        <w:t xml:space="preserve"> </w:t>
      </w:r>
      <w:r>
        <w:rPr>
          <w:color w:val="auto"/>
          <w:sz w:val="28"/>
        </w:rPr>
        <w:t>the</w:t>
      </w:r>
      <w:r>
        <w:rPr>
          <w:color w:val="auto"/>
          <w:spacing w:val="-4"/>
          <w:sz w:val="28"/>
        </w:rPr>
        <w:t xml:space="preserve"> </w:t>
      </w:r>
      <w:r>
        <w:rPr>
          <w:color w:val="auto"/>
          <w:sz w:val="28"/>
        </w:rPr>
        <w:t>model</w:t>
      </w:r>
      <w:r>
        <w:rPr>
          <w:color w:val="auto"/>
          <w:spacing w:val="-3"/>
          <w:sz w:val="28"/>
        </w:rPr>
        <w:t xml:space="preserve"> </w:t>
      </w:r>
      <w:r>
        <w:rPr>
          <w:color w:val="auto"/>
          <w:sz w:val="28"/>
        </w:rPr>
        <w:t>focused</w:t>
      </w:r>
      <w:r>
        <w:rPr>
          <w:color w:val="auto"/>
          <w:spacing w:val="-6"/>
          <w:sz w:val="28"/>
        </w:rPr>
        <w:t xml:space="preserve"> </w:t>
      </w:r>
      <w:r>
        <w:rPr>
          <w:color w:val="auto"/>
          <w:sz w:val="28"/>
        </w:rPr>
        <w:t>on</w:t>
      </w:r>
      <w:r>
        <w:rPr>
          <w:color w:val="auto"/>
          <w:spacing w:val="-3"/>
          <w:sz w:val="28"/>
        </w:rPr>
        <w:t xml:space="preserve"> </w:t>
      </w:r>
      <w:r>
        <w:rPr>
          <w:color w:val="auto"/>
          <w:sz w:val="28"/>
        </w:rPr>
        <w:t>relevant image regions.</w:t>
      </w:r>
    </w:p>
    <w:p w14:paraId="5090FDB1">
      <w:pPr>
        <w:pStyle w:val="12"/>
        <w:numPr>
          <w:ilvl w:val="1"/>
          <w:numId w:val="12"/>
        </w:numPr>
        <w:tabs>
          <w:tab w:val="left" w:pos="874"/>
        </w:tabs>
        <w:spacing w:before="0" w:after="0" w:line="240" w:lineRule="auto"/>
        <w:ind w:left="874" w:right="833" w:hanging="361"/>
        <w:jc w:val="both"/>
        <w:rPr>
          <w:color w:val="auto"/>
          <w:sz w:val="28"/>
        </w:rPr>
      </w:pPr>
      <w:r>
        <w:rPr>
          <w:color w:val="auto"/>
          <w:sz w:val="28"/>
        </w:rPr>
        <w:t>Identified</w:t>
      </w:r>
      <w:r>
        <w:rPr>
          <w:color w:val="auto"/>
          <w:spacing w:val="-6"/>
          <w:sz w:val="28"/>
        </w:rPr>
        <w:t xml:space="preserve"> </w:t>
      </w:r>
      <w:r>
        <w:rPr>
          <w:color w:val="auto"/>
          <w:sz w:val="28"/>
        </w:rPr>
        <w:t>patterns</w:t>
      </w:r>
      <w:r>
        <w:rPr>
          <w:color w:val="auto"/>
          <w:spacing w:val="-3"/>
          <w:sz w:val="28"/>
        </w:rPr>
        <w:t xml:space="preserve"> </w:t>
      </w:r>
      <w:r>
        <w:rPr>
          <w:color w:val="auto"/>
          <w:sz w:val="28"/>
        </w:rPr>
        <w:t>in</w:t>
      </w:r>
      <w:r>
        <w:rPr>
          <w:color w:val="auto"/>
          <w:spacing w:val="-7"/>
          <w:sz w:val="28"/>
        </w:rPr>
        <w:t xml:space="preserve"> </w:t>
      </w:r>
      <w:r>
        <w:rPr>
          <w:color w:val="auto"/>
          <w:sz w:val="28"/>
        </w:rPr>
        <w:t>misclassifications</w:t>
      </w:r>
      <w:r>
        <w:rPr>
          <w:color w:val="auto"/>
          <w:spacing w:val="-3"/>
          <w:sz w:val="28"/>
        </w:rPr>
        <w:t xml:space="preserve"> </w:t>
      </w:r>
      <w:r>
        <w:rPr>
          <w:color w:val="auto"/>
          <w:sz w:val="28"/>
        </w:rPr>
        <w:t>(e.g.,</w:t>
      </w:r>
      <w:r>
        <w:rPr>
          <w:color w:val="auto"/>
          <w:spacing w:val="-5"/>
          <w:sz w:val="28"/>
        </w:rPr>
        <w:t xml:space="preserve"> </w:t>
      </w:r>
      <w:r>
        <w:rPr>
          <w:color w:val="auto"/>
          <w:sz w:val="28"/>
        </w:rPr>
        <w:t>visually</w:t>
      </w:r>
      <w:r>
        <w:rPr>
          <w:color w:val="auto"/>
          <w:spacing w:val="-3"/>
          <w:sz w:val="28"/>
        </w:rPr>
        <w:t xml:space="preserve"> </w:t>
      </w:r>
      <w:r>
        <w:rPr>
          <w:color w:val="auto"/>
          <w:sz w:val="28"/>
        </w:rPr>
        <w:t>similar</w:t>
      </w:r>
      <w:r>
        <w:rPr>
          <w:color w:val="auto"/>
          <w:spacing w:val="-7"/>
          <w:sz w:val="28"/>
        </w:rPr>
        <w:t xml:space="preserve"> </w:t>
      </w:r>
      <w:r>
        <w:rPr>
          <w:color w:val="auto"/>
          <w:sz w:val="28"/>
        </w:rPr>
        <w:t>classes)</w:t>
      </w:r>
      <w:r>
        <w:rPr>
          <w:color w:val="auto"/>
          <w:spacing w:val="-4"/>
          <w:sz w:val="28"/>
        </w:rPr>
        <w:t xml:space="preserve"> </w:t>
      </w:r>
      <w:r>
        <w:rPr>
          <w:color w:val="auto"/>
          <w:sz w:val="28"/>
        </w:rPr>
        <w:t>and</w:t>
      </w:r>
      <w:r>
        <w:rPr>
          <w:color w:val="auto"/>
          <w:spacing w:val="-3"/>
          <w:sz w:val="28"/>
        </w:rPr>
        <w:t xml:space="preserve"> </w:t>
      </w:r>
      <w:r>
        <w:rPr>
          <w:color w:val="auto"/>
          <w:sz w:val="28"/>
        </w:rPr>
        <w:t xml:space="preserve">made adjustments to the </w:t>
      </w:r>
      <w:r>
        <w:rPr>
          <w:color w:val="auto"/>
          <w:sz w:val="28"/>
          <w:lang w:val="en-IN"/>
        </w:rPr>
        <w:t>data-set</w:t>
      </w:r>
      <w:r>
        <w:rPr>
          <w:color w:val="auto"/>
          <w:sz w:val="28"/>
        </w:rPr>
        <w:t xml:space="preserve"> and model parameters accordingly.</w:t>
      </w:r>
    </w:p>
    <w:p w14:paraId="0A509931">
      <w:pPr>
        <w:pStyle w:val="5"/>
        <w:numPr>
          <w:ilvl w:val="0"/>
          <w:numId w:val="12"/>
        </w:numPr>
        <w:tabs>
          <w:tab w:val="left" w:pos="432"/>
        </w:tabs>
        <w:spacing w:before="280" w:after="0" w:line="240" w:lineRule="auto"/>
        <w:ind w:left="432" w:right="0" w:hanging="279"/>
        <w:jc w:val="both"/>
        <w:rPr>
          <w:color w:val="auto"/>
        </w:rPr>
      </w:pPr>
      <w:r>
        <w:rPr>
          <w:color w:val="auto"/>
        </w:rPr>
        <w:t>Scalability</w:t>
      </w:r>
      <w:r>
        <w:rPr>
          <w:color w:val="auto"/>
          <w:spacing w:val="-5"/>
        </w:rPr>
        <w:t xml:space="preserve"> </w:t>
      </w:r>
      <w:r>
        <w:rPr>
          <w:color w:val="auto"/>
        </w:rPr>
        <w:t>and</w:t>
      </w:r>
      <w:r>
        <w:rPr>
          <w:color w:val="auto"/>
          <w:spacing w:val="-6"/>
        </w:rPr>
        <w:t xml:space="preserve"> </w:t>
      </w:r>
      <w:r>
        <w:rPr>
          <w:color w:val="auto"/>
        </w:rPr>
        <w:t>Future</w:t>
      </w:r>
      <w:r>
        <w:rPr>
          <w:color w:val="auto"/>
          <w:spacing w:val="-3"/>
        </w:rPr>
        <w:t xml:space="preserve"> </w:t>
      </w:r>
      <w:r>
        <w:rPr>
          <w:color w:val="auto"/>
          <w:spacing w:val="-2"/>
        </w:rPr>
        <w:t>Adaptability</w:t>
      </w:r>
    </w:p>
    <w:p w14:paraId="4DFD3056">
      <w:pPr>
        <w:spacing w:before="281"/>
        <w:ind w:left="153" w:right="0" w:firstLine="0"/>
        <w:jc w:val="both"/>
        <w:rPr>
          <w:color w:val="auto"/>
          <w:sz w:val="28"/>
        </w:rPr>
      </w:pPr>
      <w:r>
        <w:rPr>
          <w:color w:val="auto"/>
          <w:sz w:val="28"/>
        </w:rPr>
        <w:t>The</w:t>
      </w:r>
      <w:r>
        <w:rPr>
          <w:color w:val="auto"/>
          <w:spacing w:val="-3"/>
          <w:sz w:val="28"/>
        </w:rPr>
        <w:t xml:space="preserve"> </w:t>
      </w:r>
      <w:r>
        <w:rPr>
          <w:color w:val="auto"/>
          <w:sz w:val="28"/>
        </w:rPr>
        <w:t>model</w:t>
      </w:r>
      <w:r>
        <w:rPr>
          <w:color w:val="auto"/>
          <w:spacing w:val="-2"/>
          <w:sz w:val="28"/>
        </w:rPr>
        <w:t xml:space="preserve"> </w:t>
      </w:r>
      <w:r>
        <w:rPr>
          <w:color w:val="auto"/>
          <w:sz w:val="28"/>
        </w:rPr>
        <w:t>was</w:t>
      </w:r>
      <w:r>
        <w:rPr>
          <w:color w:val="auto"/>
          <w:spacing w:val="-5"/>
          <w:sz w:val="28"/>
        </w:rPr>
        <w:t xml:space="preserve"> </w:t>
      </w:r>
      <w:r>
        <w:rPr>
          <w:color w:val="auto"/>
          <w:sz w:val="28"/>
        </w:rPr>
        <w:t>designed</w:t>
      </w:r>
      <w:r>
        <w:rPr>
          <w:color w:val="auto"/>
          <w:spacing w:val="-2"/>
          <w:sz w:val="28"/>
        </w:rPr>
        <w:t xml:space="preserve"> </w:t>
      </w:r>
      <w:r>
        <w:rPr>
          <w:color w:val="auto"/>
          <w:sz w:val="28"/>
        </w:rPr>
        <w:t>to</w:t>
      </w:r>
      <w:r>
        <w:rPr>
          <w:color w:val="auto"/>
          <w:spacing w:val="-2"/>
          <w:sz w:val="28"/>
        </w:rPr>
        <w:t xml:space="preserve"> </w:t>
      </w:r>
      <w:r>
        <w:rPr>
          <w:color w:val="auto"/>
          <w:sz w:val="28"/>
        </w:rPr>
        <w:t>be</w:t>
      </w:r>
      <w:r>
        <w:rPr>
          <w:color w:val="auto"/>
          <w:spacing w:val="-6"/>
          <w:sz w:val="28"/>
        </w:rPr>
        <w:t xml:space="preserve"> </w:t>
      </w:r>
      <w:r>
        <w:rPr>
          <w:color w:val="auto"/>
          <w:sz w:val="28"/>
        </w:rPr>
        <w:t>scalable,</w:t>
      </w:r>
      <w:r>
        <w:rPr>
          <w:color w:val="auto"/>
          <w:spacing w:val="-4"/>
          <w:sz w:val="28"/>
        </w:rPr>
        <w:t xml:space="preserve"> </w:t>
      </w:r>
      <w:r>
        <w:rPr>
          <w:color w:val="auto"/>
          <w:sz w:val="28"/>
        </w:rPr>
        <w:t>meaning</w:t>
      </w:r>
      <w:r>
        <w:rPr>
          <w:color w:val="auto"/>
          <w:spacing w:val="-2"/>
          <w:sz w:val="28"/>
        </w:rPr>
        <w:t xml:space="preserve"> </w:t>
      </w:r>
      <w:r>
        <w:rPr>
          <w:color w:val="auto"/>
          <w:sz w:val="28"/>
        </w:rPr>
        <w:t>it</w:t>
      </w:r>
      <w:r>
        <w:rPr>
          <w:color w:val="auto"/>
          <w:spacing w:val="-2"/>
          <w:sz w:val="28"/>
        </w:rPr>
        <w:t xml:space="preserve"> </w:t>
      </w:r>
      <w:r>
        <w:rPr>
          <w:color w:val="auto"/>
          <w:sz w:val="28"/>
        </w:rPr>
        <w:t>can</w:t>
      </w:r>
      <w:r>
        <w:rPr>
          <w:color w:val="auto"/>
          <w:spacing w:val="-2"/>
          <w:sz w:val="28"/>
        </w:rPr>
        <w:t xml:space="preserve"> </w:t>
      </w:r>
      <w:r>
        <w:rPr>
          <w:color w:val="auto"/>
          <w:sz w:val="28"/>
        </w:rPr>
        <w:t>be</w:t>
      </w:r>
      <w:r>
        <w:rPr>
          <w:color w:val="auto"/>
          <w:spacing w:val="-3"/>
          <w:sz w:val="28"/>
        </w:rPr>
        <w:t xml:space="preserve"> </w:t>
      </w:r>
      <w:r>
        <w:rPr>
          <w:color w:val="auto"/>
          <w:sz w:val="28"/>
        </w:rPr>
        <w:t>easily</w:t>
      </w:r>
      <w:r>
        <w:rPr>
          <w:color w:val="auto"/>
          <w:spacing w:val="-2"/>
          <w:sz w:val="28"/>
        </w:rPr>
        <w:t xml:space="preserve"> </w:t>
      </w:r>
      <w:r>
        <w:rPr>
          <w:color w:val="auto"/>
          <w:sz w:val="28"/>
        </w:rPr>
        <w:t>adapted</w:t>
      </w:r>
      <w:r>
        <w:rPr>
          <w:color w:val="auto"/>
          <w:spacing w:val="-2"/>
          <w:sz w:val="28"/>
        </w:rPr>
        <w:t xml:space="preserve"> </w:t>
      </w:r>
      <w:r>
        <w:rPr>
          <w:color w:val="auto"/>
          <w:sz w:val="28"/>
        </w:rPr>
        <w:t>for</w:t>
      </w:r>
      <w:r>
        <w:rPr>
          <w:color w:val="auto"/>
          <w:spacing w:val="-6"/>
          <w:sz w:val="28"/>
        </w:rPr>
        <w:t xml:space="preserve"> </w:t>
      </w:r>
      <w:r>
        <w:rPr>
          <w:color w:val="auto"/>
          <w:sz w:val="28"/>
        </w:rPr>
        <w:t>larger</w:t>
      </w:r>
      <w:r>
        <w:rPr>
          <w:color w:val="auto"/>
          <w:spacing w:val="-6"/>
          <w:sz w:val="28"/>
        </w:rPr>
        <w:t xml:space="preserve"> </w:t>
      </w:r>
      <w:r>
        <w:rPr>
          <w:color w:val="auto"/>
          <w:sz w:val="28"/>
        </w:rPr>
        <w:t>datasets and new use cases:</w:t>
      </w:r>
    </w:p>
    <w:p w14:paraId="4CDDC5C1">
      <w:pPr>
        <w:pStyle w:val="12"/>
        <w:numPr>
          <w:ilvl w:val="1"/>
          <w:numId w:val="12"/>
        </w:numPr>
        <w:tabs>
          <w:tab w:val="left" w:pos="874"/>
        </w:tabs>
        <w:spacing w:before="280" w:after="0" w:line="322" w:lineRule="exact"/>
        <w:ind w:left="874" w:right="0" w:hanging="360"/>
        <w:jc w:val="both"/>
        <w:rPr>
          <w:color w:val="auto"/>
          <w:sz w:val="28"/>
        </w:rPr>
      </w:pPr>
      <w:r>
        <w:rPr>
          <w:b/>
          <w:color w:val="auto"/>
          <w:sz w:val="28"/>
        </w:rPr>
        <w:t>Modular</w:t>
      </w:r>
      <w:r>
        <w:rPr>
          <w:b/>
          <w:color w:val="auto"/>
          <w:spacing w:val="-8"/>
          <w:sz w:val="28"/>
        </w:rPr>
        <w:t xml:space="preserve"> </w:t>
      </w:r>
      <w:r>
        <w:rPr>
          <w:b/>
          <w:color w:val="auto"/>
          <w:sz w:val="28"/>
        </w:rPr>
        <w:t>Code</w:t>
      </w:r>
      <w:r>
        <w:rPr>
          <w:b/>
          <w:color w:val="auto"/>
          <w:spacing w:val="-4"/>
          <w:sz w:val="28"/>
        </w:rPr>
        <w:t xml:space="preserve"> </w:t>
      </w:r>
      <w:r>
        <w:rPr>
          <w:b/>
          <w:color w:val="auto"/>
          <w:sz w:val="28"/>
        </w:rPr>
        <w:t>Structure:</w:t>
      </w:r>
      <w:r>
        <w:rPr>
          <w:b/>
          <w:color w:val="auto"/>
          <w:spacing w:val="-5"/>
          <w:sz w:val="28"/>
        </w:rPr>
        <w:t xml:space="preserve"> </w:t>
      </w:r>
      <w:r>
        <w:rPr>
          <w:color w:val="auto"/>
          <w:sz w:val="28"/>
        </w:rPr>
        <w:t>Allows</w:t>
      </w:r>
      <w:r>
        <w:rPr>
          <w:color w:val="auto"/>
          <w:spacing w:val="-4"/>
          <w:sz w:val="28"/>
        </w:rPr>
        <w:t xml:space="preserve"> </w:t>
      </w:r>
      <w:r>
        <w:rPr>
          <w:color w:val="auto"/>
          <w:sz w:val="28"/>
        </w:rPr>
        <w:t>easy</w:t>
      </w:r>
      <w:r>
        <w:rPr>
          <w:color w:val="auto"/>
          <w:spacing w:val="-3"/>
          <w:sz w:val="28"/>
        </w:rPr>
        <w:t xml:space="preserve"> </w:t>
      </w:r>
      <w:r>
        <w:rPr>
          <w:color w:val="auto"/>
          <w:sz w:val="28"/>
        </w:rPr>
        <w:t>modifications</w:t>
      </w:r>
      <w:r>
        <w:rPr>
          <w:color w:val="auto"/>
          <w:spacing w:val="-8"/>
          <w:sz w:val="28"/>
        </w:rPr>
        <w:t xml:space="preserve"> </w:t>
      </w:r>
      <w:r>
        <w:rPr>
          <w:color w:val="auto"/>
          <w:sz w:val="28"/>
        </w:rPr>
        <w:t>to</w:t>
      </w:r>
      <w:r>
        <w:rPr>
          <w:color w:val="auto"/>
          <w:spacing w:val="-7"/>
          <w:sz w:val="28"/>
        </w:rPr>
        <w:t xml:space="preserve"> </w:t>
      </w:r>
      <w:r>
        <w:rPr>
          <w:color w:val="auto"/>
          <w:sz w:val="28"/>
        </w:rPr>
        <w:t>the</w:t>
      </w:r>
      <w:r>
        <w:rPr>
          <w:color w:val="auto"/>
          <w:spacing w:val="-4"/>
          <w:sz w:val="28"/>
        </w:rPr>
        <w:t xml:space="preserve"> </w:t>
      </w:r>
      <w:r>
        <w:rPr>
          <w:color w:val="auto"/>
          <w:sz w:val="28"/>
        </w:rPr>
        <w:t>model</w:t>
      </w:r>
      <w:r>
        <w:rPr>
          <w:color w:val="auto"/>
          <w:spacing w:val="-7"/>
          <w:sz w:val="28"/>
        </w:rPr>
        <w:t xml:space="preserve"> </w:t>
      </w:r>
      <w:r>
        <w:rPr>
          <w:color w:val="auto"/>
          <w:spacing w:val="-2"/>
          <w:sz w:val="28"/>
        </w:rPr>
        <w:t>architecture.</w:t>
      </w:r>
    </w:p>
    <w:p w14:paraId="21735C83">
      <w:pPr>
        <w:pStyle w:val="12"/>
        <w:numPr>
          <w:ilvl w:val="1"/>
          <w:numId w:val="12"/>
        </w:numPr>
        <w:tabs>
          <w:tab w:val="left" w:pos="874"/>
        </w:tabs>
        <w:spacing w:before="0" w:after="0" w:line="240" w:lineRule="auto"/>
        <w:ind w:left="874" w:right="134" w:hanging="361"/>
        <w:jc w:val="both"/>
        <w:rPr>
          <w:color w:val="auto"/>
          <w:sz w:val="28"/>
        </w:rPr>
      </w:pPr>
      <w:r>
        <w:rPr>
          <w:b/>
          <w:color w:val="auto"/>
          <w:sz w:val="28"/>
        </w:rPr>
        <w:t>Support</w:t>
      </w:r>
      <w:r>
        <w:rPr>
          <w:b/>
          <w:color w:val="auto"/>
          <w:spacing w:val="-4"/>
          <w:sz w:val="28"/>
        </w:rPr>
        <w:t xml:space="preserve"> </w:t>
      </w:r>
      <w:r>
        <w:rPr>
          <w:b/>
          <w:color w:val="auto"/>
          <w:sz w:val="28"/>
        </w:rPr>
        <w:t>for</w:t>
      </w:r>
      <w:r>
        <w:rPr>
          <w:b/>
          <w:color w:val="auto"/>
          <w:spacing w:val="-4"/>
          <w:sz w:val="28"/>
        </w:rPr>
        <w:t xml:space="preserve"> </w:t>
      </w:r>
      <w:r>
        <w:rPr>
          <w:b/>
          <w:color w:val="auto"/>
          <w:sz w:val="28"/>
        </w:rPr>
        <w:t>Transfer</w:t>
      </w:r>
      <w:r>
        <w:rPr>
          <w:b/>
          <w:color w:val="auto"/>
          <w:spacing w:val="-4"/>
          <w:sz w:val="28"/>
        </w:rPr>
        <w:t xml:space="preserve"> </w:t>
      </w:r>
      <w:r>
        <w:rPr>
          <w:b/>
          <w:color w:val="auto"/>
          <w:sz w:val="28"/>
        </w:rPr>
        <w:t>Learning:</w:t>
      </w:r>
      <w:r>
        <w:rPr>
          <w:b/>
          <w:color w:val="auto"/>
          <w:spacing w:val="-2"/>
          <w:sz w:val="28"/>
        </w:rPr>
        <w:t xml:space="preserve"> </w:t>
      </w:r>
      <w:r>
        <w:rPr>
          <w:color w:val="auto"/>
          <w:sz w:val="28"/>
        </w:rPr>
        <w:t>The</w:t>
      </w:r>
      <w:r>
        <w:rPr>
          <w:color w:val="auto"/>
          <w:spacing w:val="-4"/>
          <w:sz w:val="28"/>
        </w:rPr>
        <w:t xml:space="preserve"> </w:t>
      </w:r>
      <w:r>
        <w:rPr>
          <w:color w:val="auto"/>
          <w:sz w:val="28"/>
        </w:rPr>
        <w:t>CNN</w:t>
      </w:r>
      <w:r>
        <w:rPr>
          <w:color w:val="auto"/>
          <w:spacing w:val="-3"/>
          <w:sz w:val="28"/>
        </w:rPr>
        <w:t xml:space="preserve"> </w:t>
      </w:r>
      <w:r>
        <w:rPr>
          <w:color w:val="auto"/>
          <w:sz w:val="28"/>
        </w:rPr>
        <w:t>model</w:t>
      </w:r>
      <w:r>
        <w:rPr>
          <w:color w:val="auto"/>
          <w:spacing w:val="-3"/>
          <w:sz w:val="28"/>
        </w:rPr>
        <w:t xml:space="preserve"> </w:t>
      </w:r>
      <w:r>
        <w:rPr>
          <w:color w:val="auto"/>
          <w:sz w:val="28"/>
        </w:rPr>
        <w:t>can</w:t>
      </w:r>
      <w:r>
        <w:rPr>
          <w:color w:val="auto"/>
          <w:spacing w:val="-3"/>
          <w:sz w:val="28"/>
        </w:rPr>
        <w:t xml:space="preserve"> </w:t>
      </w:r>
      <w:r>
        <w:rPr>
          <w:color w:val="auto"/>
          <w:sz w:val="28"/>
        </w:rPr>
        <w:t>be</w:t>
      </w:r>
      <w:r>
        <w:rPr>
          <w:color w:val="auto"/>
          <w:spacing w:val="-4"/>
          <w:sz w:val="28"/>
        </w:rPr>
        <w:t xml:space="preserve"> </w:t>
      </w:r>
      <w:r>
        <w:rPr>
          <w:color w:val="auto"/>
          <w:sz w:val="28"/>
        </w:rPr>
        <w:t>fine-tuned</w:t>
      </w:r>
      <w:r>
        <w:rPr>
          <w:color w:val="auto"/>
          <w:spacing w:val="-6"/>
          <w:sz w:val="28"/>
        </w:rPr>
        <w:t xml:space="preserve"> </w:t>
      </w:r>
      <w:r>
        <w:rPr>
          <w:color w:val="auto"/>
          <w:sz w:val="28"/>
        </w:rPr>
        <w:t>with</w:t>
      </w:r>
      <w:r>
        <w:rPr>
          <w:color w:val="auto"/>
          <w:spacing w:val="-3"/>
          <w:sz w:val="28"/>
        </w:rPr>
        <w:t xml:space="preserve"> </w:t>
      </w:r>
      <w:r>
        <w:rPr>
          <w:color w:val="auto"/>
          <w:sz w:val="28"/>
        </w:rPr>
        <w:t>pre-trained networks if needed.</w:t>
      </w:r>
    </w:p>
    <w:p w14:paraId="4283943C">
      <w:pPr>
        <w:pStyle w:val="12"/>
        <w:numPr>
          <w:ilvl w:val="1"/>
          <w:numId w:val="12"/>
        </w:numPr>
        <w:tabs>
          <w:tab w:val="left" w:pos="874"/>
        </w:tabs>
        <w:spacing w:before="0" w:after="0" w:line="240" w:lineRule="auto"/>
        <w:ind w:left="874" w:right="140" w:hanging="361"/>
        <w:jc w:val="both"/>
        <w:rPr>
          <w:color w:val="auto"/>
          <w:sz w:val="28"/>
        </w:rPr>
      </w:pPr>
      <w:r>
        <w:rPr>
          <w:b/>
          <w:color w:val="auto"/>
          <w:sz w:val="28"/>
          <w:lang w:val="en-IN"/>
        </w:rPr>
        <w:t>Hyper parameter</w:t>
      </w:r>
      <w:r>
        <w:rPr>
          <w:b/>
          <w:color w:val="auto"/>
          <w:spacing w:val="-4"/>
          <w:sz w:val="28"/>
        </w:rPr>
        <w:t xml:space="preserve"> </w:t>
      </w:r>
      <w:r>
        <w:rPr>
          <w:b/>
          <w:color w:val="auto"/>
          <w:sz w:val="28"/>
        </w:rPr>
        <w:t>Optimization:</w:t>
      </w:r>
      <w:r>
        <w:rPr>
          <w:b/>
          <w:color w:val="auto"/>
          <w:spacing w:val="-3"/>
          <w:sz w:val="28"/>
        </w:rPr>
        <w:t xml:space="preserve"> </w:t>
      </w:r>
      <w:r>
        <w:rPr>
          <w:color w:val="auto"/>
          <w:sz w:val="28"/>
        </w:rPr>
        <w:t>Enables</w:t>
      </w:r>
      <w:r>
        <w:rPr>
          <w:color w:val="auto"/>
          <w:spacing w:val="-5"/>
          <w:sz w:val="28"/>
        </w:rPr>
        <w:t xml:space="preserve"> </w:t>
      </w:r>
      <w:r>
        <w:rPr>
          <w:color w:val="auto"/>
          <w:sz w:val="28"/>
        </w:rPr>
        <w:t>fine-tuning</w:t>
      </w:r>
      <w:r>
        <w:rPr>
          <w:color w:val="auto"/>
          <w:spacing w:val="-6"/>
          <w:sz w:val="28"/>
        </w:rPr>
        <w:t xml:space="preserve"> </w:t>
      </w:r>
      <w:r>
        <w:rPr>
          <w:color w:val="auto"/>
          <w:sz w:val="28"/>
        </w:rPr>
        <w:t>of</w:t>
      </w:r>
      <w:r>
        <w:rPr>
          <w:color w:val="auto"/>
          <w:spacing w:val="-6"/>
          <w:sz w:val="28"/>
        </w:rPr>
        <w:t xml:space="preserve"> </w:t>
      </w:r>
      <w:r>
        <w:rPr>
          <w:color w:val="auto"/>
          <w:sz w:val="28"/>
        </w:rPr>
        <w:t>batch</w:t>
      </w:r>
      <w:r>
        <w:rPr>
          <w:color w:val="auto"/>
          <w:spacing w:val="-5"/>
          <w:sz w:val="28"/>
        </w:rPr>
        <w:t xml:space="preserve"> </w:t>
      </w:r>
      <w:r>
        <w:rPr>
          <w:color w:val="auto"/>
          <w:sz w:val="28"/>
        </w:rPr>
        <w:t>size,</w:t>
      </w:r>
      <w:r>
        <w:rPr>
          <w:color w:val="auto"/>
          <w:spacing w:val="-5"/>
          <w:sz w:val="28"/>
        </w:rPr>
        <w:t xml:space="preserve"> </w:t>
      </w:r>
      <w:r>
        <w:rPr>
          <w:color w:val="auto"/>
          <w:sz w:val="28"/>
        </w:rPr>
        <w:t>learning</w:t>
      </w:r>
      <w:r>
        <w:rPr>
          <w:color w:val="auto"/>
          <w:spacing w:val="-3"/>
          <w:sz w:val="28"/>
        </w:rPr>
        <w:t xml:space="preserve"> </w:t>
      </w:r>
      <w:r>
        <w:rPr>
          <w:color w:val="auto"/>
          <w:sz w:val="28"/>
        </w:rPr>
        <w:t>rate,</w:t>
      </w:r>
      <w:r>
        <w:rPr>
          <w:color w:val="auto"/>
          <w:spacing w:val="-5"/>
          <w:sz w:val="28"/>
        </w:rPr>
        <w:t xml:space="preserve"> </w:t>
      </w:r>
      <w:r>
        <w:rPr>
          <w:color w:val="auto"/>
          <w:sz w:val="28"/>
        </w:rPr>
        <w:t>and regularization techniques to enhance performance on different datasets.</w:t>
      </w:r>
    </w:p>
    <w:p w14:paraId="6F94D3A3">
      <w:pPr>
        <w:pStyle w:val="5"/>
        <w:numPr>
          <w:ilvl w:val="0"/>
          <w:numId w:val="12"/>
        </w:numPr>
        <w:tabs>
          <w:tab w:val="left" w:pos="432"/>
        </w:tabs>
        <w:spacing w:before="279" w:after="0" w:line="240" w:lineRule="auto"/>
        <w:ind w:left="432" w:right="0" w:hanging="279"/>
        <w:jc w:val="both"/>
        <w:rPr>
          <w:color w:val="auto"/>
        </w:rPr>
      </w:pPr>
      <w:r>
        <w:rPr>
          <w:color w:val="auto"/>
        </w:rPr>
        <w:t>Performance</w:t>
      </w:r>
      <w:r>
        <w:rPr>
          <w:color w:val="auto"/>
          <w:spacing w:val="-7"/>
        </w:rPr>
        <w:t xml:space="preserve"> </w:t>
      </w:r>
      <w:r>
        <w:rPr>
          <w:color w:val="auto"/>
        </w:rPr>
        <w:t>Validation</w:t>
      </w:r>
      <w:r>
        <w:rPr>
          <w:color w:val="auto"/>
          <w:spacing w:val="-9"/>
        </w:rPr>
        <w:t xml:space="preserve"> </w:t>
      </w:r>
      <w:r>
        <w:rPr>
          <w:color w:val="auto"/>
        </w:rPr>
        <w:t>and</w:t>
      </w:r>
      <w:r>
        <w:rPr>
          <w:color w:val="auto"/>
          <w:spacing w:val="-9"/>
        </w:rPr>
        <w:t xml:space="preserve"> </w:t>
      </w:r>
      <w:r>
        <w:rPr>
          <w:color w:val="auto"/>
          <w:spacing w:val="-2"/>
        </w:rPr>
        <w:t>Consistency</w:t>
      </w:r>
    </w:p>
    <w:p w14:paraId="368975E5">
      <w:pPr>
        <w:spacing w:before="281"/>
        <w:ind w:left="153" w:right="0" w:firstLine="0"/>
        <w:jc w:val="both"/>
        <w:rPr>
          <w:color w:val="auto"/>
          <w:sz w:val="28"/>
        </w:rPr>
      </w:pPr>
      <w:r>
        <w:rPr>
          <w:color w:val="auto"/>
          <w:sz w:val="28"/>
        </w:rPr>
        <w:t>The</w:t>
      </w:r>
      <w:r>
        <w:rPr>
          <w:color w:val="auto"/>
          <w:spacing w:val="-4"/>
          <w:sz w:val="28"/>
        </w:rPr>
        <w:t xml:space="preserve"> </w:t>
      </w:r>
      <w:r>
        <w:rPr>
          <w:color w:val="auto"/>
          <w:sz w:val="28"/>
        </w:rPr>
        <w:t>model</w:t>
      </w:r>
      <w:r>
        <w:rPr>
          <w:color w:val="auto"/>
          <w:spacing w:val="-3"/>
          <w:sz w:val="28"/>
        </w:rPr>
        <w:t xml:space="preserve"> </w:t>
      </w:r>
      <w:r>
        <w:rPr>
          <w:color w:val="auto"/>
          <w:sz w:val="28"/>
        </w:rPr>
        <w:t>underwent</w:t>
      </w:r>
      <w:r>
        <w:rPr>
          <w:color w:val="auto"/>
          <w:spacing w:val="-3"/>
          <w:sz w:val="28"/>
        </w:rPr>
        <w:t xml:space="preserve"> </w:t>
      </w:r>
      <w:r>
        <w:rPr>
          <w:color w:val="auto"/>
          <w:sz w:val="28"/>
        </w:rPr>
        <w:t>extensive</w:t>
      </w:r>
      <w:r>
        <w:rPr>
          <w:color w:val="auto"/>
          <w:spacing w:val="-4"/>
          <w:sz w:val="28"/>
        </w:rPr>
        <w:t xml:space="preserve"> </w:t>
      </w:r>
      <w:r>
        <w:rPr>
          <w:color w:val="auto"/>
          <w:sz w:val="28"/>
        </w:rPr>
        <w:t>validation</w:t>
      </w:r>
      <w:r>
        <w:rPr>
          <w:color w:val="auto"/>
          <w:spacing w:val="-5"/>
          <w:sz w:val="28"/>
        </w:rPr>
        <w:t xml:space="preserve"> </w:t>
      </w:r>
      <w:r>
        <w:rPr>
          <w:color w:val="auto"/>
          <w:sz w:val="28"/>
        </w:rPr>
        <w:t>to</w:t>
      </w:r>
      <w:r>
        <w:rPr>
          <w:color w:val="auto"/>
          <w:spacing w:val="-3"/>
          <w:sz w:val="28"/>
        </w:rPr>
        <w:t xml:space="preserve"> </w:t>
      </w:r>
      <w:r>
        <w:rPr>
          <w:color w:val="auto"/>
          <w:sz w:val="28"/>
        </w:rPr>
        <w:t>ensure</w:t>
      </w:r>
      <w:r>
        <w:rPr>
          <w:color w:val="auto"/>
          <w:spacing w:val="-4"/>
          <w:sz w:val="28"/>
        </w:rPr>
        <w:t xml:space="preserve"> </w:t>
      </w:r>
      <w:r>
        <w:rPr>
          <w:color w:val="auto"/>
          <w:sz w:val="28"/>
        </w:rPr>
        <w:t>consistent</w:t>
      </w:r>
      <w:r>
        <w:rPr>
          <w:color w:val="auto"/>
          <w:spacing w:val="-3"/>
          <w:sz w:val="28"/>
        </w:rPr>
        <w:t xml:space="preserve"> </w:t>
      </w:r>
      <w:r>
        <w:rPr>
          <w:color w:val="auto"/>
          <w:sz w:val="28"/>
        </w:rPr>
        <w:t>performance</w:t>
      </w:r>
      <w:r>
        <w:rPr>
          <w:color w:val="auto"/>
          <w:spacing w:val="-4"/>
          <w:sz w:val="28"/>
        </w:rPr>
        <w:t xml:space="preserve"> </w:t>
      </w:r>
      <w:r>
        <w:rPr>
          <w:color w:val="auto"/>
          <w:sz w:val="28"/>
        </w:rPr>
        <w:t>across</w:t>
      </w:r>
      <w:r>
        <w:rPr>
          <w:color w:val="auto"/>
          <w:spacing w:val="-7"/>
          <w:sz w:val="28"/>
        </w:rPr>
        <w:t xml:space="preserve"> </w:t>
      </w:r>
      <w:r>
        <w:rPr>
          <w:color w:val="auto"/>
          <w:sz w:val="28"/>
        </w:rPr>
        <w:t xml:space="preserve">multiple </w:t>
      </w:r>
      <w:r>
        <w:rPr>
          <w:color w:val="auto"/>
          <w:spacing w:val="-2"/>
          <w:sz w:val="28"/>
        </w:rPr>
        <w:t>runs:</w:t>
      </w:r>
    </w:p>
    <w:p w14:paraId="209A73E2">
      <w:pPr>
        <w:pStyle w:val="12"/>
        <w:numPr>
          <w:ilvl w:val="1"/>
          <w:numId w:val="12"/>
        </w:numPr>
        <w:tabs>
          <w:tab w:val="left" w:pos="874"/>
        </w:tabs>
        <w:spacing w:before="280" w:after="0" w:line="240" w:lineRule="auto"/>
        <w:ind w:left="874" w:right="342" w:hanging="361"/>
        <w:jc w:val="both"/>
        <w:rPr>
          <w:color w:val="auto"/>
          <w:sz w:val="28"/>
        </w:rPr>
      </w:pPr>
      <w:r>
        <w:rPr>
          <w:b/>
          <w:color w:val="auto"/>
          <w:sz w:val="28"/>
        </w:rPr>
        <w:t>k-Fold</w:t>
      </w:r>
      <w:r>
        <w:rPr>
          <w:b/>
          <w:color w:val="auto"/>
          <w:spacing w:val="-6"/>
          <w:sz w:val="28"/>
        </w:rPr>
        <w:t xml:space="preserve"> </w:t>
      </w:r>
      <w:r>
        <w:rPr>
          <w:b/>
          <w:color w:val="auto"/>
          <w:sz w:val="28"/>
        </w:rPr>
        <w:t>Cross-Validation:</w:t>
      </w:r>
      <w:r>
        <w:rPr>
          <w:b/>
          <w:color w:val="auto"/>
          <w:spacing w:val="-2"/>
          <w:sz w:val="28"/>
        </w:rPr>
        <w:t xml:space="preserve"> </w:t>
      </w:r>
      <w:r>
        <w:rPr>
          <w:color w:val="auto"/>
          <w:sz w:val="28"/>
        </w:rPr>
        <w:t>Ensured</w:t>
      </w:r>
      <w:r>
        <w:rPr>
          <w:color w:val="auto"/>
          <w:spacing w:val="-6"/>
          <w:sz w:val="28"/>
        </w:rPr>
        <w:t xml:space="preserve"> </w:t>
      </w:r>
      <w:r>
        <w:rPr>
          <w:color w:val="auto"/>
          <w:sz w:val="28"/>
        </w:rPr>
        <w:t>the</w:t>
      </w:r>
      <w:r>
        <w:rPr>
          <w:color w:val="auto"/>
          <w:spacing w:val="-6"/>
          <w:sz w:val="28"/>
        </w:rPr>
        <w:t xml:space="preserve"> </w:t>
      </w:r>
      <w:r>
        <w:rPr>
          <w:color w:val="auto"/>
          <w:sz w:val="28"/>
        </w:rPr>
        <w:t>model</w:t>
      </w:r>
      <w:r>
        <w:rPr>
          <w:color w:val="auto"/>
          <w:spacing w:val="-6"/>
          <w:sz w:val="28"/>
        </w:rPr>
        <w:t xml:space="preserve"> </w:t>
      </w:r>
      <w:r>
        <w:rPr>
          <w:color w:val="auto"/>
          <w:sz w:val="28"/>
        </w:rPr>
        <w:t>generalized</w:t>
      </w:r>
      <w:r>
        <w:rPr>
          <w:color w:val="auto"/>
          <w:spacing w:val="-2"/>
          <w:sz w:val="28"/>
        </w:rPr>
        <w:t xml:space="preserve"> </w:t>
      </w:r>
      <w:r>
        <w:rPr>
          <w:color w:val="auto"/>
          <w:sz w:val="28"/>
        </w:rPr>
        <w:t>well</w:t>
      </w:r>
      <w:r>
        <w:rPr>
          <w:color w:val="auto"/>
          <w:spacing w:val="-2"/>
          <w:sz w:val="28"/>
        </w:rPr>
        <w:t xml:space="preserve"> </w:t>
      </w:r>
      <w:r>
        <w:rPr>
          <w:color w:val="auto"/>
          <w:sz w:val="28"/>
        </w:rPr>
        <w:t>across</w:t>
      </w:r>
      <w:r>
        <w:rPr>
          <w:color w:val="auto"/>
          <w:spacing w:val="-6"/>
          <w:sz w:val="28"/>
        </w:rPr>
        <w:t xml:space="preserve"> </w:t>
      </w:r>
      <w:r>
        <w:rPr>
          <w:color w:val="auto"/>
          <w:sz w:val="28"/>
        </w:rPr>
        <w:t>different</w:t>
      </w:r>
      <w:r>
        <w:rPr>
          <w:color w:val="auto"/>
          <w:spacing w:val="-6"/>
          <w:sz w:val="28"/>
        </w:rPr>
        <w:t xml:space="preserve"> </w:t>
      </w:r>
      <w:r>
        <w:rPr>
          <w:color w:val="auto"/>
          <w:sz w:val="28"/>
        </w:rPr>
        <w:t xml:space="preserve">data </w:t>
      </w:r>
      <w:r>
        <w:rPr>
          <w:color w:val="auto"/>
          <w:spacing w:val="-2"/>
          <w:sz w:val="28"/>
        </w:rPr>
        <w:t>splits.</w:t>
      </w:r>
    </w:p>
    <w:p w14:paraId="706306D9">
      <w:pPr>
        <w:pStyle w:val="12"/>
        <w:numPr>
          <w:ilvl w:val="1"/>
          <w:numId w:val="12"/>
        </w:numPr>
        <w:tabs>
          <w:tab w:val="left" w:pos="874"/>
        </w:tabs>
        <w:spacing w:before="0" w:after="0" w:line="240" w:lineRule="auto"/>
        <w:ind w:left="874" w:right="908" w:hanging="361"/>
        <w:jc w:val="both"/>
        <w:rPr>
          <w:color w:val="auto"/>
          <w:sz w:val="28"/>
        </w:rPr>
      </w:pPr>
      <w:r>
        <w:rPr>
          <w:b/>
          <w:color w:val="auto"/>
          <w:sz w:val="28"/>
        </w:rPr>
        <w:t>Multiple</w:t>
      </w:r>
      <w:r>
        <w:rPr>
          <w:b/>
          <w:color w:val="auto"/>
          <w:spacing w:val="-3"/>
          <w:sz w:val="28"/>
        </w:rPr>
        <w:t xml:space="preserve"> </w:t>
      </w:r>
      <w:r>
        <w:rPr>
          <w:b/>
          <w:color w:val="auto"/>
          <w:sz w:val="28"/>
        </w:rPr>
        <w:t>Training</w:t>
      </w:r>
      <w:r>
        <w:rPr>
          <w:b/>
          <w:color w:val="auto"/>
          <w:spacing w:val="-6"/>
          <w:sz w:val="28"/>
        </w:rPr>
        <w:t xml:space="preserve"> </w:t>
      </w:r>
      <w:r>
        <w:rPr>
          <w:b/>
          <w:color w:val="auto"/>
          <w:sz w:val="28"/>
        </w:rPr>
        <w:t>Runs:</w:t>
      </w:r>
      <w:r>
        <w:rPr>
          <w:b/>
          <w:color w:val="auto"/>
          <w:spacing w:val="-4"/>
          <w:sz w:val="28"/>
        </w:rPr>
        <w:t xml:space="preserve"> </w:t>
      </w:r>
      <w:r>
        <w:rPr>
          <w:color w:val="auto"/>
          <w:sz w:val="28"/>
        </w:rPr>
        <w:t>The</w:t>
      </w:r>
      <w:r>
        <w:rPr>
          <w:color w:val="auto"/>
          <w:spacing w:val="-3"/>
          <w:sz w:val="28"/>
        </w:rPr>
        <w:t xml:space="preserve"> </w:t>
      </w:r>
      <w:r>
        <w:rPr>
          <w:color w:val="auto"/>
          <w:sz w:val="28"/>
        </w:rPr>
        <w:t>model</w:t>
      </w:r>
      <w:r>
        <w:rPr>
          <w:color w:val="auto"/>
          <w:spacing w:val="-2"/>
          <w:sz w:val="28"/>
        </w:rPr>
        <w:t xml:space="preserve"> </w:t>
      </w:r>
      <w:r>
        <w:rPr>
          <w:color w:val="auto"/>
          <w:sz w:val="28"/>
        </w:rPr>
        <w:t>was</w:t>
      </w:r>
      <w:r>
        <w:rPr>
          <w:color w:val="auto"/>
          <w:spacing w:val="-2"/>
          <w:sz w:val="28"/>
        </w:rPr>
        <w:t xml:space="preserve"> </w:t>
      </w:r>
      <w:r>
        <w:rPr>
          <w:color w:val="auto"/>
          <w:sz w:val="28"/>
        </w:rPr>
        <w:t>trained</w:t>
      </w:r>
      <w:r>
        <w:rPr>
          <w:color w:val="auto"/>
          <w:spacing w:val="-5"/>
          <w:sz w:val="28"/>
        </w:rPr>
        <w:t xml:space="preserve"> </w:t>
      </w:r>
      <w:r>
        <w:rPr>
          <w:color w:val="auto"/>
          <w:sz w:val="28"/>
        </w:rPr>
        <w:t>multiple</w:t>
      </w:r>
      <w:r>
        <w:rPr>
          <w:color w:val="auto"/>
          <w:spacing w:val="-6"/>
          <w:sz w:val="28"/>
        </w:rPr>
        <w:t xml:space="preserve"> </w:t>
      </w:r>
      <w:r>
        <w:rPr>
          <w:color w:val="auto"/>
          <w:sz w:val="28"/>
        </w:rPr>
        <w:t>times</w:t>
      </w:r>
      <w:r>
        <w:rPr>
          <w:color w:val="auto"/>
          <w:spacing w:val="-6"/>
          <w:sz w:val="28"/>
        </w:rPr>
        <w:t xml:space="preserve"> </w:t>
      </w:r>
      <w:r>
        <w:rPr>
          <w:color w:val="auto"/>
          <w:sz w:val="28"/>
        </w:rPr>
        <w:t>with</w:t>
      </w:r>
      <w:r>
        <w:rPr>
          <w:color w:val="auto"/>
          <w:spacing w:val="-2"/>
          <w:sz w:val="28"/>
        </w:rPr>
        <w:t xml:space="preserve"> </w:t>
      </w:r>
      <w:r>
        <w:rPr>
          <w:color w:val="auto"/>
          <w:sz w:val="28"/>
        </w:rPr>
        <w:t>different initializations to check for consistency in performance.</w:t>
      </w:r>
    </w:p>
    <w:p w14:paraId="7693D99B">
      <w:pPr>
        <w:pStyle w:val="12"/>
        <w:numPr>
          <w:ilvl w:val="1"/>
          <w:numId w:val="12"/>
        </w:numPr>
        <w:tabs>
          <w:tab w:val="left" w:pos="874"/>
        </w:tabs>
        <w:spacing w:before="0" w:after="0" w:line="242" w:lineRule="auto"/>
        <w:ind w:left="874" w:right="854" w:hanging="361"/>
        <w:jc w:val="both"/>
        <w:rPr>
          <w:color w:val="auto"/>
          <w:sz w:val="28"/>
        </w:rPr>
      </w:pPr>
      <w:r>
        <w:rPr>
          <w:b/>
          <w:color w:val="auto"/>
          <w:sz w:val="28"/>
        </w:rPr>
        <w:t>Comparison</w:t>
      </w:r>
      <w:r>
        <w:rPr>
          <w:b/>
          <w:color w:val="auto"/>
          <w:spacing w:val="-4"/>
          <w:sz w:val="28"/>
        </w:rPr>
        <w:t xml:space="preserve"> </w:t>
      </w:r>
      <w:r>
        <w:rPr>
          <w:b/>
          <w:color w:val="auto"/>
          <w:sz w:val="28"/>
        </w:rPr>
        <w:t>with</w:t>
      </w:r>
      <w:r>
        <w:rPr>
          <w:b/>
          <w:color w:val="auto"/>
          <w:spacing w:val="-4"/>
          <w:sz w:val="28"/>
        </w:rPr>
        <w:t xml:space="preserve"> </w:t>
      </w:r>
      <w:r>
        <w:rPr>
          <w:b/>
          <w:color w:val="auto"/>
          <w:sz w:val="28"/>
        </w:rPr>
        <w:t>Baseline</w:t>
      </w:r>
      <w:r>
        <w:rPr>
          <w:b/>
          <w:color w:val="auto"/>
          <w:spacing w:val="-4"/>
          <w:sz w:val="28"/>
        </w:rPr>
        <w:t xml:space="preserve"> </w:t>
      </w:r>
      <w:r>
        <w:rPr>
          <w:b/>
          <w:color w:val="auto"/>
          <w:sz w:val="28"/>
        </w:rPr>
        <w:t>Models:</w:t>
      </w:r>
      <w:r>
        <w:rPr>
          <w:b/>
          <w:color w:val="auto"/>
          <w:spacing w:val="-3"/>
          <w:sz w:val="28"/>
        </w:rPr>
        <w:t xml:space="preserve"> </w:t>
      </w:r>
      <w:r>
        <w:rPr>
          <w:color w:val="auto"/>
          <w:sz w:val="28"/>
        </w:rPr>
        <w:t>The</w:t>
      </w:r>
      <w:r>
        <w:rPr>
          <w:color w:val="auto"/>
          <w:spacing w:val="-7"/>
          <w:sz w:val="28"/>
        </w:rPr>
        <w:t xml:space="preserve"> </w:t>
      </w:r>
      <w:r>
        <w:rPr>
          <w:color w:val="auto"/>
          <w:sz w:val="28"/>
        </w:rPr>
        <w:t>CNN</w:t>
      </w:r>
      <w:r>
        <w:rPr>
          <w:color w:val="auto"/>
          <w:spacing w:val="-3"/>
          <w:sz w:val="28"/>
        </w:rPr>
        <w:t xml:space="preserve"> </w:t>
      </w:r>
      <w:r>
        <w:rPr>
          <w:color w:val="auto"/>
          <w:sz w:val="28"/>
        </w:rPr>
        <w:t>model’s</w:t>
      </w:r>
      <w:r>
        <w:rPr>
          <w:color w:val="auto"/>
          <w:spacing w:val="-3"/>
          <w:sz w:val="28"/>
        </w:rPr>
        <w:t xml:space="preserve"> </w:t>
      </w:r>
      <w:r>
        <w:rPr>
          <w:color w:val="auto"/>
          <w:sz w:val="28"/>
        </w:rPr>
        <w:t>results</w:t>
      </w:r>
      <w:r>
        <w:rPr>
          <w:color w:val="auto"/>
          <w:spacing w:val="-7"/>
          <w:sz w:val="28"/>
        </w:rPr>
        <w:t xml:space="preserve"> </w:t>
      </w:r>
      <w:r>
        <w:rPr>
          <w:color w:val="auto"/>
          <w:sz w:val="28"/>
        </w:rPr>
        <w:t>were</w:t>
      </w:r>
      <w:r>
        <w:rPr>
          <w:color w:val="auto"/>
          <w:spacing w:val="-4"/>
          <w:sz w:val="28"/>
        </w:rPr>
        <w:t xml:space="preserve"> </w:t>
      </w:r>
      <w:r>
        <w:rPr>
          <w:color w:val="auto"/>
          <w:sz w:val="28"/>
        </w:rPr>
        <w:t>compared against simpler models to confirm its superiority.</w:t>
      </w:r>
    </w:p>
    <w:p w14:paraId="60714849">
      <w:pPr>
        <w:pStyle w:val="12"/>
        <w:spacing w:after="0" w:line="242" w:lineRule="auto"/>
        <w:jc w:val="both"/>
        <w:rPr>
          <w:color w:val="auto"/>
          <w:sz w:val="28"/>
        </w:rPr>
        <w:sectPr>
          <w:headerReference r:id="rId15" w:type="default"/>
          <w:footerReference r:id="rId16" w:type="default"/>
          <w:pgSz w:w="11910" w:h="16840"/>
          <w:pgMar w:top="980" w:right="708" w:bottom="960" w:left="566" w:header="766" w:footer="772"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0F02D163">
      <w:pPr>
        <w:pStyle w:val="10"/>
        <w:jc w:val="both"/>
        <w:rPr>
          <w:color w:val="auto"/>
          <w:sz w:val="32"/>
        </w:rPr>
      </w:pPr>
      <w:r>
        <w:rPr>
          <w:color w:val="auto"/>
          <w:sz w:val="32"/>
        </w:rPr>
        <mc:AlternateContent>
          <mc:Choice Requires="wps">
            <w:drawing>
              <wp:anchor distT="0" distB="0" distL="0" distR="0" simplePos="0" relativeHeight="251666432" behindDoc="0" locked="0" layoutInCell="1" allowOverlap="1">
                <wp:simplePos x="0" y="0"/>
                <wp:positionH relativeFrom="page">
                  <wp:posOffset>1176655</wp:posOffset>
                </wp:positionH>
                <wp:positionV relativeFrom="page">
                  <wp:posOffset>10053320</wp:posOffset>
                </wp:positionV>
                <wp:extent cx="5415915" cy="9525"/>
                <wp:effectExtent l="0" t="0" r="0" b="0"/>
                <wp:wrapNone/>
                <wp:docPr id="44" name="Graphic 44"/>
                <wp:cNvGraphicFramePr/>
                <a:graphic xmlns:a="http://schemas.openxmlformats.org/drawingml/2006/main">
                  <a:graphicData uri="http://schemas.microsoft.com/office/word/2010/wordprocessingShape">
                    <wps:wsp>
                      <wps:cNvSpPr/>
                      <wps:spPr>
                        <a:xfrm>
                          <a:off x="0" y="0"/>
                          <a:ext cx="5415915" cy="9525"/>
                        </a:xfrm>
                        <a:custGeom>
                          <a:avLst/>
                          <a:gdLst/>
                          <a:ahLst/>
                          <a:cxnLst/>
                          <a:rect l="l" t="t" r="r" b="b"/>
                          <a:pathLst>
                            <a:path w="5415915" h="9525">
                              <a:moveTo>
                                <a:pt x="5415661" y="0"/>
                              </a:moveTo>
                              <a:lnTo>
                                <a:pt x="0" y="0"/>
                              </a:lnTo>
                              <a:lnTo>
                                <a:pt x="0" y="9143"/>
                              </a:lnTo>
                              <a:lnTo>
                                <a:pt x="5415661" y="9143"/>
                              </a:lnTo>
                              <a:lnTo>
                                <a:pt x="5415661" y="0"/>
                              </a:lnTo>
                              <a:close/>
                            </a:path>
                          </a:pathLst>
                        </a:custGeom>
                        <a:solidFill>
                          <a:srgbClr val="000000"/>
                        </a:solidFill>
                      </wps:spPr>
                      <wps:bodyPr wrap="square" lIns="0" tIns="0" rIns="0" bIns="0" rtlCol="0">
                        <a:noAutofit/>
                      </wps:bodyPr>
                    </wps:wsp>
                  </a:graphicData>
                </a:graphic>
              </wp:anchor>
            </w:drawing>
          </mc:Choice>
          <mc:Fallback>
            <w:pict>
              <v:shape id="Graphic 44" o:spid="_x0000_s1026" o:spt="100" style="position:absolute;left:0pt;margin-left:92.65pt;margin-top:791.6pt;height:0.75pt;width:426.45pt;mso-position-horizontal-relative:page;mso-position-vertical-relative:page;z-index:251666432;mso-width-relative:page;mso-height-relative:page;" fillcolor="#000000" filled="t" stroked="f" coordsize="5415915,9525" o:gfxdata="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qt7J2QAAAA4BAAAPAAAAAAAAAAEAIAAAACIAAABkcnMvZG93bnJldi54bWxQSwECFAAUAAAACACH&#10;TuJAulxYiiMCAADeBAAADgAAAAAAAAABACAAAAAoAQAAZHJzL2Uyb0RvYy54bWxQSwUGAAAAAAYA&#10;BgBZAQAAvQUAAAAA&#10;" path="m5415661,0l0,0,0,9143,5415661,9143,5415661,0xe">
                <v:fill on="t" focussize="0,0"/>
                <v:stroke on="f"/>
                <v:imagedata o:title=""/>
                <o:lock v:ext="edit" aspectratio="f"/>
                <v:textbox inset="0mm,0mm,0mm,0mm"/>
              </v:shape>
            </w:pict>
          </mc:Fallback>
        </mc:AlternateContent>
      </w:r>
    </w:p>
    <w:p w14:paraId="4A0B8358">
      <w:pPr>
        <w:pStyle w:val="10"/>
        <w:spacing w:before="103"/>
        <w:jc w:val="both"/>
        <w:rPr>
          <w:color w:val="auto"/>
          <w:sz w:val="32"/>
        </w:rPr>
      </w:pPr>
    </w:p>
    <w:p w14:paraId="7022C438">
      <w:pPr>
        <w:spacing w:before="0"/>
        <w:ind w:left="153" w:right="57" w:firstLine="0"/>
        <w:jc w:val="both"/>
        <w:rPr>
          <w:color w:val="auto"/>
          <w:sz w:val="32"/>
        </w:rPr>
      </w:pPr>
      <w:r>
        <w:rPr>
          <w:rFonts w:hint="default"/>
          <w:color w:val="auto"/>
          <w:sz w:val="32"/>
        </w:rPr>
        <w:t>In this chapter we elaborated on the steps of applying the CNN model on image classification task, which included procedures involving data pre processing, model architecture, training approaches, testing, and performance measurements. For image classification, CIFAR-10 was used as the dataset, and preprocessing techniques such as normalization, augmentation, and class balancing were applied for the purpose of improving generalization. The CNN model consisted of convolutional layers, pooling layers, fully connected layers, and dropout layers. ReLU was the point of activation used to extract features, and Softmax was used to classify. The Adam optimizer was utilized to optimize the model, and it was trained on categorical cross-entropy loss as well as fine-tuned with training strategies like learning rate scheduling and early stopping. A train-test split (80:20) was implemented to test the model, and performance measures were accuracy, precision, recall, F1-score, and confusion matrix. The whole method was done using cross-validation to provide robustness to the results, and Grad-CAM visualizations were utilized for interpretation by using the images salient regions that were driving the prediction.</w:t>
      </w:r>
      <w:r>
        <w:rPr>
          <w:color w:val="auto"/>
          <w:sz w:val="32"/>
        </w:rPr>
        <w:t xml:space="preserve"> The analysis of results consisted of monitoring accuracy trends, misclassifications analysis, and adjusting classification thresholds to achieve optimized performance. Quality control procedures, including dropout regularization, error checking, and scalability tests,</w:t>
      </w:r>
      <w:r>
        <w:rPr>
          <w:color w:val="auto"/>
          <w:spacing w:val="-6"/>
          <w:sz w:val="32"/>
        </w:rPr>
        <w:t xml:space="preserve"> </w:t>
      </w:r>
      <w:r>
        <w:rPr>
          <w:color w:val="auto"/>
          <w:sz w:val="32"/>
        </w:rPr>
        <w:t>guaranteed</w:t>
      </w:r>
      <w:r>
        <w:rPr>
          <w:color w:val="auto"/>
          <w:spacing w:val="-4"/>
          <w:sz w:val="32"/>
        </w:rPr>
        <w:t xml:space="preserve"> </w:t>
      </w:r>
      <w:r>
        <w:rPr>
          <w:color w:val="auto"/>
          <w:sz w:val="32"/>
        </w:rPr>
        <w:t>the</w:t>
      </w:r>
      <w:r>
        <w:rPr>
          <w:color w:val="auto"/>
          <w:spacing w:val="-5"/>
          <w:sz w:val="32"/>
        </w:rPr>
        <w:t xml:space="preserve"> </w:t>
      </w:r>
      <w:r>
        <w:rPr>
          <w:color w:val="auto"/>
          <w:sz w:val="32"/>
        </w:rPr>
        <w:t>model's</w:t>
      </w:r>
      <w:r>
        <w:rPr>
          <w:color w:val="auto"/>
          <w:spacing w:val="-5"/>
          <w:sz w:val="32"/>
        </w:rPr>
        <w:t xml:space="preserve"> </w:t>
      </w:r>
      <w:r>
        <w:rPr>
          <w:color w:val="auto"/>
          <w:sz w:val="32"/>
        </w:rPr>
        <w:t>reliability</w:t>
      </w:r>
      <w:r>
        <w:rPr>
          <w:color w:val="auto"/>
          <w:spacing w:val="-3"/>
          <w:sz w:val="32"/>
        </w:rPr>
        <w:t xml:space="preserve"> </w:t>
      </w:r>
      <w:r>
        <w:rPr>
          <w:color w:val="auto"/>
          <w:sz w:val="32"/>
        </w:rPr>
        <w:t>and</w:t>
      </w:r>
      <w:r>
        <w:rPr>
          <w:color w:val="auto"/>
          <w:spacing w:val="-3"/>
          <w:sz w:val="32"/>
        </w:rPr>
        <w:t xml:space="preserve"> </w:t>
      </w:r>
      <w:r>
        <w:rPr>
          <w:color w:val="auto"/>
          <w:sz w:val="32"/>
        </w:rPr>
        <w:t>flexibility</w:t>
      </w:r>
      <w:r>
        <w:rPr>
          <w:color w:val="auto"/>
          <w:spacing w:val="-3"/>
          <w:sz w:val="32"/>
        </w:rPr>
        <w:t xml:space="preserve"> </w:t>
      </w:r>
      <w:r>
        <w:rPr>
          <w:color w:val="auto"/>
          <w:sz w:val="32"/>
        </w:rPr>
        <w:t>for</w:t>
      </w:r>
      <w:r>
        <w:rPr>
          <w:color w:val="auto"/>
          <w:spacing w:val="-6"/>
          <w:sz w:val="32"/>
        </w:rPr>
        <w:t xml:space="preserve"> </w:t>
      </w:r>
      <w:r>
        <w:rPr>
          <w:color w:val="auto"/>
          <w:sz w:val="32"/>
        </w:rPr>
        <w:t>future</w:t>
      </w:r>
      <w:r>
        <w:rPr>
          <w:color w:val="auto"/>
          <w:spacing w:val="-6"/>
          <w:sz w:val="32"/>
        </w:rPr>
        <w:t xml:space="preserve"> </w:t>
      </w:r>
      <w:r>
        <w:rPr>
          <w:color w:val="auto"/>
          <w:sz w:val="32"/>
        </w:rPr>
        <w:t>updates.</w:t>
      </w:r>
      <w:r>
        <w:rPr>
          <w:color w:val="auto"/>
          <w:spacing w:val="-3"/>
          <w:sz w:val="32"/>
        </w:rPr>
        <w:t xml:space="preserve"> </w:t>
      </w:r>
      <w:r>
        <w:rPr>
          <w:color w:val="auto"/>
          <w:sz w:val="32"/>
        </w:rPr>
        <w:t xml:space="preserve">Overall, this chapter illustrates a systematic process of building a CNN-based image classifier with accuracy, efficiency, and </w:t>
      </w:r>
      <w:r>
        <w:rPr>
          <w:color w:val="auto"/>
          <w:sz w:val="32"/>
          <w:lang w:val="en-IN"/>
        </w:rPr>
        <w:t>interoperability</w:t>
      </w:r>
      <w:r>
        <w:rPr>
          <w:color w:val="auto"/>
          <w:sz w:val="32"/>
        </w:rPr>
        <w:t xml:space="preserve"> in practical applications.</w:t>
      </w:r>
    </w:p>
    <w:p w14:paraId="298AB2FD">
      <w:pPr>
        <w:pStyle w:val="10"/>
        <w:jc w:val="both"/>
        <w:rPr>
          <w:color w:val="auto"/>
          <w:sz w:val="14"/>
        </w:rPr>
      </w:pPr>
    </w:p>
    <w:p w14:paraId="4FD3F723">
      <w:pPr>
        <w:pStyle w:val="10"/>
        <w:spacing w:after="0"/>
        <w:jc w:val="both"/>
        <w:rPr>
          <w:color w:val="auto"/>
          <w:sz w:val="14"/>
        </w:rPr>
        <w:sectPr>
          <w:headerReference r:id="rId17" w:type="default"/>
          <w:footerReference r:id="rId18" w:type="default"/>
          <w:pgSz w:w="11910" w:h="16840"/>
          <w:pgMar w:top="980" w:right="708" w:bottom="1180" w:left="566" w:header="766" w:footer="996" w:gutter="0"/>
          <w:pgBorders w:offsetFrom="page">
            <w:top w:val="single" w:color="000000" w:sz="18" w:space="24"/>
            <w:left w:val="single" w:color="000000" w:sz="18" w:space="24"/>
            <w:bottom w:val="single" w:color="000000" w:sz="18" w:space="24"/>
            <w:right w:val="single" w:color="000000" w:sz="18" w:space="24"/>
          </w:pgBorders>
          <w:cols w:space="720" w:num="1"/>
        </w:sectPr>
      </w:pPr>
      <w:r>
        <w:rPr>
          <w:color w:val="auto"/>
          <w:sz w:val="14"/>
        </w:rPr>
        <w:drawing>
          <wp:anchor distT="0" distB="0" distL="0" distR="0" simplePos="0" relativeHeight="251701248" behindDoc="1" locked="0" layoutInCell="1" allowOverlap="1">
            <wp:simplePos x="0" y="0"/>
            <wp:positionH relativeFrom="page">
              <wp:posOffset>421640</wp:posOffset>
            </wp:positionH>
            <wp:positionV relativeFrom="paragraph">
              <wp:posOffset>30480</wp:posOffset>
            </wp:positionV>
            <wp:extent cx="3275330" cy="2740660"/>
            <wp:effectExtent l="0" t="0" r="0" b="0"/>
            <wp:wrapTopAndBottom/>
            <wp:docPr id="46" name="Image 46"/>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7" cstate="print"/>
                    <a:stretch>
                      <a:fillRect/>
                    </a:stretch>
                  </pic:blipFill>
                  <pic:spPr>
                    <a:xfrm>
                      <a:off x="0" y="0"/>
                      <a:ext cx="3275266" cy="2740914"/>
                    </a:xfrm>
                    <a:prstGeom prst="rect">
                      <a:avLst/>
                    </a:prstGeom>
                  </pic:spPr>
                </pic:pic>
              </a:graphicData>
            </a:graphic>
          </wp:anchor>
        </w:drawing>
      </w:r>
      <w:r>
        <w:rPr>
          <w:color w:val="auto"/>
          <w:sz w:val="32"/>
        </w:rPr>
        <w:drawing>
          <wp:anchor distT="0" distB="0" distL="0" distR="0" simplePos="0" relativeHeight="251666432" behindDoc="0" locked="0" layoutInCell="1" allowOverlap="1">
            <wp:simplePos x="0" y="0"/>
            <wp:positionH relativeFrom="page">
              <wp:posOffset>3827780</wp:posOffset>
            </wp:positionH>
            <wp:positionV relativeFrom="paragraph">
              <wp:posOffset>31750</wp:posOffset>
            </wp:positionV>
            <wp:extent cx="3282950" cy="2768600"/>
            <wp:effectExtent l="0" t="0" r="0" b="0"/>
            <wp:wrapNone/>
            <wp:docPr id="45" name="Image 45"/>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8" cstate="print"/>
                    <a:stretch>
                      <a:fillRect/>
                    </a:stretch>
                  </pic:blipFill>
                  <pic:spPr>
                    <a:xfrm>
                      <a:off x="0" y="0"/>
                      <a:ext cx="3282949" cy="2768599"/>
                    </a:xfrm>
                    <a:prstGeom prst="rect">
                      <a:avLst/>
                    </a:prstGeom>
                  </pic:spPr>
                </pic:pic>
              </a:graphicData>
            </a:graphic>
          </wp:anchor>
        </w:drawing>
      </w:r>
    </w:p>
    <w:p w14:paraId="34B0B67D">
      <w:pPr>
        <w:pStyle w:val="2"/>
        <w:jc w:val="both"/>
        <w:rPr>
          <w:color w:val="auto"/>
        </w:rPr>
      </w:pPr>
      <w:r>
        <w:rPr>
          <w:color w:val="auto"/>
        </w:rPr>
        <mc:AlternateContent>
          <mc:Choice Requires="wps">
            <w:drawing>
              <wp:anchor distT="0" distB="0" distL="0" distR="0" simplePos="0" relativeHeight="251667456" behindDoc="0" locked="0" layoutInCell="1" allowOverlap="1">
                <wp:simplePos x="0" y="0"/>
                <wp:positionH relativeFrom="page">
                  <wp:posOffset>1118870</wp:posOffset>
                </wp:positionH>
                <wp:positionV relativeFrom="page">
                  <wp:posOffset>10073005</wp:posOffset>
                </wp:positionV>
                <wp:extent cx="5323205" cy="9525"/>
                <wp:effectExtent l="0" t="0" r="0" b="0"/>
                <wp:wrapNone/>
                <wp:docPr id="50" name="Graphic 50"/>
                <wp:cNvGraphicFramePr/>
                <a:graphic xmlns:a="http://schemas.openxmlformats.org/drawingml/2006/main">
                  <a:graphicData uri="http://schemas.microsoft.com/office/word/2010/wordprocessingShape">
                    <wps:wsp>
                      <wps:cNvSpPr/>
                      <wps:spPr>
                        <a:xfrm>
                          <a:off x="0" y="0"/>
                          <a:ext cx="5323205" cy="9525"/>
                        </a:xfrm>
                        <a:custGeom>
                          <a:avLst/>
                          <a:gdLst/>
                          <a:ahLst/>
                          <a:cxnLst/>
                          <a:rect l="l" t="t" r="r" b="b"/>
                          <a:pathLst>
                            <a:path w="5323205" h="9525">
                              <a:moveTo>
                                <a:pt x="5322697" y="0"/>
                              </a:moveTo>
                              <a:lnTo>
                                <a:pt x="0" y="0"/>
                              </a:lnTo>
                              <a:lnTo>
                                <a:pt x="0" y="9143"/>
                              </a:lnTo>
                              <a:lnTo>
                                <a:pt x="5322697" y="9143"/>
                              </a:lnTo>
                              <a:lnTo>
                                <a:pt x="5322697" y="0"/>
                              </a:lnTo>
                              <a:close/>
                            </a:path>
                          </a:pathLst>
                        </a:custGeom>
                        <a:solidFill>
                          <a:srgbClr val="000000"/>
                        </a:solidFill>
                      </wps:spPr>
                      <wps:bodyPr wrap="square" lIns="0" tIns="0" rIns="0" bIns="0" rtlCol="0">
                        <a:noAutofit/>
                      </wps:bodyPr>
                    </wps:wsp>
                  </a:graphicData>
                </a:graphic>
              </wp:anchor>
            </w:drawing>
          </mc:Choice>
          <mc:Fallback>
            <w:pict>
              <v:shape id="Graphic 50" o:spid="_x0000_s1026" o:spt="100" style="position:absolute;left:0pt;margin-left:88.1pt;margin-top:793.15pt;height:0.75pt;width:419.15pt;mso-position-horizontal-relative:page;mso-position-vertical-relative:page;z-index:251667456;mso-width-relative:page;mso-height-relative:page;" fillcolor="#000000" filled="t" stroked="f" coordsize="5323205,9525" o:gfxdata="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oNwQvbAAAADgEAAA8AAAAAAAAAAQAgAAAAIgAAAGRycy9kb3ducmV2LnhtbFBLAQIUABQAAAAI&#10;AIdO4kAmUG45IwIAAN4EAAAOAAAAAAAAAAEAIAAAACoBAABkcnMvZTJvRG9jLnhtbFBLBQYAAAAA&#10;BgAGAFkBAAC/BQAAAAA=&#10;" path="m5322697,0l0,0,0,9143,5322697,9143,5322697,0xe">
                <v:fill on="t" focussize="0,0"/>
                <v:stroke on="f"/>
                <v:imagedata o:title=""/>
                <o:lock v:ext="edit" aspectratio="f"/>
                <v:textbox inset="0mm,0mm,0mm,0mm"/>
              </v:shape>
            </w:pict>
          </mc:Fallback>
        </mc:AlternateContent>
      </w:r>
      <w:r>
        <w:rPr>
          <w:color w:val="auto"/>
        </w:rPr>
        <w:t>Chapter</w:t>
      </w:r>
      <w:r>
        <w:rPr>
          <w:color w:val="auto"/>
          <w:spacing w:val="-1"/>
        </w:rPr>
        <w:t xml:space="preserve"> </w:t>
      </w:r>
      <w:r>
        <w:rPr>
          <w:color w:val="auto"/>
          <w:spacing w:val="-10"/>
        </w:rPr>
        <w:t>5</w:t>
      </w:r>
    </w:p>
    <w:p w14:paraId="36E4EBF9">
      <w:pPr>
        <w:pStyle w:val="10"/>
        <w:spacing w:before="20"/>
        <w:jc w:val="both"/>
        <w:rPr>
          <w:color w:val="auto"/>
          <w:sz w:val="47"/>
        </w:rPr>
      </w:pPr>
    </w:p>
    <w:p w14:paraId="7C54BF3C">
      <w:pPr>
        <w:pStyle w:val="7"/>
        <w:ind w:left="153" w:firstLine="0"/>
        <w:jc w:val="both"/>
        <w:rPr>
          <w:color w:val="auto"/>
        </w:rPr>
      </w:pPr>
      <w:r>
        <w:rPr>
          <w:color w:val="auto"/>
        </w:rPr>
        <w:t>Standards</w:t>
      </w:r>
      <w:r>
        <w:rPr>
          <w:color w:val="auto"/>
          <w:spacing w:val="-1"/>
        </w:rPr>
        <w:t xml:space="preserve"> </w:t>
      </w:r>
      <w:r>
        <w:rPr>
          <w:color w:val="auto"/>
          <w:spacing w:val="-2"/>
        </w:rPr>
        <w:t>Adopted</w:t>
      </w:r>
    </w:p>
    <w:p w14:paraId="4FC10B86">
      <w:pPr>
        <w:pStyle w:val="10"/>
        <w:spacing w:before="2"/>
        <w:jc w:val="both"/>
        <w:rPr>
          <w:b/>
          <w:color w:val="auto"/>
        </w:rPr>
      </w:pPr>
    </w:p>
    <w:p w14:paraId="0055D124">
      <w:pPr>
        <w:pStyle w:val="10"/>
        <w:ind w:left="153" w:right="38"/>
        <w:jc w:val="both"/>
        <w:rPr>
          <w:color w:val="auto"/>
        </w:rPr>
      </w:pPr>
      <w:r>
        <w:rPr>
          <w:color w:val="auto"/>
        </w:rPr>
        <w:t>This chapter</w:t>
      </w:r>
      <w:r>
        <w:rPr>
          <w:color w:val="auto"/>
          <w:spacing w:val="-1"/>
        </w:rPr>
        <w:t xml:space="preserve"> </w:t>
      </w:r>
      <w:r>
        <w:rPr>
          <w:color w:val="auto"/>
        </w:rPr>
        <w:t>outlines the various standards followed in designing, coding, and testing the CNN-based image classification</w:t>
      </w:r>
      <w:r>
        <w:rPr>
          <w:color w:val="auto"/>
          <w:spacing w:val="-4"/>
        </w:rPr>
        <w:t xml:space="preserve"> </w:t>
      </w:r>
      <w:r>
        <w:rPr>
          <w:color w:val="auto"/>
        </w:rPr>
        <w:t>project.</w:t>
      </w:r>
      <w:r>
        <w:rPr>
          <w:color w:val="auto"/>
          <w:spacing w:val="-4"/>
        </w:rPr>
        <w:t xml:space="preserve"> </w:t>
      </w:r>
      <w:r>
        <w:rPr>
          <w:color w:val="auto"/>
        </w:rPr>
        <w:t>Adhering</w:t>
      </w:r>
      <w:r>
        <w:rPr>
          <w:color w:val="auto"/>
          <w:spacing w:val="-4"/>
        </w:rPr>
        <w:t xml:space="preserve"> </w:t>
      </w:r>
      <w:r>
        <w:rPr>
          <w:color w:val="auto"/>
        </w:rPr>
        <w:t>to</w:t>
      </w:r>
      <w:r>
        <w:rPr>
          <w:color w:val="auto"/>
          <w:spacing w:val="-4"/>
        </w:rPr>
        <w:t xml:space="preserve"> </w:t>
      </w:r>
      <w:r>
        <w:rPr>
          <w:color w:val="auto"/>
        </w:rPr>
        <w:t>established</w:t>
      </w:r>
      <w:r>
        <w:rPr>
          <w:color w:val="auto"/>
          <w:spacing w:val="-4"/>
        </w:rPr>
        <w:t xml:space="preserve"> </w:t>
      </w:r>
      <w:r>
        <w:rPr>
          <w:color w:val="auto"/>
        </w:rPr>
        <w:t>standards</w:t>
      </w:r>
      <w:r>
        <w:rPr>
          <w:color w:val="auto"/>
          <w:spacing w:val="-4"/>
        </w:rPr>
        <w:t xml:space="preserve"> </w:t>
      </w:r>
      <w:r>
        <w:rPr>
          <w:color w:val="auto"/>
        </w:rPr>
        <w:t>ensures</w:t>
      </w:r>
      <w:r>
        <w:rPr>
          <w:color w:val="auto"/>
          <w:spacing w:val="-4"/>
        </w:rPr>
        <w:t xml:space="preserve"> </w:t>
      </w:r>
      <w:r>
        <w:rPr>
          <w:color w:val="auto"/>
        </w:rPr>
        <w:t>the</w:t>
      </w:r>
      <w:r>
        <w:rPr>
          <w:color w:val="auto"/>
          <w:spacing w:val="-4"/>
        </w:rPr>
        <w:t xml:space="preserve"> </w:t>
      </w:r>
      <w:r>
        <w:rPr>
          <w:color w:val="auto"/>
        </w:rPr>
        <w:t>project's</w:t>
      </w:r>
      <w:r>
        <w:rPr>
          <w:color w:val="auto"/>
          <w:spacing w:val="-4"/>
        </w:rPr>
        <w:t xml:space="preserve"> </w:t>
      </w:r>
      <w:r>
        <w:rPr>
          <w:color w:val="auto"/>
        </w:rPr>
        <w:t>scalability,</w:t>
      </w:r>
      <w:r>
        <w:rPr>
          <w:color w:val="auto"/>
          <w:spacing w:val="-4"/>
        </w:rPr>
        <w:t xml:space="preserve"> </w:t>
      </w:r>
      <w:r>
        <w:rPr>
          <w:color w:val="auto"/>
        </w:rPr>
        <w:t>maintainability,</w:t>
      </w:r>
      <w:r>
        <w:rPr>
          <w:color w:val="auto"/>
          <w:spacing w:val="-4"/>
        </w:rPr>
        <w:t xml:space="preserve"> </w:t>
      </w:r>
      <w:r>
        <w:rPr>
          <w:color w:val="auto"/>
        </w:rPr>
        <w:t xml:space="preserve">and </w:t>
      </w:r>
      <w:r>
        <w:rPr>
          <w:color w:val="auto"/>
          <w:spacing w:val="-2"/>
        </w:rPr>
        <w:t>robustness.</w:t>
      </w:r>
    </w:p>
    <w:p w14:paraId="0244CBA7">
      <w:pPr>
        <w:pStyle w:val="10"/>
        <w:spacing w:before="5"/>
        <w:jc w:val="both"/>
        <w:rPr>
          <w:color w:val="auto"/>
        </w:rPr>
      </w:pPr>
    </w:p>
    <w:p w14:paraId="40A22402">
      <w:pPr>
        <w:pStyle w:val="7"/>
        <w:numPr>
          <w:ilvl w:val="1"/>
          <w:numId w:val="13"/>
        </w:numPr>
        <w:tabs>
          <w:tab w:val="left" w:pos="513"/>
        </w:tabs>
        <w:spacing w:before="0" w:after="0" w:line="240" w:lineRule="auto"/>
        <w:ind w:left="513" w:right="0" w:hanging="360"/>
        <w:jc w:val="both"/>
        <w:rPr>
          <w:color w:val="auto"/>
        </w:rPr>
      </w:pPr>
      <w:r>
        <w:rPr>
          <w:color w:val="auto"/>
        </w:rPr>
        <w:t>Design</w:t>
      </w:r>
      <w:r>
        <w:rPr>
          <w:color w:val="auto"/>
          <w:spacing w:val="-1"/>
        </w:rPr>
        <w:t xml:space="preserve"> </w:t>
      </w:r>
      <w:r>
        <w:rPr>
          <w:color w:val="auto"/>
          <w:spacing w:val="-2"/>
        </w:rPr>
        <w:t>Standards</w:t>
      </w:r>
    </w:p>
    <w:p w14:paraId="0799DE3D">
      <w:pPr>
        <w:pStyle w:val="10"/>
        <w:spacing w:before="2"/>
        <w:jc w:val="both"/>
        <w:rPr>
          <w:b/>
          <w:color w:val="auto"/>
        </w:rPr>
      </w:pPr>
    </w:p>
    <w:p w14:paraId="15E8FC31">
      <w:pPr>
        <w:pStyle w:val="10"/>
        <w:spacing w:before="1"/>
        <w:ind w:left="153"/>
        <w:jc w:val="both"/>
        <w:rPr>
          <w:color w:val="auto"/>
        </w:rPr>
      </w:pPr>
      <w:r>
        <w:rPr>
          <w:color w:val="auto"/>
        </w:rPr>
        <w:t>To</w:t>
      </w:r>
      <w:r>
        <w:rPr>
          <w:color w:val="auto"/>
          <w:spacing w:val="-2"/>
        </w:rPr>
        <w:t xml:space="preserve"> </w:t>
      </w:r>
      <w:r>
        <w:rPr>
          <w:color w:val="auto"/>
        </w:rPr>
        <w:t>ensure</w:t>
      </w:r>
      <w:r>
        <w:rPr>
          <w:color w:val="auto"/>
          <w:spacing w:val="-4"/>
        </w:rPr>
        <w:t xml:space="preserve"> </w:t>
      </w:r>
      <w:r>
        <w:rPr>
          <w:color w:val="auto"/>
        </w:rPr>
        <w:t>an</w:t>
      </w:r>
      <w:r>
        <w:rPr>
          <w:color w:val="auto"/>
          <w:spacing w:val="1"/>
        </w:rPr>
        <w:t xml:space="preserve"> </w:t>
      </w:r>
      <w:r>
        <w:rPr>
          <w:color w:val="auto"/>
        </w:rPr>
        <w:t>efficient</w:t>
      </w:r>
      <w:r>
        <w:rPr>
          <w:color w:val="auto"/>
          <w:spacing w:val="-2"/>
        </w:rPr>
        <w:t xml:space="preserve"> </w:t>
      </w:r>
      <w:r>
        <w:rPr>
          <w:color w:val="auto"/>
        </w:rPr>
        <w:t>and</w:t>
      </w:r>
      <w:r>
        <w:rPr>
          <w:color w:val="auto"/>
          <w:spacing w:val="-1"/>
        </w:rPr>
        <w:t xml:space="preserve"> </w:t>
      </w:r>
      <w:r>
        <w:rPr>
          <w:color w:val="auto"/>
        </w:rPr>
        <w:t>modular</w:t>
      </w:r>
      <w:r>
        <w:rPr>
          <w:color w:val="auto"/>
          <w:spacing w:val="-2"/>
        </w:rPr>
        <w:t xml:space="preserve"> </w:t>
      </w:r>
      <w:r>
        <w:rPr>
          <w:color w:val="auto"/>
        </w:rPr>
        <w:t>architecture,</w:t>
      </w:r>
      <w:r>
        <w:rPr>
          <w:color w:val="auto"/>
          <w:spacing w:val="2"/>
        </w:rPr>
        <w:t xml:space="preserve"> </w:t>
      </w:r>
      <w:r>
        <w:rPr>
          <w:color w:val="auto"/>
        </w:rPr>
        <w:t>industry-standard</w:t>
      </w:r>
      <w:r>
        <w:rPr>
          <w:color w:val="auto"/>
          <w:spacing w:val="-2"/>
        </w:rPr>
        <w:t xml:space="preserve"> </w:t>
      </w:r>
      <w:r>
        <w:rPr>
          <w:color w:val="auto"/>
        </w:rPr>
        <w:t>design</w:t>
      </w:r>
      <w:r>
        <w:rPr>
          <w:color w:val="auto"/>
          <w:spacing w:val="-1"/>
        </w:rPr>
        <w:t xml:space="preserve"> </w:t>
      </w:r>
      <w:r>
        <w:rPr>
          <w:color w:val="auto"/>
        </w:rPr>
        <w:t>principles</w:t>
      </w:r>
      <w:r>
        <w:rPr>
          <w:color w:val="auto"/>
          <w:spacing w:val="-2"/>
        </w:rPr>
        <w:t xml:space="preserve"> </w:t>
      </w:r>
      <w:r>
        <w:rPr>
          <w:color w:val="auto"/>
        </w:rPr>
        <w:t>were</w:t>
      </w:r>
      <w:r>
        <w:rPr>
          <w:color w:val="auto"/>
          <w:spacing w:val="-2"/>
        </w:rPr>
        <w:t xml:space="preserve"> followed:</w:t>
      </w:r>
    </w:p>
    <w:p w14:paraId="72BA6348">
      <w:pPr>
        <w:pStyle w:val="10"/>
        <w:spacing w:before="4"/>
        <w:jc w:val="both"/>
        <w:rPr>
          <w:color w:val="auto"/>
        </w:rPr>
      </w:pPr>
    </w:p>
    <w:p w14:paraId="6EA47C40">
      <w:pPr>
        <w:pStyle w:val="12"/>
        <w:numPr>
          <w:ilvl w:val="2"/>
          <w:numId w:val="13"/>
        </w:numPr>
        <w:tabs>
          <w:tab w:val="left" w:pos="874"/>
        </w:tabs>
        <w:spacing w:before="0" w:after="0" w:line="240" w:lineRule="auto"/>
        <w:ind w:left="874" w:right="770" w:hanging="361"/>
        <w:jc w:val="both"/>
        <w:rPr>
          <w:color w:val="auto"/>
          <w:sz w:val="24"/>
        </w:rPr>
      </w:pPr>
      <w:r>
        <w:rPr>
          <w:b/>
          <w:color w:val="auto"/>
          <w:sz w:val="24"/>
        </w:rPr>
        <w:t>Layered</w:t>
      </w:r>
      <w:r>
        <w:rPr>
          <w:b/>
          <w:color w:val="auto"/>
          <w:spacing w:val="-4"/>
          <w:sz w:val="24"/>
        </w:rPr>
        <w:t xml:space="preserve"> </w:t>
      </w:r>
      <w:r>
        <w:rPr>
          <w:b/>
          <w:color w:val="auto"/>
          <w:sz w:val="24"/>
        </w:rPr>
        <w:t>Architecture:</w:t>
      </w:r>
      <w:r>
        <w:rPr>
          <w:b/>
          <w:color w:val="auto"/>
          <w:spacing w:val="-1"/>
          <w:sz w:val="24"/>
        </w:rPr>
        <w:t xml:space="preserve"> </w:t>
      </w:r>
      <w:r>
        <w:rPr>
          <w:color w:val="auto"/>
          <w:sz w:val="24"/>
        </w:rPr>
        <w:t>The</w:t>
      </w:r>
      <w:r>
        <w:rPr>
          <w:color w:val="auto"/>
          <w:spacing w:val="-6"/>
          <w:sz w:val="24"/>
        </w:rPr>
        <w:t xml:space="preserve"> </w:t>
      </w:r>
      <w:r>
        <w:rPr>
          <w:color w:val="auto"/>
          <w:sz w:val="24"/>
        </w:rPr>
        <w:t>model</w:t>
      </w:r>
      <w:r>
        <w:rPr>
          <w:color w:val="auto"/>
          <w:spacing w:val="-4"/>
          <w:sz w:val="24"/>
        </w:rPr>
        <w:t xml:space="preserve"> </w:t>
      </w:r>
      <w:r>
        <w:rPr>
          <w:color w:val="auto"/>
          <w:sz w:val="24"/>
        </w:rPr>
        <w:t>was</w:t>
      </w:r>
      <w:r>
        <w:rPr>
          <w:color w:val="auto"/>
          <w:spacing w:val="-4"/>
          <w:sz w:val="24"/>
        </w:rPr>
        <w:t xml:space="preserve"> </w:t>
      </w:r>
      <w:r>
        <w:rPr>
          <w:color w:val="auto"/>
          <w:sz w:val="24"/>
        </w:rPr>
        <w:t>structured</w:t>
      </w:r>
      <w:r>
        <w:rPr>
          <w:color w:val="auto"/>
          <w:spacing w:val="-4"/>
          <w:sz w:val="24"/>
        </w:rPr>
        <w:t xml:space="preserve"> </w:t>
      </w:r>
      <w:r>
        <w:rPr>
          <w:color w:val="auto"/>
          <w:sz w:val="24"/>
        </w:rPr>
        <w:t>with</w:t>
      </w:r>
      <w:r>
        <w:rPr>
          <w:color w:val="auto"/>
          <w:spacing w:val="-4"/>
          <w:sz w:val="24"/>
        </w:rPr>
        <w:t xml:space="preserve"> </w:t>
      </w:r>
      <w:r>
        <w:rPr>
          <w:color w:val="auto"/>
          <w:sz w:val="24"/>
        </w:rPr>
        <w:t>separate</w:t>
      </w:r>
      <w:r>
        <w:rPr>
          <w:color w:val="auto"/>
          <w:spacing w:val="-1"/>
          <w:sz w:val="24"/>
        </w:rPr>
        <w:t xml:space="preserve"> </w:t>
      </w:r>
      <w:r>
        <w:rPr>
          <w:color w:val="auto"/>
          <w:sz w:val="24"/>
        </w:rPr>
        <w:t>convolutional,</w:t>
      </w:r>
      <w:r>
        <w:rPr>
          <w:color w:val="auto"/>
          <w:spacing w:val="-4"/>
          <w:sz w:val="24"/>
        </w:rPr>
        <w:t xml:space="preserve"> </w:t>
      </w:r>
      <w:r>
        <w:rPr>
          <w:color w:val="auto"/>
          <w:sz w:val="24"/>
        </w:rPr>
        <w:t>pooling,</w:t>
      </w:r>
      <w:r>
        <w:rPr>
          <w:color w:val="auto"/>
          <w:spacing w:val="-4"/>
          <w:sz w:val="24"/>
        </w:rPr>
        <w:t xml:space="preserve"> </w:t>
      </w:r>
      <w:r>
        <w:rPr>
          <w:color w:val="auto"/>
          <w:sz w:val="24"/>
        </w:rPr>
        <w:t>fully connected, and activation layers for modularity.</w:t>
      </w:r>
    </w:p>
    <w:p w14:paraId="407A0A09">
      <w:pPr>
        <w:pStyle w:val="12"/>
        <w:numPr>
          <w:ilvl w:val="2"/>
          <w:numId w:val="13"/>
        </w:numPr>
        <w:tabs>
          <w:tab w:val="left" w:pos="874"/>
        </w:tabs>
        <w:spacing w:before="1" w:after="0" w:line="240" w:lineRule="auto"/>
        <w:ind w:left="874" w:right="0" w:hanging="360"/>
        <w:jc w:val="both"/>
        <w:rPr>
          <w:color w:val="auto"/>
          <w:sz w:val="24"/>
        </w:rPr>
      </w:pPr>
      <w:r>
        <w:rPr>
          <w:b/>
          <w:color w:val="auto"/>
          <w:sz w:val="24"/>
        </w:rPr>
        <w:t>Scalability:</w:t>
      </w:r>
      <w:r>
        <w:rPr>
          <w:b/>
          <w:color w:val="auto"/>
          <w:spacing w:val="-4"/>
          <w:sz w:val="24"/>
        </w:rPr>
        <w:t xml:space="preserve"> </w:t>
      </w:r>
      <w:r>
        <w:rPr>
          <w:color w:val="auto"/>
          <w:sz w:val="24"/>
        </w:rPr>
        <w:t>The</w:t>
      </w:r>
      <w:r>
        <w:rPr>
          <w:color w:val="auto"/>
          <w:spacing w:val="-3"/>
          <w:sz w:val="24"/>
        </w:rPr>
        <w:t xml:space="preserve"> </w:t>
      </w:r>
      <w:r>
        <w:rPr>
          <w:color w:val="auto"/>
          <w:sz w:val="24"/>
        </w:rPr>
        <w:t>architecture</w:t>
      </w:r>
      <w:r>
        <w:rPr>
          <w:color w:val="auto"/>
          <w:spacing w:val="-3"/>
          <w:sz w:val="24"/>
        </w:rPr>
        <w:t xml:space="preserve"> </w:t>
      </w:r>
      <w:r>
        <w:rPr>
          <w:color w:val="auto"/>
          <w:sz w:val="24"/>
        </w:rPr>
        <w:t>allows</w:t>
      </w:r>
      <w:r>
        <w:rPr>
          <w:color w:val="auto"/>
          <w:spacing w:val="-1"/>
          <w:sz w:val="24"/>
        </w:rPr>
        <w:t xml:space="preserve"> </w:t>
      </w:r>
      <w:r>
        <w:rPr>
          <w:color w:val="auto"/>
          <w:sz w:val="24"/>
        </w:rPr>
        <w:t>easy</w:t>
      </w:r>
      <w:r>
        <w:rPr>
          <w:color w:val="auto"/>
          <w:spacing w:val="-1"/>
          <w:sz w:val="24"/>
        </w:rPr>
        <w:t xml:space="preserve"> </w:t>
      </w:r>
      <w:r>
        <w:rPr>
          <w:color w:val="auto"/>
          <w:sz w:val="24"/>
        </w:rPr>
        <w:t>modifications</w:t>
      </w:r>
      <w:r>
        <w:rPr>
          <w:color w:val="auto"/>
          <w:spacing w:val="-1"/>
          <w:sz w:val="24"/>
        </w:rPr>
        <w:t xml:space="preserve"> </w:t>
      </w:r>
      <w:r>
        <w:rPr>
          <w:color w:val="auto"/>
          <w:sz w:val="24"/>
        </w:rPr>
        <w:t>for</w:t>
      </w:r>
      <w:r>
        <w:rPr>
          <w:color w:val="auto"/>
          <w:spacing w:val="-3"/>
          <w:sz w:val="24"/>
        </w:rPr>
        <w:t xml:space="preserve"> </w:t>
      </w:r>
      <w:r>
        <w:rPr>
          <w:color w:val="auto"/>
          <w:sz w:val="24"/>
        </w:rPr>
        <w:t>different</w:t>
      </w:r>
      <w:r>
        <w:rPr>
          <w:color w:val="auto"/>
          <w:spacing w:val="-1"/>
          <w:sz w:val="24"/>
        </w:rPr>
        <w:t xml:space="preserve"> </w:t>
      </w:r>
      <w:r>
        <w:rPr>
          <w:color w:val="auto"/>
          <w:sz w:val="24"/>
        </w:rPr>
        <w:t>datasets</w:t>
      </w:r>
      <w:r>
        <w:rPr>
          <w:color w:val="auto"/>
          <w:spacing w:val="-1"/>
          <w:sz w:val="24"/>
        </w:rPr>
        <w:t xml:space="preserve"> </w:t>
      </w:r>
      <w:r>
        <w:rPr>
          <w:color w:val="auto"/>
          <w:sz w:val="24"/>
        </w:rPr>
        <w:t>and</w:t>
      </w:r>
      <w:r>
        <w:rPr>
          <w:color w:val="auto"/>
          <w:spacing w:val="-1"/>
          <w:sz w:val="24"/>
        </w:rPr>
        <w:t xml:space="preserve"> </w:t>
      </w:r>
      <w:r>
        <w:rPr>
          <w:color w:val="auto"/>
          <w:sz w:val="24"/>
        </w:rPr>
        <w:t xml:space="preserve">model </w:t>
      </w:r>
      <w:r>
        <w:rPr>
          <w:color w:val="auto"/>
          <w:spacing w:val="-2"/>
          <w:sz w:val="24"/>
        </w:rPr>
        <w:t>extensions.</w:t>
      </w:r>
    </w:p>
    <w:p w14:paraId="1A8E8D64">
      <w:pPr>
        <w:pStyle w:val="12"/>
        <w:numPr>
          <w:ilvl w:val="2"/>
          <w:numId w:val="13"/>
        </w:numPr>
        <w:tabs>
          <w:tab w:val="left" w:pos="874"/>
        </w:tabs>
        <w:spacing w:before="0" w:after="0" w:line="240" w:lineRule="auto"/>
        <w:ind w:left="874" w:right="0" w:hanging="360"/>
        <w:jc w:val="both"/>
        <w:rPr>
          <w:color w:val="auto"/>
          <w:sz w:val="24"/>
        </w:rPr>
      </w:pPr>
      <w:r>
        <w:rPr>
          <w:b/>
          <w:color w:val="auto"/>
          <w:sz w:val="24"/>
          <w:lang w:val="en-IN"/>
        </w:rPr>
        <w:t>Interoperability</w:t>
      </w:r>
      <w:r>
        <w:rPr>
          <w:b/>
          <w:color w:val="auto"/>
          <w:sz w:val="24"/>
        </w:rPr>
        <w:t>:</w:t>
      </w:r>
      <w:r>
        <w:rPr>
          <w:b/>
          <w:color w:val="auto"/>
          <w:spacing w:val="-5"/>
          <w:sz w:val="24"/>
        </w:rPr>
        <w:t xml:space="preserve"> </w:t>
      </w:r>
      <w:r>
        <w:rPr>
          <w:color w:val="auto"/>
          <w:sz w:val="24"/>
        </w:rPr>
        <w:t>Grad-CAM</w:t>
      </w:r>
      <w:r>
        <w:rPr>
          <w:color w:val="auto"/>
          <w:spacing w:val="-2"/>
          <w:sz w:val="24"/>
        </w:rPr>
        <w:t xml:space="preserve"> </w:t>
      </w:r>
      <w:r>
        <w:rPr>
          <w:color w:val="auto"/>
          <w:sz w:val="24"/>
        </w:rPr>
        <w:t>visualizations</w:t>
      </w:r>
      <w:r>
        <w:rPr>
          <w:color w:val="auto"/>
          <w:spacing w:val="-2"/>
          <w:sz w:val="24"/>
        </w:rPr>
        <w:t xml:space="preserve"> </w:t>
      </w:r>
      <w:r>
        <w:rPr>
          <w:color w:val="auto"/>
          <w:sz w:val="24"/>
        </w:rPr>
        <w:t>were</w:t>
      </w:r>
      <w:r>
        <w:rPr>
          <w:color w:val="auto"/>
          <w:spacing w:val="-2"/>
          <w:sz w:val="24"/>
        </w:rPr>
        <w:t xml:space="preserve"> </w:t>
      </w:r>
      <w:r>
        <w:rPr>
          <w:color w:val="auto"/>
          <w:sz w:val="24"/>
        </w:rPr>
        <w:t>implemented</w:t>
      </w:r>
      <w:r>
        <w:rPr>
          <w:color w:val="auto"/>
          <w:spacing w:val="-2"/>
          <w:sz w:val="24"/>
        </w:rPr>
        <w:t xml:space="preserve"> </w:t>
      </w:r>
      <w:r>
        <w:rPr>
          <w:color w:val="auto"/>
          <w:sz w:val="24"/>
        </w:rPr>
        <w:t>for</w:t>
      </w:r>
      <w:r>
        <w:rPr>
          <w:color w:val="auto"/>
          <w:spacing w:val="-2"/>
          <w:sz w:val="24"/>
        </w:rPr>
        <w:t xml:space="preserve"> </w:t>
      </w:r>
      <w:r>
        <w:rPr>
          <w:color w:val="auto"/>
          <w:sz w:val="24"/>
        </w:rPr>
        <w:t>model</w:t>
      </w:r>
      <w:r>
        <w:rPr>
          <w:color w:val="auto"/>
          <w:spacing w:val="-1"/>
          <w:sz w:val="24"/>
        </w:rPr>
        <w:t xml:space="preserve"> </w:t>
      </w:r>
      <w:r>
        <w:rPr>
          <w:color w:val="auto"/>
          <w:spacing w:val="-2"/>
          <w:sz w:val="24"/>
        </w:rPr>
        <w:t>transparency.</w:t>
      </w:r>
    </w:p>
    <w:p w14:paraId="1D939531">
      <w:pPr>
        <w:pStyle w:val="12"/>
        <w:numPr>
          <w:ilvl w:val="2"/>
          <w:numId w:val="13"/>
        </w:numPr>
        <w:tabs>
          <w:tab w:val="left" w:pos="874"/>
        </w:tabs>
        <w:spacing w:before="0" w:after="0" w:line="240" w:lineRule="auto"/>
        <w:ind w:left="874" w:right="806" w:hanging="361"/>
        <w:jc w:val="both"/>
        <w:rPr>
          <w:color w:val="auto"/>
          <w:sz w:val="24"/>
        </w:rPr>
      </w:pPr>
      <w:r>
        <w:rPr>
          <w:b/>
          <w:color w:val="auto"/>
          <w:sz w:val="24"/>
        </w:rPr>
        <w:t>Reusability:</w:t>
      </w:r>
      <w:r>
        <w:rPr>
          <w:b/>
          <w:color w:val="auto"/>
          <w:spacing w:val="-4"/>
          <w:sz w:val="24"/>
        </w:rPr>
        <w:t xml:space="preserve"> </w:t>
      </w:r>
      <w:r>
        <w:rPr>
          <w:color w:val="auto"/>
          <w:sz w:val="24"/>
        </w:rPr>
        <w:t>The</w:t>
      </w:r>
      <w:r>
        <w:rPr>
          <w:color w:val="auto"/>
          <w:spacing w:val="-5"/>
          <w:sz w:val="24"/>
        </w:rPr>
        <w:t xml:space="preserve"> </w:t>
      </w:r>
      <w:r>
        <w:rPr>
          <w:color w:val="auto"/>
          <w:sz w:val="24"/>
        </w:rPr>
        <w:t>code</w:t>
      </w:r>
      <w:r>
        <w:rPr>
          <w:color w:val="auto"/>
          <w:spacing w:val="-4"/>
          <w:sz w:val="24"/>
        </w:rPr>
        <w:t xml:space="preserve"> </w:t>
      </w:r>
      <w:r>
        <w:rPr>
          <w:color w:val="auto"/>
          <w:sz w:val="24"/>
        </w:rPr>
        <w:t>was</w:t>
      </w:r>
      <w:r>
        <w:rPr>
          <w:color w:val="auto"/>
          <w:spacing w:val="-3"/>
          <w:sz w:val="24"/>
        </w:rPr>
        <w:t xml:space="preserve"> </w:t>
      </w:r>
      <w:r>
        <w:rPr>
          <w:color w:val="auto"/>
          <w:sz w:val="24"/>
        </w:rPr>
        <w:t>designed</w:t>
      </w:r>
      <w:r>
        <w:rPr>
          <w:color w:val="auto"/>
          <w:spacing w:val="-3"/>
          <w:sz w:val="24"/>
        </w:rPr>
        <w:t xml:space="preserve"> </w:t>
      </w:r>
      <w:r>
        <w:rPr>
          <w:color w:val="auto"/>
          <w:sz w:val="24"/>
        </w:rPr>
        <w:t>with</w:t>
      </w:r>
      <w:r>
        <w:rPr>
          <w:color w:val="auto"/>
          <w:spacing w:val="-3"/>
          <w:sz w:val="24"/>
        </w:rPr>
        <w:t xml:space="preserve"> </w:t>
      </w:r>
      <w:r>
        <w:rPr>
          <w:color w:val="auto"/>
          <w:sz w:val="24"/>
        </w:rPr>
        <w:t>reusable</w:t>
      </w:r>
      <w:r>
        <w:rPr>
          <w:color w:val="auto"/>
          <w:spacing w:val="-3"/>
          <w:sz w:val="24"/>
        </w:rPr>
        <w:t xml:space="preserve"> </w:t>
      </w:r>
      <w:r>
        <w:rPr>
          <w:color w:val="auto"/>
          <w:sz w:val="24"/>
        </w:rPr>
        <w:t>functions</w:t>
      </w:r>
      <w:r>
        <w:rPr>
          <w:color w:val="auto"/>
          <w:spacing w:val="-3"/>
          <w:sz w:val="24"/>
        </w:rPr>
        <w:t xml:space="preserve"> </w:t>
      </w:r>
      <w:r>
        <w:rPr>
          <w:color w:val="auto"/>
          <w:sz w:val="24"/>
        </w:rPr>
        <w:t>for</w:t>
      </w:r>
      <w:r>
        <w:rPr>
          <w:color w:val="auto"/>
          <w:spacing w:val="-2"/>
          <w:sz w:val="24"/>
        </w:rPr>
        <w:t xml:space="preserve"> </w:t>
      </w:r>
      <w:r>
        <w:rPr>
          <w:color w:val="auto"/>
          <w:sz w:val="24"/>
        </w:rPr>
        <w:t>data</w:t>
      </w:r>
      <w:r>
        <w:rPr>
          <w:color w:val="auto"/>
          <w:spacing w:val="-3"/>
          <w:sz w:val="24"/>
        </w:rPr>
        <w:t xml:space="preserve"> </w:t>
      </w:r>
      <w:r>
        <w:rPr>
          <w:color w:val="auto"/>
          <w:sz w:val="24"/>
        </w:rPr>
        <w:t>preprocessing,</w:t>
      </w:r>
      <w:r>
        <w:rPr>
          <w:color w:val="auto"/>
          <w:spacing w:val="-3"/>
          <w:sz w:val="24"/>
        </w:rPr>
        <w:t xml:space="preserve"> </w:t>
      </w:r>
      <w:r>
        <w:rPr>
          <w:color w:val="auto"/>
          <w:sz w:val="24"/>
        </w:rPr>
        <w:t>training, evaluation, and visualization to improve efficiency.</w:t>
      </w:r>
    </w:p>
    <w:p w14:paraId="3B84C135">
      <w:pPr>
        <w:pStyle w:val="12"/>
        <w:numPr>
          <w:ilvl w:val="2"/>
          <w:numId w:val="13"/>
        </w:numPr>
        <w:tabs>
          <w:tab w:val="left" w:pos="874"/>
        </w:tabs>
        <w:spacing w:before="0" w:after="0" w:line="240" w:lineRule="auto"/>
        <w:ind w:left="874" w:right="231" w:hanging="361"/>
        <w:jc w:val="both"/>
        <w:rPr>
          <w:color w:val="auto"/>
          <w:sz w:val="24"/>
        </w:rPr>
      </w:pPr>
      <w:r>
        <w:rPr>
          <w:b/>
          <w:color w:val="auto"/>
          <w:sz w:val="24"/>
        </w:rPr>
        <w:t>Performance</w:t>
      </w:r>
      <w:r>
        <w:rPr>
          <w:b/>
          <w:color w:val="auto"/>
          <w:spacing w:val="-5"/>
          <w:sz w:val="24"/>
        </w:rPr>
        <w:t xml:space="preserve"> </w:t>
      </w:r>
      <w:r>
        <w:rPr>
          <w:b/>
          <w:color w:val="auto"/>
          <w:sz w:val="24"/>
        </w:rPr>
        <w:t>Optimization:</w:t>
      </w:r>
      <w:r>
        <w:rPr>
          <w:b/>
          <w:color w:val="auto"/>
          <w:spacing w:val="-3"/>
          <w:sz w:val="24"/>
        </w:rPr>
        <w:t xml:space="preserve"> </w:t>
      </w:r>
      <w:r>
        <w:rPr>
          <w:color w:val="auto"/>
          <w:sz w:val="24"/>
        </w:rPr>
        <w:t>Techniques</w:t>
      </w:r>
      <w:r>
        <w:rPr>
          <w:color w:val="auto"/>
          <w:spacing w:val="-4"/>
          <w:sz w:val="24"/>
        </w:rPr>
        <w:t xml:space="preserve"> </w:t>
      </w:r>
      <w:r>
        <w:rPr>
          <w:color w:val="auto"/>
          <w:sz w:val="24"/>
        </w:rPr>
        <w:t>like</w:t>
      </w:r>
      <w:r>
        <w:rPr>
          <w:color w:val="auto"/>
          <w:spacing w:val="-5"/>
          <w:sz w:val="24"/>
        </w:rPr>
        <w:t xml:space="preserve"> </w:t>
      </w:r>
      <w:r>
        <w:rPr>
          <w:color w:val="auto"/>
          <w:sz w:val="24"/>
        </w:rPr>
        <w:t>batch</w:t>
      </w:r>
      <w:r>
        <w:rPr>
          <w:color w:val="auto"/>
          <w:spacing w:val="-4"/>
          <w:sz w:val="24"/>
        </w:rPr>
        <w:t xml:space="preserve"> </w:t>
      </w:r>
      <w:r>
        <w:rPr>
          <w:color w:val="auto"/>
          <w:sz w:val="24"/>
        </w:rPr>
        <w:t>normalization</w:t>
      </w:r>
      <w:r>
        <w:rPr>
          <w:color w:val="auto"/>
          <w:spacing w:val="-4"/>
          <w:sz w:val="24"/>
        </w:rPr>
        <w:t xml:space="preserve"> </w:t>
      </w:r>
      <w:r>
        <w:rPr>
          <w:color w:val="auto"/>
          <w:sz w:val="24"/>
        </w:rPr>
        <w:t>and</w:t>
      </w:r>
      <w:r>
        <w:rPr>
          <w:color w:val="auto"/>
          <w:spacing w:val="-4"/>
          <w:sz w:val="24"/>
        </w:rPr>
        <w:t xml:space="preserve"> </w:t>
      </w:r>
      <w:r>
        <w:rPr>
          <w:color w:val="auto"/>
          <w:sz w:val="24"/>
        </w:rPr>
        <w:t>dropout</w:t>
      </w:r>
      <w:r>
        <w:rPr>
          <w:color w:val="auto"/>
          <w:spacing w:val="-4"/>
          <w:sz w:val="24"/>
        </w:rPr>
        <w:t xml:space="preserve"> </w:t>
      </w:r>
      <w:r>
        <w:rPr>
          <w:color w:val="auto"/>
          <w:sz w:val="24"/>
        </w:rPr>
        <w:t>regularization</w:t>
      </w:r>
      <w:r>
        <w:rPr>
          <w:color w:val="auto"/>
          <w:spacing w:val="-1"/>
          <w:sz w:val="24"/>
        </w:rPr>
        <w:t xml:space="preserve"> </w:t>
      </w:r>
      <w:r>
        <w:rPr>
          <w:color w:val="auto"/>
          <w:sz w:val="24"/>
        </w:rPr>
        <w:t>were incorporated to enhance training speed and prevent overfitting.</w:t>
      </w:r>
    </w:p>
    <w:p w14:paraId="3984DFC8">
      <w:pPr>
        <w:pStyle w:val="10"/>
        <w:spacing w:before="5"/>
        <w:jc w:val="both"/>
        <w:rPr>
          <w:color w:val="auto"/>
        </w:rPr>
      </w:pPr>
    </w:p>
    <w:p w14:paraId="0C2C0F32">
      <w:pPr>
        <w:pStyle w:val="7"/>
        <w:numPr>
          <w:ilvl w:val="1"/>
          <w:numId w:val="13"/>
        </w:numPr>
        <w:tabs>
          <w:tab w:val="left" w:pos="513"/>
        </w:tabs>
        <w:spacing w:before="0" w:after="0" w:line="240" w:lineRule="auto"/>
        <w:ind w:left="513" w:right="0" w:hanging="360"/>
        <w:jc w:val="both"/>
        <w:rPr>
          <w:color w:val="auto"/>
        </w:rPr>
      </w:pPr>
      <w:r>
        <w:rPr>
          <w:color w:val="auto"/>
        </w:rPr>
        <w:t xml:space="preserve">Coding </w:t>
      </w:r>
      <w:r>
        <w:rPr>
          <w:color w:val="auto"/>
          <w:spacing w:val="-2"/>
        </w:rPr>
        <w:t>Standards</w:t>
      </w:r>
    </w:p>
    <w:p w14:paraId="654C3C38">
      <w:pPr>
        <w:pStyle w:val="10"/>
        <w:spacing w:before="2"/>
        <w:jc w:val="both"/>
        <w:rPr>
          <w:b/>
          <w:color w:val="auto"/>
        </w:rPr>
      </w:pPr>
    </w:p>
    <w:p w14:paraId="0744D9F6">
      <w:pPr>
        <w:pStyle w:val="10"/>
        <w:ind w:left="153"/>
        <w:jc w:val="both"/>
        <w:rPr>
          <w:color w:val="auto"/>
        </w:rPr>
      </w:pPr>
      <w:r>
        <w:rPr>
          <w:color w:val="auto"/>
        </w:rPr>
        <w:t>To</w:t>
      </w:r>
      <w:r>
        <w:rPr>
          <w:color w:val="auto"/>
          <w:spacing w:val="-3"/>
        </w:rPr>
        <w:t xml:space="preserve"> </w:t>
      </w:r>
      <w:r>
        <w:rPr>
          <w:color w:val="auto"/>
        </w:rPr>
        <w:t>maintain</w:t>
      </w:r>
      <w:r>
        <w:rPr>
          <w:color w:val="auto"/>
          <w:spacing w:val="-1"/>
        </w:rPr>
        <w:t xml:space="preserve"> </w:t>
      </w:r>
      <w:r>
        <w:rPr>
          <w:color w:val="auto"/>
        </w:rPr>
        <w:t>code</w:t>
      </w:r>
      <w:r>
        <w:rPr>
          <w:color w:val="auto"/>
          <w:spacing w:val="-3"/>
        </w:rPr>
        <w:t xml:space="preserve"> </w:t>
      </w:r>
      <w:r>
        <w:rPr>
          <w:color w:val="auto"/>
        </w:rPr>
        <w:t>quality,</w:t>
      </w:r>
      <w:r>
        <w:rPr>
          <w:color w:val="auto"/>
          <w:spacing w:val="-1"/>
        </w:rPr>
        <w:t xml:space="preserve"> </w:t>
      </w:r>
      <w:r>
        <w:rPr>
          <w:color w:val="auto"/>
        </w:rPr>
        <w:t>industry-recognized</w:t>
      </w:r>
      <w:r>
        <w:rPr>
          <w:color w:val="auto"/>
          <w:spacing w:val="-1"/>
        </w:rPr>
        <w:t xml:space="preserve"> </w:t>
      </w:r>
      <w:r>
        <w:rPr>
          <w:color w:val="auto"/>
        </w:rPr>
        <w:t>coding</w:t>
      </w:r>
      <w:r>
        <w:rPr>
          <w:color w:val="auto"/>
          <w:spacing w:val="-1"/>
        </w:rPr>
        <w:t xml:space="preserve"> </w:t>
      </w:r>
      <w:r>
        <w:rPr>
          <w:color w:val="auto"/>
        </w:rPr>
        <w:t>practices</w:t>
      </w:r>
      <w:r>
        <w:rPr>
          <w:color w:val="auto"/>
          <w:spacing w:val="-1"/>
        </w:rPr>
        <w:t xml:space="preserve"> </w:t>
      </w:r>
      <w:r>
        <w:rPr>
          <w:color w:val="auto"/>
        </w:rPr>
        <w:t xml:space="preserve">were </w:t>
      </w:r>
      <w:r>
        <w:rPr>
          <w:color w:val="auto"/>
          <w:spacing w:val="-2"/>
        </w:rPr>
        <w:t>followed:</w:t>
      </w:r>
    </w:p>
    <w:p w14:paraId="5FCF1899">
      <w:pPr>
        <w:pStyle w:val="10"/>
        <w:spacing w:before="5"/>
        <w:jc w:val="both"/>
        <w:rPr>
          <w:color w:val="auto"/>
        </w:rPr>
      </w:pPr>
    </w:p>
    <w:p w14:paraId="2B535F67">
      <w:pPr>
        <w:pStyle w:val="12"/>
        <w:numPr>
          <w:ilvl w:val="2"/>
          <w:numId w:val="13"/>
        </w:numPr>
        <w:tabs>
          <w:tab w:val="left" w:pos="874"/>
        </w:tabs>
        <w:spacing w:before="0" w:after="0" w:line="240" w:lineRule="auto"/>
        <w:ind w:left="874" w:right="0" w:hanging="360"/>
        <w:jc w:val="both"/>
        <w:rPr>
          <w:color w:val="auto"/>
          <w:sz w:val="24"/>
        </w:rPr>
      </w:pPr>
      <w:r>
        <w:rPr>
          <w:b/>
          <w:color w:val="auto"/>
          <w:sz w:val="24"/>
        </w:rPr>
        <w:t>PEP</w:t>
      </w:r>
      <w:r>
        <w:rPr>
          <w:b/>
          <w:color w:val="auto"/>
          <w:spacing w:val="-1"/>
          <w:sz w:val="24"/>
        </w:rPr>
        <w:t xml:space="preserve"> </w:t>
      </w:r>
      <w:r>
        <w:rPr>
          <w:b/>
          <w:color w:val="auto"/>
          <w:sz w:val="24"/>
        </w:rPr>
        <w:t>8</w:t>
      </w:r>
      <w:r>
        <w:rPr>
          <w:b/>
          <w:color w:val="auto"/>
          <w:spacing w:val="-1"/>
          <w:sz w:val="24"/>
        </w:rPr>
        <w:t xml:space="preserve"> </w:t>
      </w:r>
      <w:r>
        <w:rPr>
          <w:b/>
          <w:color w:val="auto"/>
          <w:sz w:val="24"/>
        </w:rPr>
        <w:t xml:space="preserve">Compliance: </w:t>
      </w:r>
      <w:r>
        <w:rPr>
          <w:color w:val="auto"/>
          <w:sz w:val="24"/>
        </w:rPr>
        <w:t>The</w:t>
      </w:r>
      <w:r>
        <w:rPr>
          <w:color w:val="auto"/>
          <w:spacing w:val="-1"/>
          <w:sz w:val="24"/>
        </w:rPr>
        <w:t xml:space="preserve"> </w:t>
      </w:r>
      <w:r>
        <w:rPr>
          <w:color w:val="auto"/>
          <w:sz w:val="24"/>
        </w:rPr>
        <w:t>Python code</w:t>
      </w:r>
      <w:r>
        <w:rPr>
          <w:color w:val="auto"/>
          <w:spacing w:val="-3"/>
          <w:sz w:val="24"/>
        </w:rPr>
        <w:t xml:space="preserve"> </w:t>
      </w:r>
      <w:r>
        <w:rPr>
          <w:color w:val="auto"/>
          <w:sz w:val="24"/>
        </w:rPr>
        <w:t>follows PEP</w:t>
      </w:r>
      <w:r>
        <w:rPr>
          <w:color w:val="auto"/>
          <w:spacing w:val="-1"/>
          <w:sz w:val="24"/>
        </w:rPr>
        <w:t xml:space="preserve"> </w:t>
      </w:r>
      <w:r>
        <w:rPr>
          <w:color w:val="auto"/>
          <w:sz w:val="24"/>
        </w:rPr>
        <w:t>8 guidelines</w:t>
      </w:r>
      <w:r>
        <w:rPr>
          <w:color w:val="auto"/>
          <w:spacing w:val="-1"/>
          <w:sz w:val="24"/>
        </w:rPr>
        <w:t xml:space="preserve"> </w:t>
      </w:r>
      <w:r>
        <w:rPr>
          <w:color w:val="auto"/>
          <w:sz w:val="24"/>
        </w:rPr>
        <w:t>for readability</w:t>
      </w:r>
      <w:r>
        <w:rPr>
          <w:color w:val="auto"/>
          <w:spacing w:val="-1"/>
          <w:sz w:val="24"/>
        </w:rPr>
        <w:t xml:space="preserve"> </w:t>
      </w:r>
      <w:r>
        <w:rPr>
          <w:color w:val="auto"/>
          <w:sz w:val="24"/>
        </w:rPr>
        <w:t xml:space="preserve">and </w:t>
      </w:r>
      <w:r>
        <w:rPr>
          <w:color w:val="auto"/>
          <w:spacing w:val="-2"/>
          <w:sz w:val="24"/>
        </w:rPr>
        <w:t>maintainability.</w:t>
      </w:r>
    </w:p>
    <w:p w14:paraId="45B0400E">
      <w:pPr>
        <w:pStyle w:val="12"/>
        <w:numPr>
          <w:ilvl w:val="2"/>
          <w:numId w:val="13"/>
        </w:numPr>
        <w:tabs>
          <w:tab w:val="left" w:pos="874"/>
        </w:tabs>
        <w:spacing w:before="1" w:after="0" w:line="240" w:lineRule="auto"/>
        <w:ind w:left="874" w:right="513" w:hanging="361"/>
        <w:jc w:val="both"/>
        <w:rPr>
          <w:color w:val="auto"/>
          <w:sz w:val="24"/>
        </w:rPr>
      </w:pPr>
      <w:r>
        <w:rPr>
          <w:b/>
          <w:color w:val="auto"/>
          <w:sz w:val="24"/>
        </w:rPr>
        <w:t>Modular</w:t>
      </w:r>
      <w:r>
        <w:rPr>
          <w:b/>
          <w:color w:val="auto"/>
          <w:spacing w:val="-4"/>
          <w:sz w:val="24"/>
        </w:rPr>
        <w:t xml:space="preserve"> </w:t>
      </w:r>
      <w:r>
        <w:rPr>
          <w:b/>
          <w:color w:val="auto"/>
          <w:sz w:val="24"/>
        </w:rPr>
        <w:t>Code</w:t>
      </w:r>
      <w:r>
        <w:rPr>
          <w:b/>
          <w:color w:val="auto"/>
          <w:spacing w:val="-5"/>
          <w:sz w:val="24"/>
        </w:rPr>
        <w:t xml:space="preserve"> </w:t>
      </w:r>
      <w:r>
        <w:rPr>
          <w:b/>
          <w:color w:val="auto"/>
          <w:sz w:val="24"/>
        </w:rPr>
        <w:t>Structure:</w:t>
      </w:r>
      <w:r>
        <w:rPr>
          <w:b/>
          <w:color w:val="auto"/>
          <w:spacing w:val="-3"/>
          <w:sz w:val="24"/>
        </w:rPr>
        <w:t xml:space="preserve"> </w:t>
      </w:r>
      <w:r>
        <w:rPr>
          <w:color w:val="auto"/>
          <w:sz w:val="24"/>
        </w:rPr>
        <w:t>Functions</w:t>
      </w:r>
      <w:r>
        <w:rPr>
          <w:color w:val="auto"/>
          <w:spacing w:val="-4"/>
          <w:sz w:val="24"/>
        </w:rPr>
        <w:t xml:space="preserve"> </w:t>
      </w:r>
      <w:r>
        <w:rPr>
          <w:color w:val="auto"/>
          <w:sz w:val="24"/>
        </w:rPr>
        <w:t>and</w:t>
      </w:r>
      <w:r>
        <w:rPr>
          <w:color w:val="auto"/>
          <w:spacing w:val="-4"/>
          <w:sz w:val="24"/>
        </w:rPr>
        <w:t xml:space="preserve"> </w:t>
      </w:r>
      <w:r>
        <w:rPr>
          <w:color w:val="auto"/>
          <w:sz w:val="24"/>
        </w:rPr>
        <w:t>classes</w:t>
      </w:r>
      <w:r>
        <w:rPr>
          <w:color w:val="auto"/>
          <w:spacing w:val="-2"/>
          <w:sz w:val="24"/>
        </w:rPr>
        <w:t xml:space="preserve"> </w:t>
      </w:r>
      <w:r>
        <w:rPr>
          <w:color w:val="auto"/>
          <w:sz w:val="24"/>
        </w:rPr>
        <w:t>were</w:t>
      </w:r>
      <w:r>
        <w:rPr>
          <w:color w:val="auto"/>
          <w:spacing w:val="-6"/>
          <w:sz w:val="24"/>
        </w:rPr>
        <w:t xml:space="preserve"> </w:t>
      </w:r>
      <w:r>
        <w:rPr>
          <w:color w:val="auto"/>
          <w:sz w:val="24"/>
        </w:rPr>
        <w:t>used</w:t>
      </w:r>
      <w:r>
        <w:rPr>
          <w:color w:val="auto"/>
          <w:spacing w:val="-4"/>
          <w:sz w:val="24"/>
        </w:rPr>
        <w:t xml:space="preserve"> </w:t>
      </w:r>
      <w:r>
        <w:rPr>
          <w:color w:val="auto"/>
          <w:sz w:val="24"/>
        </w:rPr>
        <w:t>to</w:t>
      </w:r>
      <w:r>
        <w:rPr>
          <w:color w:val="auto"/>
          <w:spacing w:val="-4"/>
          <w:sz w:val="24"/>
        </w:rPr>
        <w:t xml:space="preserve"> </w:t>
      </w:r>
      <w:r>
        <w:rPr>
          <w:color w:val="auto"/>
          <w:sz w:val="24"/>
        </w:rPr>
        <w:t>organize</w:t>
      </w:r>
      <w:r>
        <w:rPr>
          <w:color w:val="auto"/>
          <w:spacing w:val="-5"/>
          <w:sz w:val="24"/>
        </w:rPr>
        <w:t xml:space="preserve"> </w:t>
      </w:r>
      <w:r>
        <w:rPr>
          <w:color w:val="auto"/>
          <w:sz w:val="24"/>
        </w:rPr>
        <w:t>preprocessing,</w:t>
      </w:r>
      <w:r>
        <w:rPr>
          <w:color w:val="auto"/>
          <w:spacing w:val="-4"/>
          <w:sz w:val="24"/>
        </w:rPr>
        <w:t xml:space="preserve"> </w:t>
      </w:r>
      <w:r>
        <w:rPr>
          <w:color w:val="auto"/>
          <w:sz w:val="24"/>
        </w:rPr>
        <w:t>training, evaluation, and visualization processes.</w:t>
      </w:r>
    </w:p>
    <w:p w14:paraId="7C598C45">
      <w:pPr>
        <w:pStyle w:val="12"/>
        <w:numPr>
          <w:ilvl w:val="2"/>
          <w:numId w:val="13"/>
        </w:numPr>
        <w:tabs>
          <w:tab w:val="left" w:pos="874"/>
        </w:tabs>
        <w:spacing w:before="0" w:after="0" w:line="240" w:lineRule="auto"/>
        <w:ind w:left="874" w:right="118" w:hanging="361"/>
        <w:jc w:val="both"/>
        <w:rPr>
          <w:color w:val="auto"/>
          <w:sz w:val="24"/>
        </w:rPr>
      </w:pPr>
      <w:r>
        <w:rPr>
          <w:b/>
          <w:color w:val="auto"/>
          <w:sz w:val="24"/>
        </w:rPr>
        <w:t>Efficient</w:t>
      </w:r>
      <w:r>
        <w:rPr>
          <w:b/>
          <w:color w:val="auto"/>
          <w:spacing w:val="-4"/>
          <w:sz w:val="24"/>
        </w:rPr>
        <w:t xml:space="preserve"> </w:t>
      </w:r>
      <w:r>
        <w:rPr>
          <w:b/>
          <w:color w:val="auto"/>
          <w:sz w:val="24"/>
        </w:rPr>
        <w:t>Memory</w:t>
      </w:r>
      <w:r>
        <w:rPr>
          <w:b/>
          <w:color w:val="auto"/>
          <w:spacing w:val="-4"/>
          <w:sz w:val="24"/>
        </w:rPr>
        <w:t xml:space="preserve"> </w:t>
      </w:r>
      <w:r>
        <w:rPr>
          <w:b/>
          <w:color w:val="auto"/>
          <w:sz w:val="24"/>
        </w:rPr>
        <w:t>Management:</w:t>
      </w:r>
      <w:r>
        <w:rPr>
          <w:b/>
          <w:color w:val="auto"/>
          <w:spacing w:val="-4"/>
          <w:sz w:val="24"/>
        </w:rPr>
        <w:t xml:space="preserve"> </w:t>
      </w:r>
      <w:r>
        <w:rPr>
          <w:color w:val="auto"/>
          <w:sz w:val="24"/>
        </w:rPr>
        <w:t>Tensor</w:t>
      </w:r>
      <w:r>
        <w:rPr>
          <w:color w:val="auto"/>
          <w:spacing w:val="-4"/>
          <w:sz w:val="24"/>
        </w:rPr>
        <w:t xml:space="preserve"> </w:t>
      </w:r>
      <w:r>
        <w:rPr>
          <w:color w:val="auto"/>
          <w:sz w:val="24"/>
        </w:rPr>
        <w:t>operations</w:t>
      </w:r>
      <w:r>
        <w:rPr>
          <w:color w:val="auto"/>
          <w:spacing w:val="-4"/>
          <w:sz w:val="24"/>
        </w:rPr>
        <w:t xml:space="preserve"> </w:t>
      </w:r>
      <w:r>
        <w:rPr>
          <w:color w:val="auto"/>
          <w:sz w:val="24"/>
        </w:rPr>
        <w:t>were</w:t>
      </w:r>
      <w:r>
        <w:rPr>
          <w:color w:val="auto"/>
          <w:spacing w:val="-6"/>
          <w:sz w:val="24"/>
        </w:rPr>
        <w:t xml:space="preserve"> </w:t>
      </w:r>
      <w:r>
        <w:rPr>
          <w:color w:val="auto"/>
          <w:sz w:val="24"/>
        </w:rPr>
        <w:t>optimized</w:t>
      </w:r>
      <w:r>
        <w:rPr>
          <w:color w:val="auto"/>
          <w:spacing w:val="-4"/>
          <w:sz w:val="24"/>
        </w:rPr>
        <w:t xml:space="preserve"> </w:t>
      </w:r>
      <w:r>
        <w:rPr>
          <w:color w:val="auto"/>
          <w:sz w:val="24"/>
        </w:rPr>
        <w:t>using</w:t>
      </w:r>
      <w:r>
        <w:rPr>
          <w:color w:val="auto"/>
          <w:spacing w:val="-4"/>
          <w:sz w:val="24"/>
        </w:rPr>
        <w:t xml:space="preserve"> </w:t>
      </w:r>
      <w:r>
        <w:rPr>
          <w:color w:val="auto"/>
          <w:sz w:val="24"/>
        </w:rPr>
        <w:t>NumPy</w:t>
      </w:r>
      <w:r>
        <w:rPr>
          <w:color w:val="auto"/>
          <w:spacing w:val="-4"/>
          <w:sz w:val="24"/>
        </w:rPr>
        <w:t xml:space="preserve"> </w:t>
      </w:r>
      <w:r>
        <w:rPr>
          <w:color w:val="auto"/>
          <w:sz w:val="24"/>
        </w:rPr>
        <w:t>and</w:t>
      </w:r>
      <w:r>
        <w:rPr>
          <w:color w:val="auto"/>
          <w:spacing w:val="-4"/>
          <w:sz w:val="24"/>
        </w:rPr>
        <w:t xml:space="preserve"> </w:t>
      </w:r>
      <w:r>
        <w:rPr>
          <w:color w:val="auto"/>
          <w:sz w:val="24"/>
        </w:rPr>
        <w:t>TensorFlow functions to reduce computational load.</w:t>
      </w:r>
    </w:p>
    <w:p w14:paraId="48F0289A">
      <w:pPr>
        <w:pStyle w:val="12"/>
        <w:numPr>
          <w:ilvl w:val="2"/>
          <w:numId w:val="13"/>
        </w:numPr>
        <w:tabs>
          <w:tab w:val="left" w:pos="874"/>
        </w:tabs>
        <w:spacing w:before="0" w:after="0" w:line="240" w:lineRule="auto"/>
        <w:ind w:left="874" w:right="574" w:hanging="361"/>
        <w:jc w:val="both"/>
        <w:rPr>
          <w:color w:val="auto"/>
          <w:sz w:val="24"/>
        </w:rPr>
      </w:pPr>
      <w:r>
        <w:rPr>
          <w:b/>
          <w:color w:val="auto"/>
          <w:sz w:val="24"/>
        </w:rPr>
        <w:t>Consistent</w:t>
      </w:r>
      <w:r>
        <w:rPr>
          <w:b/>
          <w:color w:val="auto"/>
          <w:spacing w:val="-5"/>
          <w:sz w:val="24"/>
        </w:rPr>
        <w:t xml:space="preserve"> </w:t>
      </w:r>
      <w:r>
        <w:rPr>
          <w:b/>
          <w:color w:val="auto"/>
          <w:sz w:val="24"/>
        </w:rPr>
        <w:t>Naming</w:t>
      </w:r>
      <w:r>
        <w:rPr>
          <w:b/>
          <w:color w:val="auto"/>
          <w:spacing w:val="-5"/>
          <w:sz w:val="24"/>
        </w:rPr>
        <w:t xml:space="preserve"> </w:t>
      </w:r>
      <w:r>
        <w:rPr>
          <w:b/>
          <w:color w:val="auto"/>
          <w:sz w:val="24"/>
        </w:rPr>
        <w:t>Conventions:</w:t>
      </w:r>
      <w:r>
        <w:rPr>
          <w:b/>
          <w:color w:val="auto"/>
          <w:spacing w:val="-4"/>
          <w:sz w:val="24"/>
        </w:rPr>
        <w:t xml:space="preserve"> </w:t>
      </w:r>
      <w:r>
        <w:rPr>
          <w:color w:val="auto"/>
          <w:sz w:val="24"/>
        </w:rPr>
        <w:t>Variables,</w:t>
      </w:r>
      <w:r>
        <w:rPr>
          <w:color w:val="auto"/>
          <w:spacing w:val="-5"/>
          <w:sz w:val="24"/>
        </w:rPr>
        <w:t xml:space="preserve"> </w:t>
      </w:r>
      <w:r>
        <w:rPr>
          <w:color w:val="auto"/>
          <w:sz w:val="24"/>
        </w:rPr>
        <w:t>functions,</w:t>
      </w:r>
      <w:r>
        <w:rPr>
          <w:color w:val="auto"/>
          <w:spacing w:val="-5"/>
          <w:sz w:val="24"/>
        </w:rPr>
        <w:t xml:space="preserve"> </w:t>
      </w:r>
      <w:r>
        <w:rPr>
          <w:color w:val="auto"/>
          <w:sz w:val="24"/>
        </w:rPr>
        <w:t>and</w:t>
      </w:r>
      <w:r>
        <w:rPr>
          <w:color w:val="auto"/>
          <w:spacing w:val="-5"/>
          <w:sz w:val="24"/>
        </w:rPr>
        <w:t xml:space="preserve"> </w:t>
      </w:r>
      <w:r>
        <w:rPr>
          <w:color w:val="auto"/>
          <w:sz w:val="24"/>
        </w:rPr>
        <w:t>classes</w:t>
      </w:r>
      <w:r>
        <w:rPr>
          <w:color w:val="auto"/>
          <w:spacing w:val="-5"/>
          <w:sz w:val="24"/>
        </w:rPr>
        <w:t xml:space="preserve"> </w:t>
      </w:r>
      <w:r>
        <w:rPr>
          <w:color w:val="auto"/>
          <w:sz w:val="24"/>
        </w:rPr>
        <w:t>were</w:t>
      </w:r>
      <w:r>
        <w:rPr>
          <w:color w:val="auto"/>
          <w:spacing w:val="-5"/>
          <w:sz w:val="24"/>
        </w:rPr>
        <w:t xml:space="preserve"> </w:t>
      </w:r>
      <w:r>
        <w:rPr>
          <w:color w:val="auto"/>
          <w:sz w:val="24"/>
        </w:rPr>
        <w:t>named</w:t>
      </w:r>
      <w:r>
        <w:rPr>
          <w:color w:val="auto"/>
          <w:spacing w:val="-5"/>
          <w:sz w:val="24"/>
        </w:rPr>
        <w:t xml:space="preserve"> </w:t>
      </w:r>
      <w:r>
        <w:rPr>
          <w:color w:val="auto"/>
          <w:sz w:val="24"/>
        </w:rPr>
        <w:t>meaningfully, following camelCase or snake_case conventions.</w:t>
      </w:r>
    </w:p>
    <w:p w14:paraId="4C01DA13">
      <w:pPr>
        <w:pStyle w:val="12"/>
        <w:numPr>
          <w:ilvl w:val="2"/>
          <w:numId w:val="13"/>
        </w:numPr>
        <w:tabs>
          <w:tab w:val="left" w:pos="874"/>
        </w:tabs>
        <w:spacing w:before="0" w:after="0" w:line="240" w:lineRule="auto"/>
        <w:ind w:left="874" w:right="135" w:hanging="361"/>
        <w:jc w:val="both"/>
        <w:rPr>
          <w:color w:val="auto"/>
          <w:sz w:val="24"/>
        </w:rPr>
      </w:pPr>
      <w:r>
        <w:rPr>
          <w:b/>
          <w:color w:val="auto"/>
          <w:sz w:val="24"/>
        </w:rPr>
        <w:t>Documentation:</w:t>
      </w:r>
      <w:r>
        <w:rPr>
          <w:b/>
          <w:color w:val="auto"/>
          <w:spacing w:val="-4"/>
          <w:sz w:val="24"/>
        </w:rPr>
        <w:t xml:space="preserve"> </w:t>
      </w:r>
      <w:r>
        <w:rPr>
          <w:color w:val="auto"/>
          <w:sz w:val="24"/>
        </w:rPr>
        <w:t>Inline</w:t>
      </w:r>
      <w:r>
        <w:rPr>
          <w:color w:val="auto"/>
          <w:spacing w:val="-3"/>
          <w:sz w:val="24"/>
        </w:rPr>
        <w:t xml:space="preserve"> </w:t>
      </w:r>
      <w:r>
        <w:rPr>
          <w:color w:val="auto"/>
          <w:sz w:val="24"/>
        </w:rPr>
        <w:t>comments</w:t>
      </w:r>
      <w:r>
        <w:rPr>
          <w:color w:val="auto"/>
          <w:spacing w:val="-4"/>
          <w:sz w:val="24"/>
        </w:rPr>
        <w:t xml:space="preserve"> </w:t>
      </w:r>
      <w:r>
        <w:rPr>
          <w:color w:val="auto"/>
          <w:sz w:val="24"/>
        </w:rPr>
        <w:t>and</w:t>
      </w:r>
      <w:r>
        <w:rPr>
          <w:color w:val="auto"/>
          <w:spacing w:val="-4"/>
          <w:sz w:val="24"/>
        </w:rPr>
        <w:t xml:space="preserve"> </w:t>
      </w:r>
      <w:r>
        <w:rPr>
          <w:color w:val="auto"/>
          <w:sz w:val="24"/>
        </w:rPr>
        <w:t>docstrings</w:t>
      </w:r>
      <w:r>
        <w:rPr>
          <w:color w:val="auto"/>
          <w:spacing w:val="-4"/>
          <w:sz w:val="24"/>
        </w:rPr>
        <w:t xml:space="preserve"> </w:t>
      </w:r>
      <w:r>
        <w:rPr>
          <w:color w:val="auto"/>
          <w:sz w:val="24"/>
        </w:rPr>
        <w:t>were</w:t>
      </w:r>
      <w:r>
        <w:rPr>
          <w:color w:val="auto"/>
          <w:spacing w:val="-6"/>
          <w:sz w:val="24"/>
        </w:rPr>
        <w:t xml:space="preserve"> </w:t>
      </w:r>
      <w:r>
        <w:rPr>
          <w:color w:val="auto"/>
          <w:sz w:val="24"/>
        </w:rPr>
        <w:t>provided</w:t>
      </w:r>
      <w:r>
        <w:rPr>
          <w:color w:val="auto"/>
          <w:spacing w:val="-4"/>
          <w:sz w:val="24"/>
        </w:rPr>
        <w:t xml:space="preserve"> </w:t>
      </w:r>
      <w:r>
        <w:rPr>
          <w:color w:val="auto"/>
          <w:sz w:val="24"/>
        </w:rPr>
        <w:t>for</w:t>
      </w:r>
      <w:r>
        <w:rPr>
          <w:color w:val="auto"/>
          <w:spacing w:val="-4"/>
          <w:sz w:val="24"/>
        </w:rPr>
        <w:t xml:space="preserve"> </w:t>
      </w:r>
      <w:r>
        <w:rPr>
          <w:color w:val="auto"/>
          <w:sz w:val="24"/>
        </w:rPr>
        <w:t>every</w:t>
      </w:r>
      <w:r>
        <w:rPr>
          <w:color w:val="auto"/>
          <w:spacing w:val="-4"/>
          <w:sz w:val="24"/>
        </w:rPr>
        <w:t xml:space="preserve"> </w:t>
      </w:r>
      <w:r>
        <w:rPr>
          <w:color w:val="auto"/>
          <w:sz w:val="24"/>
        </w:rPr>
        <w:t>function,</w:t>
      </w:r>
      <w:r>
        <w:rPr>
          <w:color w:val="auto"/>
          <w:spacing w:val="-4"/>
          <w:sz w:val="24"/>
        </w:rPr>
        <w:t xml:space="preserve"> </w:t>
      </w:r>
      <w:r>
        <w:rPr>
          <w:color w:val="auto"/>
          <w:sz w:val="24"/>
        </w:rPr>
        <w:t>ensuring</w:t>
      </w:r>
      <w:r>
        <w:rPr>
          <w:color w:val="auto"/>
          <w:spacing w:val="-4"/>
          <w:sz w:val="24"/>
        </w:rPr>
        <w:t xml:space="preserve"> </w:t>
      </w:r>
      <w:r>
        <w:rPr>
          <w:color w:val="auto"/>
          <w:sz w:val="24"/>
        </w:rPr>
        <w:t>clarity for future modifications.</w:t>
      </w:r>
    </w:p>
    <w:p w14:paraId="7CCF1B7A">
      <w:pPr>
        <w:pStyle w:val="10"/>
        <w:spacing w:before="4"/>
        <w:jc w:val="both"/>
        <w:rPr>
          <w:color w:val="auto"/>
          <w:sz w:val="20"/>
        </w:rPr>
      </w:pPr>
      <w:r>
        <w:rPr>
          <w:color w:val="auto"/>
          <w:sz w:val="20"/>
        </w:rPr>
        <w:drawing>
          <wp:anchor distT="0" distB="0" distL="0" distR="0" simplePos="0" relativeHeight="251702272" behindDoc="1" locked="0" layoutInCell="1" allowOverlap="1">
            <wp:simplePos x="0" y="0"/>
            <wp:positionH relativeFrom="page">
              <wp:posOffset>1290955</wp:posOffset>
            </wp:positionH>
            <wp:positionV relativeFrom="paragraph">
              <wp:posOffset>163830</wp:posOffset>
            </wp:positionV>
            <wp:extent cx="4928870" cy="2263140"/>
            <wp:effectExtent l="0" t="0" r="0" b="0"/>
            <wp:wrapTopAndBottom/>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9" cstate="print"/>
                    <a:stretch>
                      <a:fillRect/>
                    </a:stretch>
                  </pic:blipFill>
                  <pic:spPr>
                    <a:xfrm>
                      <a:off x="0" y="0"/>
                      <a:ext cx="4928615" cy="2263140"/>
                    </a:xfrm>
                    <a:prstGeom prst="rect">
                      <a:avLst/>
                    </a:prstGeom>
                  </pic:spPr>
                </pic:pic>
              </a:graphicData>
            </a:graphic>
          </wp:anchor>
        </w:drawing>
      </w:r>
    </w:p>
    <w:p w14:paraId="41C35F08">
      <w:pPr>
        <w:pStyle w:val="10"/>
        <w:spacing w:after="0"/>
        <w:jc w:val="both"/>
        <w:rPr>
          <w:color w:val="auto"/>
          <w:sz w:val="20"/>
        </w:rPr>
        <w:sectPr>
          <w:headerReference r:id="rId19" w:type="default"/>
          <w:footerReference r:id="rId20" w:type="default"/>
          <w:pgSz w:w="11910" w:h="16840"/>
          <w:pgMar w:top="980" w:right="708" w:bottom="1160" w:left="566" w:header="766" w:footer="964" w:gutter="0"/>
          <w:pgBorders w:offsetFrom="page">
            <w:top w:val="single" w:color="000000" w:sz="18" w:space="24"/>
            <w:left w:val="single" w:color="000000" w:sz="18" w:space="24"/>
            <w:bottom w:val="single" w:color="000000" w:sz="18" w:space="24"/>
            <w:right w:val="single" w:color="000000" w:sz="18" w:space="24"/>
          </w:pgBorders>
          <w:pgNumType w:start="12"/>
          <w:cols w:space="720" w:num="1"/>
        </w:sectPr>
      </w:pPr>
    </w:p>
    <w:p w14:paraId="0D974E2C">
      <w:pPr>
        <w:pStyle w:val="10"/>
        <w:spacing w:before="8"/>
        <w:jc w:val="both"/>
        <w:rPr>
          <w:color w:val="auto"/>
        </w:rPr>
      </w:pPr>
      <w:r>
        <w:rPr>
          <w:color w:val="auto"/>
        </w:rPr>
        <mc:AlternateContent>
          <mc:Choice Requires="wps">
            <w:drawing>
              <wp:anchor distT="0" distB="0" distL="0" distR="0" simplePos="0" relativeHeight="251669504" behindDoc="0" locked="0" layoutInCell="1" allowOverlap="1">
                <wp:simplePos x="0" y="0"/>
                <wp:positionH relativeFrom="page">
                  <wp:posOffset>914400</wp:posOffset>
                </wp:positionH>
                <wp:positionV relativeFrom="page">
                  <wp:posOffset>10041255</wp:posOffset>
                </wp:positionV>
                <wp:extent cx="5579110" cy="10795"/>
                <wp:effectExtent l="0" t="0" r="0" b="0"/>
                <wp:wrapNone/>
                <wp:docPr id="52" name="Graphic 52"/>
                <wp:cNvGraphicFramePr/>
                <a:graphic xmlns:a="http://schemas.openxmlformats.org/drawingml/2006/main">
                  <a:graphicData uri="http://schemas.microsoft.com/office/word/2010/wordprocessingShape">
                    <wps:wsp>
                      <wps:cNvSpPr/>
                      <wps:spPr>
                        <a:xfrm>
                          <a:off x="0" y="0"/>
                          <a:ext cx="5579110" cy="10795"/>
                        </a:xfrm>
                        <a:custGeom>
                          <a:avLst/>
                          <a:gdLst/>
                          <a:ahLst/>
                          <a:cxnLst/>
                          <a:rect l="l" t="t" r="r" b="b"/>
                          <a:pathLst>
                            <a:path w="5579110" h="10795">
                              <a:moveTo>
                                <a:pt x="5578729" y="0"/>
                              </a:moveTo>
                              <a:lnTo>
                                <a:pt x="0" y="0"/>
                              </a:lnTo>
                              <a:lnTo>
                                <a:pt x="0" y="10668"/>
                              </a:lnTo>
                              <a:lnTo>
                                <a:pt x="5578729" y="10668"/>
                              </a:lnTo>
                              <a:lnTo>
                                <a:pt x="5578729" y="0"/>
                              </a:lnTo>
                              <a:close/>
                            </a:path>
                          </a:pathLst>
                        </a:custGeom>
                        <a:solidFill>
                          <a:srgbClr val="000000"/>
                        </a:solidFill>
                      </wps:spPr>
                      <wps:bodyPr wrap="square" lIns="0" tIns="0" rIns="0" bIns="0" rtlCol="0">
                        <a:noAutofit/>
                      </wps:bodyPr>
                    </wps:wsp>
                  </a:graphicData>
                </a:graphic>
              </wp:anchor>
            </w:drawing>
          </mc:Choice>
          <mc:Fallback>
            <w:pict>
              <v:shape id="Graphic 52" o:spid="_x0000_s1026" o:spt="100" style="position:absolute;left:0pt;margin-left:72pt;margin-top:790.65pt;height:0.85pt;width:439.3pt;mso-position-horizontal-relative:page;mso-position-vertical-relative:page;z-index:251669504;mso-width-relative:page;mso-height-relative:page;" fillcolor="#000000" filled="t" stroked="f" coordsize="5579110,10795" o:gfxdata="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cRiVzZAAAADgEAAA8AAAAAAAAAAQAgAAAAIgAAAGRycy9kb3ducmV2LnhtbFBLAQIUABQAAAAI&#10;AIdO4kBdIra0JQIAAOIEAAAOAAAAAAAAAAEAIAAAACgBAABkcnMvZTJvRG9jLnhtbFBLBQYAAAAA&#10;BgAGAFkBAAC/BQAAAAA=&#10;" path="m5578729,0l0,0,0,10668,5578729,10668,5578729,0xe">
                <v:fill on="t" focussize="0,0"/>
                <v:stroke on="f"/>
                <v:imagedata o:title=""/>
                <o:lock v:ext="edit" aspectratio="f"/>
                <v:textbox inset="0mm,0mm,0mm,0mm"/>
              </v:shape>
            </w:pict>
          </mc:Fallback>
        </mc:AlternateContent>
      </w:r>
    </w:p>
    <w:p w14:paraId="7E66D91B">
      <w:pPr>
        <w:pStyle w:val="7"/>
        <w:numPr>
          <w:ilvl w:val="1"/>
          <w:numId w:val="13"/>
        </w:numPr>
        <w:tabs>
          <w:tab w:val="left" w:pos="513"/>
        </w:tabs>
        <w:spacing w:before="0" w:after="0" w:line="240" w:lineRule="auto"/>
        <w:ind w:left="513" w:right="0" w:hanging="360"/>
        <w:jc w:val="both"/>
        <w:rPr>
          <w:color w:val="auto"/>
        </w:rPr>
      </w:pPr>
      <w:r>
        <w:rPr>
          <w:color w:val="auto"/>
        </w:rPr>
        <w:t>Testing</w:t>
      </w:r>
      <w:r>
        <w:rPr>
          <w:color w:val="auto"/>
          <w:spacing w:val="-1"/>
        </w:rPr>
        <w:t xml:space="preserve"> </w:t>
      </w:r>
      <w:r>
        <w:rPr>
          <w:color w:val="auto"/>
          <w:spacing w:val="-2"/>
        </w:rPr>
        <w:t>Standards</w:t>
      </w:r>
    </w:p>
    <w:p w14:paraId="71B78CF3">
      <w:pPr>
        <w:pStyle w:val="10"/>
        <w:spacing w:before="3"/>
        <w:jc w:val="both"/>
        <w:rPr>
          <w:b/>
          <w:color w:val="auto"/>
        </w:rPr>
      </w:pPr>
    </w:p>
    <w:p w14:paraId="75D98710">
      <w:pPr>
        <w:pStyle w:val="10"/>
        <w:ind w:left="153"/>
        <w:jc w:val="both"/>
        <w:rPr>
          <w:color w:val="auto"/>
        </w:rPr>
      </w:pPr>
      <w:r>
        <w:rPr>
          <w:color w:val="auto"/>
        </w:rPr>
        <w:t>Testing</w:t>
      </w:r>
      <w:r>
        <w:rPr>
          <w:color w:val="auto"/>
          <w:spacing w:val="-3"/>
        </w:rPr>
        <w:t xml:space="preserve"> </w:t>
      </w:r>
      <w:r>
        <w:rPr>
          <w:color w:val="auto"/>
        </w:rPr>
        <w:t>is</w:t>
      </w:r>
      <w:r>
        <w:rPr>
          <w:color w:val="auto"/>
          <w:spacing w:val="-3"/>
        </w:rPr>
        <w:t xml:space="preserve"> </w:t>
      </w:r>
      <w:r>
        <w:rPr>
          <w:color w:val="auto"/>
        </w:rPr>
        <w:t>a</w:t>
      </w:r>
      <w:r>
        <w:rPr>
          <w:color w:val="auto"/>
          <w:spacing w:val="-4"/>
        </w:rPr>
        <w:t xml:space="preserve"> </w:t>
      </w:r>
      <w:r>
        <w:rPr>
          <w:color w:val="auto"/>
        </w:rPr>
        <w:t>crucial</w:t>
      </w:r>
      <w:r>
        <w:rPr>
          <w:color w:val="auto"/>
          <w:spacing w:val="-3"/>
        </w:rPr>
        <w:t xml:space="preserve"> </w:t>
      </w:r>
      <w:r>
        <w:rPr>
          <w:color w:val="auto"/>
        </w:rPr>
        <w:t>phase</w:t>
      </w:r>
      <w:r>
        <w:rPr>
          <w:color w:val="auto"/>
          <w:spacing w:val="-2"/>
        </w:rPr>
        <w:t xml:space="preserve"> </w:t>
      </w:r>
      <w:r>
        <w:rPr>
          <w:color w:val="auto"/>
        </w:rPr>
        <w:t>in</w:t>
      </w:r>
      <w:r>
        <w:rPr>
          <w:color w:val="auto"/>
          <w:spacing w:val="-3"/>
        </w:rPr>
        <w:t xml:space="preserve"> </w:t>
      </w:r>
      <w:r>
        <w:rPr>
          <w:color w:val="auto"/>
        </w:rPr>
        <w:t>any</w:t>
      </w:r>
      <w:r>
        <w:rPr>
          <w:color w:val="auto"/>
          <w:spacing w:val="-3"/>
        </w:rPr>
        <w:t xml:space="preserve"> </w:t>
      </w:r>
      <w:r>
        <w:rPr>
          <w:color w:val="auto"/>
        </w:rPr>
        <w:t>machine</w:t>
      </w:r>
      <w:r>
        <w:rPr>
          <w:color w:val="auto"/>
          <w:spacing w:val="-3"/>
        </w:rPr>
        <w:t xml:space="preserve"> </w:t>
      </w:r>
      <w:r>
        <w:rPr>
          <w:color w:val="auto"/>
        </w:rPr>
        <w:t>learning</w:t>
      </w:r>
      <w:r>
        <w:rPr>
          <w:color w:val="auto"/>
          <w:spacing w:val="-2"/>
        </w:rPr>
        <w:t xml:space="preserve"> </w:t>
      </w:r>
      <w:r>
        <w:rPr>
          <w:color w:val="auto"/>
        </w:rPr>
        <w:t>project,</w:t>
      </w:r>
      <w:r>
        <w:rPr>
          <w:color w:val="auto"/>
          <w:spacing w:val="-3"/>
        </w:rPr>
        <w:t xml:space="preserve"> </w:t>
      </w:r>
      <w:r>
        <w:rPr>
          <w:color w:val="auto"/>
        </w:rPr>
        <w:t>ensuring</w:t>
      </w:r>
      <w:r>
        <w:rPr>
          <w:color w:val="auto"/>
          <w:spacing w:val="-3"/>
        </w:rPr>
        <w:t xml:space="preserve"> </w:t>
      </w:r>
      <w:r>
        <w:rPr>
          <w:color w:val="auto"/>
        </w:rPr>
        <w:t>the</w:t>
      </w:r>
      <w:r>
        <w:rPr>
          <w:color w:val="auto"/>
          <w:spacing w:val="-4"/>
        </w:rPr>
        <w:t xml:space="preserve"> </w:t>
      </w:r>
      <w:r>
        <w:rPr>
          <w:color w:val="auto"/>
        </w:rPr>
        <w:t>model's reliability,</w:t>
      </w:r>
      <w:r>
        <w:rPr>
          <w:color w:val="auto"/>
          <w:spacing w:val="-3"/>
        </w:rPr>
        <w:t xml:space="preserve"> </w:t>
      </w:r>
      <w:r>
        <w:rPr>
          <w:color w:val="auto"/>
        </w:rPr>
        <w:t>accuracy,</w:t>
      </w:r>
      <w:r>
        <w:rPr>
          <w:color w:val="auto"/>
          <w:spacing w:val="-1"/>
        </w:rPr>
        <w:t xml:space="preserve"> </w:t>
      </w:r>
      <w:r>
        <w:rPr>
          <w:color w:val="auto"/>
        </w:rPr>
        <w:t>and robustness. In this project, multiple testing techniques were implemented to validate the CNN model's performance across different scenarios. The following testing methodologies were used:</w:t>
      </w:r>
    </w:p>
    <w:p w14:paraId="50905710">
      <w:pPr>
        <w:pStyle w:val="10"/>
        <w:spacing w:before="6"/>
        <w:jc w:val="both"/>
        <w:rPr>
          <w:color w:val="auto"/>
        </w:rPr>
      </w:pPr>
    </w:p>
    <w:p w14:paraId="65AB8F6E">
      <w:pPr>
        <w:pStyle w:val="6"/>
        <w:numPr>
          <w:ilvl w:val="0"/>
          <w:numId w:val="14"/>
        </w:numPr>
        <w:tabs>
          <w:tab w:val="left" w:pos="422"/>
        </w:tabs>
        <w:spacing w:before="0" w:after="0" w:line="240" w:lineRule="auto"/>
        <w:ind w:left="422" w:right="0" w:hanging="269"/>
        <w:jc w:val="both"/>
        <w:rPr>
          <w:color w:val="auto"/>
        </w:rPr>
      </w:pPr>
      <w:r>
        <w:rPr>
          <w:color w:val="auto"/>
        </w:rPr>
        <w:t>Unit</w:t>
      </w:r>
      <w:r>
        <w:rPr>
          <w:color w:val="auto"/>
          <w:spacing w:val="-4"/>
        </w:rPr>
        <w:t xml:space="preserve"> </w:t>
      </w:r>
      <w:r>
        <w:rPr>
          <w:color w:val="auto"/>
          <w:spacing w:val="-2"/>
        </w:rPr>
        <w:t>Testing</w:t>
      </w:r>
    </w:p>
    <w:p w14:paraId="2D70811C">
      <w:pPr>
        <w:spacing w:before="279"/>
        <w:ind w:left="153" w:right="0" w:firstLine="0"/>
        <w:jc w:val="both"/>
        <w:rPr>
          <w:color w:val="auto"/>
          <w:sz w:val="24"/>
        </w:rPr>
      </w:pPr>
      <w:r>
        <w:rPr>
          <w:color w:val="auto"/>
          <w:sz w:val="24"/>
        </w:rPr>
        <w:t>Unit testing was performed to verify the correctness of individual components of the project. Small independent</w:t>
      </w:r>
      <w:r>
        <w:rPr>
          <w:color w:val="auto"/>
          <w:spacing w:val="-4"/>
          <w:sz w:val="24"/>
        </w:rPr>
        <w:t xml:space="preserve"> </w:t>
      </w:r>
      <w:r>
        <w:rPr>
          <w:color w:val="auto"/>
          <w:sz w:val="24"/>
        </w:rPr>
        <w:t>functions</w:t>
      </w:r>
      <w:r>
        <w:rPr>
          <w:color w:val="auto"/>
          <w:spacing w:val="-4"/>
          <w:sz w:val="24"/>
        </w:rPr>
        <w:t xml:space="preserve"> </w:t>
      </w:r>
      <w:r>
        <w:rPr>
          <w:color w:val="auto"/>
          <w:sz w:val="24"/>
        </w:rPr>
        <w:t>related</w:t>
      </w:r>
      <w:r>
        <w:rPr>
          <w:color w:val="auto"/>
          <w:spacing w:val="-4"/>
          <w:sz w:val="24"/>
        </w:rPr>
        <w:t xml:space="preserve"> </w:t>
      </w:r>
      <w:r>
        <w:rPr>
          <w:color w:val="auto"/>
          <w:sz w:val="24"/>
        </w:rPr>
        <w:t>to</w:t>
      </w:r>
      <w:r>
        <w:rPr>
          <w:color w:val="auto"/>
          <w:spacing w:val="-2"/>
          <w:sz w:val="24"/>
        </w:rPr>
        <w:t xml:space="preserve"> </w:t>
      </w:r>
      <w:r>
        <w:rPr>
          <w:b/>
          <w:color w:val="auto"/>
          <w:sz w:val="24"/>
        </w:rPr>
        <w:t>image</w:t>
      </w:r>
      <w:r>
        <w:rPr>
          <w:b/>
          <w:color w:val="auto"/>
          <w:spacing w:val="-5"/>
          <w:sz w:val="24"/>
        </w:rPr>
        <w:t xml:space="preserve"> </w:t>
      </w:r>
      <w:r>
        <w:rPr>
          <w:b/>
          <w:color w:val="auto"/>
          <w:sz w:val="24"/>
        </w:rPr>
        <w:t>preprocessing,</w:t>
      </w:r>
      <w:r>
        <w:rPr>
          <w:b/>
          <w:color w:val="auto"/>
          <w:spacing w:val="-4"/>
          <w:sz w:val="24"/>
        </w:rPr>
        <w:t xml:space="preserve"> </w:t>
      </w:r>
      <w:r>
        <w:rPr>
          <w:b/>
          <w:color w:val="auto"/>
          <w:sz w:val="24"/>
        </w:rPr>
        <w:t>data</w:t>
      </w:r>
      <w:r>
        <w:rPr>
          <w:b/>
          <w:color w:val="auto"/>
          <w:spacing w:val="-4"/>
          <w:sz w:val="24"/>
        </w:rPr>
        <w:t xml:space="preserve"> </w:t>
      </w:r>
      <w:r>
        <w:rPr>
          <w:b/>
          <w:color w:val="auto"/>
          <w:sz w:val="24"/>
        </w:rPr>
        <w:t>augmentation,</w:t>
      </w:r>
      <w:r>
        <w:rPr>
          <w:b/>
          <w:color w:val="auto"/>
          <w:spacing w:val="-4"/>
          <w:sz w:val="24"/>
        </w:rPr>
        <w:t xml:space="preserve"> </w:t>
      </w:r>
      <w:r>
        <w:rPr>
          <w:b/>
          <w:color w:val="auto"/>
          <w:sz w:val="24"/>
        </w:rPr>
        <w:t>feature</w:t>
      </w:r>
      <w:r>
        <w:rPr>
          <w:b/>
          <w:color w:val="auto"/>
          <w:spacing w:val="-6"/>
          <w:sz w:val="24"/>
        </w:rPr>
        <w:t xml:space="preserve"> </w:t>
      </w:r>
      <w:r>
        <w:rPr>
          <w:b/>
          <w:color w:val="auto"/>
          <w:sz w:val="24"/>
        </w:rPr>
        <w:t>extraction,</w:t>
      </w:r>
      <w:r>
        <w:rPr>
          <w:b/>
          <w:color w:val="auto"/>
          <w:spacing w:val="-4"/>
          <w:sz w:val="24"/>
        </w:rPr>
        <w:t xml:space="preserve"> </w:t>
      </w:r>
      <w:r>
        <w:rPr>
          <w:b/>
          <w:color w:val="auto"/>
          <w:sz w:val="24"/>
        </w:rPr>
        <w:t xml:space="preserve">activation functions, and weight initialization </w:t>
      </w:r>
      <w:r>
        <w:rPr>
          <w:color w:val="auto"/>
          <w:sz w:val="24"/>
        </w:rPr>
        <w:t>were tested separately. This ensured that each function operated correctly before integrating them into the full model.</w:t>
      </w:r>
    </w:p>
    <w:p w14:paraId="137AECEB">
      <w:pPr>
        <w:pStyle w:val="10"/>
        <w:spacing w:before="5"/>
        <w:jc w:val="both"/>
        <w:rPr>
          <w:color w:val="auto"/>
        </w:rPr>
      </w:pPr>
    </w:p>
    <w:p w14:paraId="3DDDD9BE">
      <w:pPr>
        <w:pStyle w:val="12"/>
        <w:numPr>
          <w:ilvl w:val="1"/>
          <w:numId w:val="14"/>
        </w:numPr>
        <w:tabs>
          <w:tab w:val="left" w:pos="874"/>
        </w:tabs>
        <w:spacing w:before="0" w:after="0" w:line="240" w:lineRule="auto"/>
        <w:ind w:left="874" w:right="625" w:hanging="361"/>
        <w:jc w:val="both"/>
        <w:rPr>
          <w:color w:val="auto"/>
          <w:sz w:val="24"/>
        </w:rPr>
      </w:pPr>
      <w:r>
        <w:rPr>
          <w:b/>
          <w:color w:val="auto"/>
          <w:sz w:val="24"/>
        </w:rPr>
        <w:t>Example:</w:t>
      </w:r>
      <w:r>
        <w:rPr>
          <w:b/>
          <w:color w:val="auto"/>
          <w:spacing w:val="-4"/>
          <w:sz w:val="24"/>
        </w:rPr>
        <w:t xml:space="preserve"> </w:t>
      </w:r>
      <w:r>
        <w:rPr>
          <w:color w:val="auto"/>
          <w:sz w:val="24"/>
        </w:rPr>
        <w:t>The</w:t>
      </w:r>
      <w:r>
        <w:rPr>
          <w:color w:val="auto"/>
          <w:spacing w:val="-5"/>
          <w:sz w:val="24"/>
        </w:rPr>
        <w:t xml:space="preserve"> </w:t>
      </w:r>
      <w:r>
        <w:rPr>
          <w:color w:val="auto"/>
          <w:sz w:val="24"/>
        </w:rPr>
        <w:t>data</w:t>
      </w:r>
      <w:r>
        <w:rPr>
          <w:color w:val="auto"/>
          <w:spacing w:val="-3"/>
          <w:sz w:val="24"/>
        </w:rPr>
        <w:t xml:space="preserve"> </w:t>
      </w:r>
      <w:r>
        <w:rPr>
          <w:color w:val="auto"/>
          <w:sz w:val="24"/>
        </w:rPr>
        <w:t>normalization</w:t>
      </w:r>
      <w:r>
        <w:rPr>
          <w:color w:val="auto"/>
          <w:spacing w:val="-3"/>
          <w:sz w:val="24"/>
        </w:rPr>
        <w:t xml:space="preserve"> </w:t>
      </w:r>
      <w:r>
        <w:rPr>
          <w:color w:val="auto"/>
          <w:sz w:val="24"/>
        </w:rPr>
        <w:t>function</w:t>
      </w:r>
      <w:r>
        <w:rPr>
          <w:color w:val="auto"/>
          <w:spacing w:val="-3"/>
          <w:sz w:val="24"/>
        </w:rPr>
        <w:t xml:space="preserve"> </w:t>
      </w:r>
      <w:r>
        <w:rPr>
          <w:color w:val="auto"/>
          <w:sz w:val="24"/>
        </w:rPr>
        <w:t>was</w:t>
      </w:r>
      <w:r>
        <w:rPr>
          <w:color w:val="auto"/>
          <w:spacing w:val="-3"/>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verify</w:t>
      </w:r>
      <w:r>
        <w:rPr>
          <w:color w:val="auto"/>
          <w:spacing w:val="-3"/>
          <w:sz w:val="24"/>
        </w:rPr>
        <w:t xml:space="preserve"> </w:t>
      </w:r>
      <w:r>
        <w:rPr>
          <w:color w:val="auto"/>
          <w:sz w:val="24"/>
        </w:rPr>
        <w:t>that</w:t>
      </w:r>
      <w:r>
        <w:rPr>
          <w:color w:val="auto"/>
          <w:spacing w:val="-3"/>
          <w:sz w:val="24"/>
        </w:rPr>
        <w:t xml:space="preserve"> </w:t>
      </w:r>
      <w:r>
        <w:rPr>
          <w:color w:val="auto"/>
          <w:sz w:val="24"/>
        </w:rPr>
        <w:t>pixel</w:t>
      </w:r>
      <w:r>
        <w:rPr>
          <w:color w:val="auto"/>
          <w:spacing w:val="-3"/>
          <w:sz w:val="24"/>
        </w:rPr>
        <w:t xml:space="preserve"> </w:t>
      </w:r>
      <w:r>
        <w:rPr>
          <w:color w:val="auto"/>
          <w:sz w:val="24"/>
        </w:rPr>
        <w:t>values</w:t>
      </w:r>
      <w:r>
        <w:rPr>
          <w:color w:val="auto"/>
          <w:spacing w:val="-3"/>
          <w:sz w:val="24"/>
        </w:rPr>
        <w:t xml:space="preserve"> </w:t>
      </w:r>
      <w:r>
        <w:rPr>
          <w:color w:val="auto"/>
          <w:sz w:val="24"/>
        </w:rPr>
        <w:t>were</w:t>
      </w:r>
      <w:r>
        <w:rPr>
          <w:color w:val="auto"/>
          <w:spacing w:val="-3"/>
          <w:sz w:val="24"/>
        </w:rPr>
        <w:t xml:space="preserve"> </w:t>
      </w:r>
      <w:r>
        <w:rPr>
          <w:color w:val="auto"/>
          <w:sz w:val="24"/>
        </w:rPr>
        <w:t>correctly scaled between 0 and 1.</w:t>
      </w:r>
    </w:p>
    <w:p w14:paraId="6EC06BFC">
      <w:pPr>
        <w:pStyle w:val="12"/>
        <w:numPr>
          <w:ilvl w:val="1"/>
          <w:numId w:val="14"/>
        </w:numPr>
        <w:tabs>
          <w:tab w:val="left" w:pos="874"/>
        </w:tabs>
        <w:spacing w:before="1" w:after="0" w:line="240" w:lineRule="auto"/>
        <w:ind w:left="874" w:right="0" w:hanging="360"/>
        <w:jc w:val="both"/>
        <w:rPr>
          <w:color w:val="auto"/>
          <w:sz w:val="24"/>
        </w:rPr>
      </w:pPr>
      <w:r>
        <w:rPr>
          <w:b/>
          <w:color w:val="auto"/>
          <w:sz w:val="24"/>
        </w:rPr>
        <w:t>Tools</w:t>
      </w:r>
      <w:r>
        <w:rPr>
          <w:b/>
          <w:color w:val="auto"/>
          <w:spacing w:val="-1"/>
          <w:sz w:val="24"/>
        </w:rPr>
        <w:t xml:space="preserve"> </w:t>
      </w:r>
      <w:r>
        <w:rPr>
          <w:b/>
          <w:color w:val="auto"/>
          <w:sz w:val="24"/>
        </w:rPr>
        <w:t>Used:</w:t>
      </w:r>
      <w:r>
        <w:rPr>
          <w:b/>
          <w:color w:val="auto"/>
          <w:spacing w:val="-2"/>
          <w:sz w:val="24"/>
        </w:rPr>
        <w:t xml:space="preserve"> </w:t>
      </w:r>
      <w:r>
        <w:rPr>
          <w:color w:val="auto"/>
          <w:sz w:val="24"/>
        </w:rPr>
        <w:t>PyTest,</w:t>
      </w:r>
      <w:r>
        <w:rPr>
          <w:color w:val="auto"/>
          <w:spacing w:val="-1"/>
          <w:sz w:val="24"/>
        </w:rPr>
        <w:t xml:space="preserve"> </w:t>
      </w:r>
      <w:r>
        <w:rPr>
          <w:color w:val="auto"/>
          <w:sz w:val="24"/>
        </w:rPr>
        <w:t>TensorFlow</w:t>
      </w:r>
      <w:r>
        <w:rPr>
          <w:color w:val="auto"/>
          <w:spacing w:val="-1"/>
          <w:sz w:val="24"/>
        </w:rPr>
        <w:t xml:space="preserve"> </w:t>
      </w:r>
      <w:r>
        <w:rPr>
          <w:color w:val="auto"/>
          <w:sz w:val="24"/>
        </w:rPr>
        <w:t>unit</w:t>
      </w:r>
      <w:r>
        <w:rPr>
          <w:color w:val="auto"/>
          <w:spacing w:val="-1"/>
          <w:sz w:val="24"/>
        </w:rPr>
        <w:t xml:space="preserve"> </w:t>
      </w:r>
      <w:r>
        <w:rPr>
          <w:color w:val="auto"/>
          <w:sz w:val="24"/>
        </w:rPr>
        <w:t xml:space="preserve">test </w:t>
      </w:r>
      <w:r>
        <w:rPr>
          <w:color w:val="auto"/>
          <w:spacing w:val="-2"/>
          <w:sz w:val="24"/>
        </w:rPr>
        <w:t>utilities.</w:t>
      </w:r>
    </w:p>
    <w:p w14:paraId="0D5F867E">
      <w:pPr>
        <w:pStyle w:val="10"/>
        <w:jc w:val="both"/>
        <w:rPr>
          <w:color w:val="auto"/>
          <w:sz w:val="27"/>
        </w:rPr>
      </w:pPr>
    </w:p>
    <w:p w14:paraId="7F4A88F5">
      <w:pPr>
        <w:pStyle w:val="10"/>
        <w:spacing w:before="215"/>
        <w:jc w:val="both"/>
        <w:rPr>
          <w:color w:val="auto"/>
          <w:sz w:val="27"/>
        </w:rPr>
      </w:pPr>
    </w:p>
    <w:p w14:paraId="766619B0">
      <w:pPr>
        <w:pStyle w:val="6"/>
        <w:numPr>
          <w:ilvl w:val="0"/>
          <w:numId w:val="14"/>
        </w:numPr>
        <w:tabs>
          <w:tab w:val="left" w:pos="422"/>
        </w:tabs>
        <w:spacing w:before="0" w:after="0" w:line="240" w:lineRule="auto"/>
        <w:ind w:left="422" w:right="0" w:hanging="269"/>
        <w:jc w:val="both"/>
        <w:rPr>
          <w:color w:val="auto"/>
        </w:rPr>
      </w:pPr>
      <w:r>
        <w:rPr>
          <w:color w:val="auto"/>
        </w:rPr>
        <mc:AlternateContent>
          <mc:Choice Requires="wpg">
            <w:drawing>
              <wp:anchor distT="0" distB="0" distL="0" distR="0" simplePos="0" relativeHeight="251668480" behindDoc="0" locked="0" layoutInCell="1" allowOverlap="1">
                <wp:simplePos x="0" y="0"/>
                <wp:positionH relativeFrom="page">
                  <wp:posOffset>457200</wp:posOffset>
                </wp:positionH>
                <wp:positionV relativeFrom="paragraph">
                  <wp:posOffset>-230505</wp:posOffset>
                </wp:positionV>
                <wp:extent cx="6647815" cy="20320"/>
                <wp:effectExtent l="0" t="0" r="0" b="0"/>
                <wp:wrapNone/>
                <wp:docPr id="53" name="Group 53"/>
                <wp:cNvGraphicFramePr/>
                <a:graphic xmlns:a="http://schemas.openxmlformats.org/drawingml/2006/main">
                  <a:graphicData uri="http://schemas.microsoft.com/office/word/2010/wordprocessingGroup">
                    <wpg:wgp>
                      <wpg:cNvGrpSpPr/>
                      <wpg:grpSpPr>
                        <a:xfrm>
                          <a:off x="0" y="0"/>
                          <a:ext cx="6647815" cy="20320"/>
                          <a:chOff x="0" y="0"/>
                          <a:chExt cx="6647815" cy="20320"/>
                        </a:xfrm>
                      </wpg:grpSpPr>
                      <wps:wsp>
                        <wps:cNvPr id="54" name="Graphic 54"/>
                        <wps:cNvSpPr/>
                        <wps:spPr>
                          <a:xfrm>
                            <a:off x="0" y="0"/>
                            <a:ext cx="6645909" cy="19685"/>
                          </a:xfrm>
                          <a:custGeom>
                            <a:avLst/>
                            <a:gdLst/>
                            <a:ahLst/>
                            <a:cxnLst/>
                            <a:rect l="l" t="t" r="r" b="b"/>
                            <a:pathLst>
                              <a:path w="6645909" h="19685">
                                <a:moveTo>
                                  <a:pt x="6645910" y="0"/>
                                </a:moveTo>
                                <a:lnTo>
                                  <a:pt x="0" y="0"/>
                                </a:lnTo>
                                <a:lnTo>
                                  <a:pt x="0" y="520"/>
                                </a:lnTo>
                                <a:lnTo>
                                  <a:pt x="0" y="3556"/>
                                </a:lnTo>
                                <a:lnTo>
                                  <a:pt x="0" y="19685"/>
                                </a:lnTo>
                                <a:lnTo>
                                  <a:pt x="6645910" y="19685"/>
                                </a:lnTo>
                                <a:lnTo>
                                  <a:pt x="6645910" y="0"/>
                                </a:lnTo>
                                <a:close/>
                              </a:path>
                            </a:pathLst>
                          </a:custGeom>
                          <a:solidFill>
                            <a:srgbClr val="9F9F9F"/>
                          </a:solidFill>
                        </wps:spPr>
                        <wps:bodyPr wrap="square" lIns="0" tIns="0" rIns="0" bIns="0" rtlCol="0">
                          <a:noAutofit/>
                        </wps:bodyPr>
                      </wps:wsp>
                      <wps:wsp>
                        <wps:cNvPr id="55" name="Graphic 55"/>
                        <wps:cNvSpPr/>
                        <wps:spPr>
                          <a:xfrm>
                            <a:off x="66443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6" name="Graphic 56"/>
                        <wps:cNvSpPr/>
                        <wps:spPr>
                          <a:xfrm>
                            <a:off x="0" y="520"/>
                            <a:ext cx="6647815" cy="17145"/>
                          </a:xfrm>
                          <a:custGeom>
                            <a:avLst/>
                            <a:gdLst/>
                            <a:ahLst/>
                            <a:cxnLst/>
                            <a:rect l="l" t="t" r="r" b="b"/>
                            <a:pathLst>
                              <a:path w="6647815" h="17145">
                                <a:moveTo>
                                  <a:pt x="3048" y="3035"/>
                                </a:moveTo>
                                <a:lnTo>
                                  <a:pt x="0" y="3035"/>
                                </a:lnTo>
                                <a:lnTo>
                                  <a:pt x="0" y="16751"/>
                                </a:lnTo>
                                <a:lnTo>
                                  <a:pt x="3048" y="16751"/>
                                </a:lnTo>
                                <a:lnTo>
                                  <a:pt x="3048" y="3035"/>
                                </a:lnTo>
                                <a:close/>
                              </a:path>
                              <a:path w="6647815" h="17145">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noAutofit/>
                        </wps:bodyPr>
                      </wps:wsp>
                      <wps:wsp>
                        <wps:cNvPr id="57" name="Graphic 57"/>
                        <wps:cNvSpPr/>
                        <wps:spPr>
                          <a:xfrm>
                            <a:off x="66443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8" name="Graphic 58"/>
                        <wps:cNvSpPr/>
                        <wps:spPr>
                          <a:xfrm>
                            <a:off x="0"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59" name="Graphic 59"/>
                        <wps:cNvSpPr/>
                        <wps:spPr>
                          <a:xfrm>
                            <a:off x="0" y="17271"/>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5pt;height:1.6pt;width:523.45pt;mso-position-horizontal-relative:page;z-index:251668480;mso-width-relative:page;mso-height-relative:page;" coordsize="6647815,20320" o:gfxdata="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LKbYw3a&#10;AAAACwEAAA8AAAAAAAAAAQAgAAAAIgAAAGRycy9kb3ducmV2LnhtbFBLAQIUABQAAAAIAIdO4kBA&#10;u4BZHwQAAAgXAAAOAAAAAAAAAAEAIAAAACkBAABkcnMvZTJvRG9jLnhtbFBLBQYAAAAABgAGAFkB&#10;AAC6BwAAAAA=&#10;">
                <o:lock v:ext="edit" aspectratio="f"/>
                <v:shape id="Graphic 54" o:spid="_x0000_s1026" o:spt="100" style="position:absolute;left:0;top:0;height:19685;width:6645909;" fillcolor="#9F9F9F" filled="t" stroked="f" coordsize="6645909,19685" o:gfxdata="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wpS4vQAA&#10;ANsAAAAPAAAAAAAAAAEAIAAAACIAAABkcnMvZG93bnJldi54bWxQSwECFAAUAAAACACHTuJAMy8F&#10;njsAAAA5AAAAEAAAAAAAAAABACAAAAAMAQAAZHJzL3NoYXBleG1sLnhtbFBLBQYAAAAABgAGAFsB&#10;AAC2AwAAAAA=&#10;" path="m6645910,0l0,0,0,520,0,3556,0,19685,6645910,19685,6645910,0xe">
                  <v:fill on="t" focussize="0,0"/>
                  <v:stroke on="f"/>
                  <v:imagedata o:title=""/>
                  <o:lock v:ext="edit" aspectratio="f"/>
                  <v:textbox inset="0mm,0mm,0mm,0mm"/>
                </v:shape>
                <v:shape id="Graphic 55" o:spid="_x0000_s1026" o:spt="100" style="position:absolute;left:6644385;top:508;height:3175;width:3175;" fillcolor="#E2E2E2" filled="t" stroked="f" coordsize="3175,3175" o:gfxdata="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cQEL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56" o:spid="_x0000_s1026" o:spt="100" style="position:absolute;left:0;top:520;height:17145;width:6647815;" fillcolor="#9F9F9F" filled="t" stroked="f" coordsize="6647815,17145" o:gfxdata="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p6EvQAA&#10;ANsAAAAPAAAAAAAAAAEAIAAAACIAAABkcnMvZG93bnJldi54bWxQSwECFAAUAAAACACHTuJAMy8F&#10;njsAAAA5AAAAEAAAAAAAAAABACAAAAAMAQAAZHJzL3NoYXBleG1sLnhtbFBLBQYAAAAABgAGAFsB&#10;AAC2AwAAAAA=&#10;" path="m3048,3035l0,3035,0,16751,3048,16751,3048,3035xem6647421,0l6644386,0,6644386,3035,6647421,3035,6647421,0xe">
                  <v:fill on="t" focussize="0,0"/>
                  <v:stroke on="f"/>
                  <v:imagedata o:title=""/>
                  <o:lock v:ext="edit" aspectratio="f"/>
                  <v:textbox inset="0mm,0mm,0mm,0mm"/>
                </v:shape>
                <v:shape id="Graphic 57" o:spid="_x0000_s1026" o:spt="100" style="position:absolute;left:6644385;top:3556;height:13970;width:3175;" fillcolor="#E2E2E2" filled="t" stroked="f" coordsize="3175,13970" o:gfxdata="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ikQq8AAAA&#10;2w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58" o:spid="_x0000_s1026" o:spt="100" style="position:absolute;left:0;top:17271;height:3175;width:3175;" fillcolor="#9F9F9F" filled="t" stroked="f" coordsize="3175,3175" o:gfxdata="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XgJDO2AAAA2wAAAA8A&#10;AAAAAAAAAQAgAAAAIgAAAGRycy9kb3ducmV2LnhtbFBLAQIUABQAAAAIAIdO4kAzLwWeOwAAADkA&#10;AAAQAAAAAAAAAAEAIAAAAAUBAABkcnMvc2hhcGV4bWwueG1sUEsFBgAAAAAGAAYAWwEAAK8DAAAA&#10;AA==&#10;" path="m3048,0l0,0,0,3048,3048,3048,3048,0xe">
                  <v:fill on="t" focussize="0,0"/>
                  <v:stroke on="f"/>
                  <v:imagedata o:title=""/>
                  <o:lock v:ext="edit" aspectratio="f"/>
                  <v:textbox inset="0mm,0mm,0mm,0mm"/>
                </v:shape>
                <v:shape id="Graphic 59" o:spid="_x0000_s1026" o:spt="100" style="position:absolute;left:0;top:17271;height:3175;width:6647815;" fillcolor="#E2E2E2" filled="t" stroked="f" coordsize="6647815,3175" o:gfxdata="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Rnb+/&#10;AAAA2wAAAA8AAAAAAAAAAQAgAAAAIgAAAGRycy9kb3ducmV2LnhtbFBLAQIUABQAAAAIAIdO4kAz&#10;LwWeOwAAADkAAAAQAAAAAAAAAAEAIAAAAA4BAABkcnMvc2hhcGV4bWwueG1sUEsFBgAAAAAGAAYA&#10;WwEAALgDAAAAAA==&#10;" path="m6647421,0l6644386,0,3048,0,0,0,0,3048,3048,3048,6644386,3048,6647421,3048,6647421,0xe">
                  <v:fill on="t" focussize="0,0"/>
                  <v:stroke on="f"/>
                  <v:imagedata o:title=""/>
                  <o:lock v:ext="edit" aspectratio="f"/>
                  <v:textbox inset="0mm,0mm,0mm,0mm"/>
                </v:shape>
              </v:group>
            </w:pict>
          </mc:Fallback>
        </mc:AlternateContent>
      </w:r>
      <w:r>
        <w:rPr>
          <w:color w:val="auto"/>
        </w:rPr>
        <w:t>Validation</w:t>
      </w:r>
      <w:r>
        <w:rPr>
          <w:color w:val="auto"/>
          <w:spacing w:val="-12"/>
        </w:rPr>
        <w:t xml:space="preserve"> </w:t>
      </w:r>
      <w:r>
        <w:rPr>
          <w:color w:val="auto"/>
          <w:spacing w:val="-2"/>
        </w:rPr>
        <w:t>Testing</w:t>
      </w:r>
    </w:p>
    <w:p w14:paraId="3BD36A41">
      <w:pPr>
        <w:pStyle w:val="10"/>
        <w:spacing w:before="279"/>
        <w:ind w:left="153"/>
        <w:jc w:val="both"/>
        <w:rPr>
          <w:color w:val="auto"/>
        </w:rPr>
      </w:pPr>
      <w:r>
        <w:rPr>
          <w:color w:val="auto"/>
        </w:rPr>
        <w:t xml:space="preserve">During training, </w:t>
      </w:r>
      <w:r>
        <w:rPr>
          <w:b/>
          <w:color w:val="auto"/>
        </w:rPr>
        <w:t xml:space="preserve">validation data </w:t>
      </w:r>
      <w:r>
        <w:rPr>
          <w:color w:val="auto"/>
        </w:rPr>
        <w:t>was used to monitor the model’s generalization capability. After each training</w:t>
      </w:r>
      <w:r>
        <w:rPr>
          <w:color w:val="auto"/>
          <w:spacing w:val="-3"/>
        </w:rPr>
        <w:t xml:space="preserve"> </w:t>
      </w:r>
      <w:r>
        <w:rPr>
          <w:color w:val="auto"/>
        </w:rPr>
        <w:t>epoch,</w:t>
      </w:r>
      <w:r>
        <w:rPr>
          <w:color w:val="auto"/>
          <w:spacing w:val="-3"/>
        </w:rPr>
        <w:t xml:space="preserve"> </w:t>
      </w:r>
      <w:r>
        <w:rPr>
          <w:color w:val="auto"/>
        </w:rPr>
        <w:t>the</w:t>
      </w:r>
      <w:r>
        <w:rPr>
          <w:color w:val="auto"/>
          <w:spacing w:val="-3"/>
        </w:rPr>
        <w:t xml:space="preserve"> </w:t>
      </w:r>
      <w:r>
        <w:rPr>
          <w:color w:val="auto"/>
        </w:rPr>
        <w:t>model</w:t>
      </w:r>
      <w:r>
        <w:rPr>
          <w:color w:val="auto"/>
          <w:spacing w:val="-1"/>
        </w:rPr>
        <w:t xml:space="preserve"> </w:t>
      </w:r>
      <w:r>
        <w:rPr>
          <w:color w:val="auto"/>
        </w:rPr>
        <w:t>was</w:t>
      </w:r>
      <w:r>
        <w:rPr>
          <w:color w:val="auto"/>
          <w:spacing w:val="-3"/>
        </w:rPr>
        <w:t xml:space="preserve"> </w:t>
      </w:r>
      <w:r>
        <w:rPr>
          <w:color w:val="auto"/>
        </w:rPr>
        <w:t>tested</w:t>
      </w:r>
      <w:r>
        <w:rPr>
          <w:color w:val="auto"/>
          <w:spacing w:val="-3"/>
        </w:rPr>
        <w:t xml:space="preserve"> </w:t>
      </w:r>
      <w:r>
        <w:rPr>
          <w:color w:val="auto"/>
        </w:rPr>
        <w:t>on</w:t>
      </w:r>
      <w:r>
        <w:rPr>
          <w:color w:val="auto"/>
          <w:spacing w:val="-3"/>
        </w:rPr>
        <w:t xml:space="preserve"> </w:t>
      </w:r>
      <w:r>
        <w:rPr>
          <w:color w:val="auto"/>
        </w:rPr>
        <w:t>unseen</w:t>
      </w:r>
      <w:r>
        <w:rPr>
          <w:color w:val="auto"/>
          <w:spacing w:val="-3"/>
        </w:rPr>
        <w:t xml:space="preserve"> </w:t>
      </w:r>
      <w:r>
        <w:rPr>
          <w:color w:val="auto"/>
        </w:rPr>
        <w:t>validation</w:t>
      </w:r>
      <w:r>
        <w:rPr>
          <w:color w:val="auto"/>
          <w:spacing w:val="-3"/>
        </w:rPr>
        <w:t xml:space="preserve"> </w:t>
      </w:r>
      <w:r>
        <w:rPr>
          <w:color w:val="auto"/>
        </w:rPr>
        <w:t>data</w:t>
      </w:r>
      <w:r>
        <w:rPr>
          <w:color w:val="auto"/>
          <w:spacing w:val="-4"/>
        </w:rPr>
        <w:t xml:space="preserve"> </w:t>
      </w:r>
      <w:r>
        <w:rPr>
          <w:color w:val="auto"/>
        </w:rPr>
        <w:t>to</w:t>
      </w:r>
      <w:r>
        <w:rPr>
          <w:color w:val="auto"/>
          <w:spacing w:val="-3"/>
        </w:rPr>
        <w:t xml:space="preserve"> </w:t>
      </w:r>
      <w:r>
        <w:rPr>
          <w:color w:val="auto"/>
        </w:rPr>
        <w:t>ensure</w:t>
      </w:r>
      <w:r>
        <w:rPr>
          <w:color w:val="auto"/>
          <w:spacing w:val="-4"/>
        </w:rPr>
        <w:t xml:space="preserve"> </w:t>
      </w:r>
      <w:r>
        <w:rPr>
          <w:color w:val="auto"/>
        </w:rPr>
        <w:t>it</w:t>
      </w:r>
      <w:r>
        <w:rPr>
          <w:color w:val="auto"/>
          <w:spacing w:val="-1"/>
        </w:rPr>
        <w:t xml:space="preserve"> </w:t>
      </w:r>
      <w:r>
        <w:rPr>
          <w:color w:val="auto"/>
        </w:rPr>
        <w:t>was</w:t>
      </w:r>
      <w:r>
        <w:rPr>
          <w:color w:val="auto"/>
          <w:spacing w:val="-3"/>
        </w:rPr>
        <w:t xml:space="preserve"> </w:t>
      </w:r>
      <w:r>
        <w:rPr>
          <w:color w:val="auto"/>
        </w:rPr>
        <w:t>not</w:t>
      </w:r>
      <w:r>
        <w:rPr>
          <w:color w:val="auto"/>
          <w:spacing w:val="-3"/>
        </w:rPr>
        <w:t xml:space="preserve"> </w:t>
      </w:r>
      <w:r>
        <w:rPr>
          <w:color w:val="auto"/>
        </w:rPr>
        <w:t>overfitting</w:t>
      </w:r>
      <w:r>
        <w:rPr>
          <w:color w:val="auto"/>
          <w:spacing w:val="-3"/>
        </w:rPr>
        <w:t xml:space="preserve"> </w:t>
      </w:r>
      <w:r>
        <w:rPr>
          <w:color w:val="auto"/>
        </w:rPr>
        <w:t>to</w:t>
      </w:r>
      <w:r>
        <w:rPr>
          <w:color w:val="auto"/>
          <w:spacing w:val="-3"/>
        </w:rPr>
        <w:t xml:space="preserve"> </w:t>
      </w:r>
      <w:r>
        <w:rPr>
          <w:color w:val="auto"/>
        </w:rPr>
        <w:t>the</w:t>
      </w:r>
      <w:r>
        <w:rPr>
          <w:color w:val="auto"/>
          <w:spacing w:val="-4"/>
        </w:rPr>
        <w:t xml:space="preserve"> </w:t>
      </w:r>
      <w:r>
        <w:rPr>
          <w:color w:val="auto"/>
        </w:rPr>
        <w:t xml:space="preserve">training </w:t>
      </w:r>
      <w:r>
        <w:rPr>
          <w:color w:val="auto"/>
          <w:spacing w:val="-2"/>
        </w:rPr>
        <w:t>dataset.</w:t>
      </w:r>
    </w:p>
    <w:p w14:paraId="0A50D851">
      <w:pPr>
        <w:pStyle w:val="10"/>
        <w:spacing w:before="5"/>
        <w:jc w:val="both"/>
        <w:rPr>
          <w:color w:val="auto"/>
        </w:rPr>
      </w:pPr>
    </w:p>
    <w:p w14:paraId="4F2E89F9">
      <w:pPr>
        <w:pStyle w:val="12"/>
        <w:numPr>
          <w:ilvl w:val="1"/>
          <w:numId w:val="14"/>
        </w:numPr>
        <w:tabs>
          <w:tab w:val="left" w:pos="874"/>
        </w:tabs>
        <w:spacing w:before="0" w:after="0" w:line="240" w:lineRule="auto"/>
        <w:ind w:left="874" w:right="0" w:hanging="360"/>
        <w:jc w:val="both"/>
        <w:rPr>
          <w:color w:val="auto"/>
          <w:sz w:val="24"/>
        </w:rPr>
      </w:pPr>
      <w:r>
        <w:rPr>
          <w:b/>
          <w:color w:val="auto"/>
          <w:sz w:val="24"/>
        </w:rPr>
        <w:t>Metric</w:t>
      </w:r>
      <w:r>
        <w:rPr>
          <w:b/>
          <w:color w:val="auto"/>
          <w:spacing w:val="-2"/>
          <w:sz w:val="24"/>
        </w:rPr>
        <w:t xml:space="preserve"> </w:t>
      </w:r>
      <w:r>
        <w:rPr>
          <w:b/>
          <w:color w:val="auto"/>
          <w:sz w:val="24"/>
        </w:rPr>
        <w:t>Monitored:</w:t>
      </w:r>
      <w:r>
        <w:rPr>
          <w:b/>
          <w:color w:val="auto"/>
          <w:spacing w:val="-1"/>
          <w:sz w:val="24"/>
        </w:rPr>
        <w:t xml:space="preserve"> </w:t>
      </w:r>
      <w:r>
        <w:rPr>
          <w:color w:val="auto"/>
          <w:sz w:val="24"/>
        </w:rPr>
        <w:t>Validation</w:t>
      </w:r>
      <w:r>
        <w:rPr>
          <w:color w:val="auto"/>
          <w:spacing w:val="-1"/>
          <w:sz w:val="24"/>
        </w:rPr>
        <w:t xml:space="preserve"> </w:t>
      </w:r>
      <w:r>
        <w:rPr>
          <w:color w:val="auto"/>
          <w:sz w:val="24"/>
        </w:rPr>
        <w:t>loss</w:t>
      </w:r>
      <w:r>
        <w:rPr>
          <w:color w:val="auto"/>
          <w:spacing w:val="-1"/>
          <w:sz w:val="24"/>
        </w:rPr>
        <w:t xml:space="preserve"> </w:t>
      </w:r>
      <w:r>
        <w:rPr>
          <w:color w:val="auto"/>
          <w:sz w:val="24"/>
        </w:rPr>
        <w:t>and</w:t>
      </w:r>
      <w:r>
        <w:rPr>
          <w:color w:val="auto"/>
          <w:spacing w:val="-1"/>
          <w:sz w:val="24"/>
        </w:rPr>
        <w:t xml:space="preserve"> </w:t>
      </w:r>
      <w:r>
        <w:rPr>
          <w:color w:val="auto"/>
          <w:spacing w:val="-2"/>
          <w:sz w:val="24"/>
        </w:rPr>
        <w:t>accuracy.</w:t>
      </w:r>
    </w:p>
    <w:p w14:paraId="020221D6">
      <w:pPr>
        <w:pStyle w:val="12"/>
        <w:numPr>
          <w:ilvl w:val="1"/>
          <w:numId w:val="14"/>
        </w:numPr>
        <w:tabs>
          <w:tab w:val="left" w:pos="874"/>
        </w:tabs>
        <w:spacing w:before="0" w:after="0" w:line="240" w:lineRule="auto"/>
        <w:ind w:left="874" w:right="150" w:hanging="361"/>
        <w:jc w:val="both"/>
        <w:rPr>
          <w:color w:val="auto"/>
          <w:sz w:val="24"/>
        </w:rPr>
      </w:pPr>
      <w:r>
        <w:rPr>
          <w:b/>
          <w:color w:val="auto"/>
          <w:sz w:val="24"/>
        </w:rPr>
        <w:t>Method:</w:t>
      </w:r>
      <w:r>
        <w:rPr>
          <w:b/>
          <w:color w:val="auto"/>
          <w:spacing w:val="-3"/>
          <w:sz w:val="24"/>
        </w:rPr>
        <w:t xml:space="preserve"> </w:t>
      </w:r>
      <w:r>
        <w:rPr>
          <w:color w:val="auto"/>
          <w:sz w:val="24"/>
        </w:rPr>
        <w:t>If</w:t>
      </w:r>
      <w:r>
        <w:rPr>
          <w:color w:val="auto"/>
          <w:spacing w:val="-4"/>
          <w:sz w:val="24"/>
        </w:rPr>
        <w:t xml:space="preserve"> </w:t>
      </w:r>
      <w:r>
        <w:rPr>
          <w:color w:val="auto"/>
          <w:sz w:val="24"/>
        </w:rPr>
        <w:t>validation</w:t>
      </w:r>
      <w:r>
        <w:rPr>
          <w:color w:val="auto"/>
          <w:spacing w:val="-4"/>
          <w:sz w:val="24"/>
        </w:rPr>
        <w:t xml:space="preserve"> </w:t>
      </w:r>
      <w:r>
        <w:rPr>
          <w:color w:val="auto"/>
          <w:sz w:val="24"/>
        </w:rPr>
        <w:t>loss</w:t>
      </w:r>
      <w:r>
        <w:rPr>
          <w:color w:val="auto"/>
          <w:spacing w:val="-4"/>
          <w:sz w:val="24"/>
        </w:rPr>
        <w:t xml:space="preserve"> </w:t>
      </w:r>
      <w:r>
        <w:rPr>
          <w:color w:val="auto"/>
          <w:sz w:val="24"/>
        </w:rPr>
        <w:t>started</w:t>
      </w:r>
      <w:r>
        <w:rPr>
          <w:color w:val="auto"/>
          <w:spacing w:val="-4"/>
          <w:sz w:val="24"/>
        </w:rPr>
        <w:t xml:space="preserve"> </w:t>
      </w:r>
      <w:r>
        <w:rPr>
          <w:color w:val="auto"/>
          <w:sz w:val="24"/>
        </w:rPr>
        <w:t>increasing</w:t>
      </w:r>
      <w:r>
        <w:rPr>
          <w:color w:val="auto"/>
          <w:spacing w:val="-4"/>
          <w:sz w:val="24"/>
        </w:rPr>
        <w:t xml:space="preserve"> </w:t>
      </w:r>
      <w:r>
        <w:rPr>
          <w:color w:val="auto"/>
          <w:sz w:val="24"/>
        </w:rPr>
        <w:t>while</w:t>
      </w:r>
      <w:r>
        <w:rPr>
          <w:color w:val="auto"/>
          <w:spacing w:val="-4"/>
          <w:sz w:val="24"/>
        </w:rPr>
        <w:t xml:space="preserve"> </w:t>
      </w:r>
      <w:r>
        <w:rPr>
          <w:color w:val="auto"/>
          <w:sz w:val="24"/>
        </w:rPr>
        <w:t>training</w:t>
      </w:r>
      <w:r>
        <w:rPr>
          <w:color w:val="auto"/>
          <w:spacing w:val="-4"/>
          <w:sz w:val="24"/>
        </w:rPr>
        <w:t xml:space="preserve"> </w:t>
      </w:r>
      <w:r>
        <w:rPr>
          <w:color w:val="auto"/>
          <w:sz w:val="24"/>
        </w:rPr>
        <w:t>loss</w:t>
      </w:r>
      <w:r>
        <w:rPr>
          <w:color w:val="auto"/>
          <w:spacing w:val="-4"/>
          <w:sz w:val="24"/>
        </w:rPr>
        <w:t xml:space="preserve"> </w:t>
      </w:r>
      <w:r>
        <w:rPr>
          <w:color w:val="auto"/>
          <w:sz w:val="24"/>
        </w:rPr>
        <w:t>kept</w:t>
      </w:r>
      <w:r>
        <w:rPr>
          <w:color w:val="auto"/>
          <w:spacing w:val="-4"/>
          <w:sz w:val="24"/>
        </w:rPr>
        <w:t xml:space="preserve"> </w:t>
      </w:r>
      <w:r>
        <w:rPr>
          <w:color w:val="auto"/>
          <w:sz w:val="24"/>
        </w:rPr>
        <w:t>decreasing,</w:t>
      </w:r>
      <w:r>
        <w:rPr>
          <w:color w:val="auto"/>
          <w:spacing w:val="-4"/>
          <w:sz w:val="24"/>
        </w:rPr>
        <w:t xml:space="preserve"> </w:t>
      </w:r>
      <w:r>
        <w:rPr>
          <w:color w:val="auto"/>
          <w:sz w:val="24"/>
        </w:rPr>
        <w:t>early</w:t>
      </w:r>
      <w:r>
        <w:rPr>
          <w:color w:val="auto"/>
          <w:spacing w:val="-4"/>
          <w:sz w:val="24"/>
        </w:rPr>
        <w:t xml:space="preserve"> </w:t>
      </w:r>
      <w:r>
        <w:rPr>
          <w:color w:val="auto"/>
          <w:sz w:val="24"/>
        </w:rPr>
        <w:t>stopping</w:t>
      </w:r>
      <w:r>
        <w:rPr>
          <w:color w:val="auto"/>
          <w:spacing w:val="-4"/>
          <w:sz w:val="24"/>
        </w:rPr>
        <w:t xml:space="preserve"> </w:t>
      </w:r>
      <w:r>
        <w:rPr>
          <w:color w:val="auto"/>
          <w:sz w:val="24"/>
        </w:rPr>
        <w:t>was triggered to prevent overfitting.</w:t>
      </w:r>
    </w:p>
    <w:p w14:paraId="4D28D2B3">
      <w:pPr>
        <w:pStyle w:val="10"/>
        <w:jc w:val="both"/>
        <w:rPr>
          <w:color w:val="auto"/>
          <w:sz w:val="27"/>
        </w:rPr>
      </w:pPr>
    </w:p>
    <w:p w14:paraId="1BA57BEF">
      <w:pPr>
        <w:pStyle w:val="10"/>
        <w:spacing w:before="215"/>
        <w:jc w:val="both"/>
        <w:rPr>
          <w:color w:val="auto"/>
          <w:sz w:val="27"/>
        </w:rPr>
      </w:pPr>
    </w:p>
    <w:p w14:paraId="0F520A79">
      <w:pPr>
        <w:pStyle w:val="6"/>
        <w:numPr>
          <w:ilvl w:val="0"/>
          <w:numId w:val="14"/>
        </w:numPr>
        <w:tabs>
          <w:tab w:val="left" w:pos="422"/>
        </w:tabs>
        <w:spacing w:before="0" w:after="0" w:line="240" w:lineRule="auto"/>
        <w:ind w:left="422" w:right="0" w:hanging="269"/>
        <w:jc w:val="both"/>
        <w:rPr>
          <w:rFonts w:hint="default"/>
          <w:color w:val="auto"/>
          <w:spacing w:val="-2"/>
          <w:lang w:val="en-IN"/>
        </w:rPr>
      </w:pPr>
      <w:r>
        <w:rPr>
          <w:color w:val="auto"/>
        </w:rPr>
        <mc:AlternateContent>
          <mc:Choice Requires="wpg">
            <w:drawing>
              <wp:anchor distT="0" distB="0" distL="0" distR="0" simplePos="0" relativeHeight="251668480" behindDoc="0" locked="0" layoutInCell="1" allowOverlap="1">
                <wp:simplePos x="0" y="0"/>
                <wp:positionH relativeFrom="page">
                  <wp:posOffset>457200</wp:posOffset>
                </wp:positionH>
                <wp:positionV relativeFrom="paragraph">
                  <wp:posOffset>-230505</wp:posOffset>
                </wp:positionV>
                <wp:extent cx="6647815" cy="20955"/>
                <wp:effectExtent l="0" t="0" r="0" b="0"/>
                <wp:wrapNone/>
                <wp:docPr id="60" name="Group 60"/>
                <wp:cNvGraphicFramePr/>
                <a:graphic xmlns:a="http://schemas.openxmlformats.org/drawingml/2006/main">
                  <a:graphicData uri="http://schemas.microsoft.com/office/word/2010/wordprocessingGroup">
                    <wpg:wgp>
                      <wpg:cNvGrpSpPr/>
                      <wpg:grpSpPr>
                        <a:xfrm>
                          <a:off x="0" y="0"/>
                          <a:ext cx="6647815" cy="20955"/>
                          <a:chOff x="0" y="0"/>
                          <a:chExt cx="6647815" cy="20955"/>
                        </a:xfrm>
                      </wpg:grpSpPr>
                      <wps:wsp>
                        <wps:cNvPr id="61" name="Graphic 61"/>
                        <wps:cNvSpPr/>
                        <wps:spPr>
                          <a:xfrm>
                            <a:off x="0" y="0"/>
                            <a:ext cx="6645909" cy="19685"/>
                          </a:xfrm>
                          <a:custGeom>
                            <a:avLst/>
                            <a:gdLst/>
                            <a:ahLst/>
                            <a:cxnLst/>
                            <a:rect l="l" t="t" r="r" b="b"/>
                            <a:pathLst>
                              <a:path w="6645909" h="19685">
                                <a:moveTo>
                                  <a:pt x="6645910" y="0"/>
                                </a:moveTo>
                                <a:lnTo>
                                  <a:pt x="0" y="0"/>
                                </a:lnTo>
                                <a:lnTo>
                                  <a:pt x="0" y="1016"/>
                                </a:lnTo>
                                <a:lnTo>
                                  <a:pt x="0" y="4064"/>
                                </a:lnTo>
                                <a:lnTo>
                                  <a:pt x="0" y="19685"/>
                                </a:lnTo>
                                <a:lnTo>
                                  <a:pt x="6645910" y="19685"/>
                                </a:lnTo>
                                <a:lnTo>
                                  <a:pt x="6645910" y="0"/>
                                </a:lnTo>
                                <a:close/>
                              </a:path>
                            </a:pathLst>
                          </a:custGeom>
                          <a:solidFill>
                            <a:srgbClr val="9F9F9F"/>
                          </a:solidFill>
                        </wps:spPr>
                        <wps:bodyPr wrap="square" lIns="0" tIns="0" rIns="0" bIns="0" rtlCol="0">
                          <a:noAutofit/>
                        </wps:bodyPr>
                      </wps:wsp>
                      <wps:wsp>
                        <wps:cNvPr id="62" name="Graphic 62"/>
                        <wps:cNvSpPr/>
                        <wps:spPr>
                          <a:xfrm>
                            <a:off x="66443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63" name="Graphic 63"/>
                        <wps:cNvSpPr/>
                        <wps:spPr>
                          <a:xfrm>
                            <a:off x="0" y="1015"/>
                            <a:ext cx="6647815" cy="17145"/>
                          </a:xfrm>
                          <a:custGeom>
                            <a:avLst/>
                            <a:gdLst/>
                            <a:ahLst/>
                            <a:cxnLst/>
                            <a:rect l="l" t="t" r="r" b="b"/>
                            <a:pathLst>
                              <a:path w="6647815" h="17145">
                                <a:moveTo>
                                  <a:pt x="3048" y="3048"/>
                                </a:moveTo>
                                <a:lnTo>
                                  <a:pt x="0" y="3048"/>
                                </a:lnTo>
                                <a:lnTo>
                                  <a:pt x="0" y="16764"/>
                                </a:lnTo>
                                <a:lnTo>
                                  <a:pt x="3048" y="16764"/>
                                </a:lnTo>
                                <a:lnTo>
                                  <a:pt x="3048" y="3048"/>
                                </a:lnTo>
                                <a:close/>
                              </a:path>
                              <a:path w="6647815" h="17145">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noAutofit/>
                        </wps:bodyPr>
                      </wps:wsp>
                      <wps:wsp>
                        <wps:cNvPr id="64" name="Graphic 64"/>
                        <wps:cNvSpPr/>
                        <wps:spPr>
                          <a:xfrm>
                            <a:off x="66443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65" name="Graphic 65"/>
                        <wps:cNvSpPr/>
                        <wps:spPr>
                          <a:xfrm>
                            <a:off x="0" y="1778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66" name="Graphic 66"/>
                        <wps:cNvSpPr/>
                        <wps:spPr>
                          <a:xfrm>
                            <a:off x="0" y="17792"/>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5pt;height:1.65pt;width:523.45pt;mso-position-horizontal-relative:page;z-index:251668480;mso-width-relative:page;mso-height-relative:page;" coordsize="6647815,20955" o:gfxdata="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Oobgdra&#10;AAAACwEAAA8AAAAAAAAAAQAgAAAAIgAAAGRycy9kb3ducmV2LnhtbFBLAQIUABQAAAAIAIdO4kBO&#10;oQHAHwQAAAsXAAAOAAAAAAAAAAEAIAAAACkBAABkcnMvZTJvRG9jLnhtbFBLBQYAAAAABgAGAFkB&#10;AAC6BwAAAAA=&#10;">
                <o:lock v:ext="edit" aspectratio="f"/>
                <v:shape id="Graphic 61" o:spid="_x0000_s1026" o:spt="100" style="position:absolute;left:0;top:0;height:19685;width:6645909;" fillcolor="#9F9F9F" filled="t" stroked="f" coordsize="6645909,19685" o:gfxdata="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f2dvQAA&#10;ANsAAAAPAAAAAAAAAAEAIAAAACIAAABkcnMvZG93bnJldi54bWxQSwECFAAUAAAACACHTuJAMy8F&#10;njsAAAA5AAAAEAAAAAAAAAABACAAAAAMAQAAZHJzL3NoYXBleG1sLnhtbFBLBQYAAAAABgAGAFsB&#10;AAC2AwAAAAA=&#10;" path="m6645910,0l0,0,0,1016,0,4064,0,19685,6645910,19685,6645910,0xe">
                  <v:fill on="t" focussize="0,0"/>
                  <v:stroke on="f"/>
                  <v:imagedata o:title=""/>
                  <o:lock v:ext="edit" aspectratio="f"/>
                  <v:textbox inset="0mm,0mm,0mm,0mm"/>
                </v:shape>
                <v:shape id="Graphic 62" o:spid="_x0000_s1026" o:spt="100" style="position:absolute;left:6644385;top:1015;height:3175;width:3175;" fillcolor="#E2E2E2" filled="t" stroked="f" coordsize="3175,3175" o:gfxdata="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PJC2b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63" o:spid="_x0000_s1026" o:spt="100" style="position:absolute;left:0;top:1015;height:17145;width:6647815;" fillcolor="#9F9F9F" filled="t" stroked="f" coordsize="6647815,17145" o:gfxdata="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YfehvQAA&#10;ANsAAAAPAAAAAAAAAAEAIAAAACIAAABkcnMvZG93bnJldi54bWxQSwECFAAUAAAACACHTuJAMy8F&#10;njsAAAA5AAAAEAAAAAAAAAABACAAAAAMAQAAZHJzL3NoYXBleG1sLnhtbFBLBQYAAAAABgAGAFsB&#10;AAC2AwAAAAA=&#10;" path="m3048,3048l0,3048,0,16764,3048,16764,3048,3048xem6647421,0l6644386,0,6644386,3048,6647421,3048,6647421,0xe">
                  <v:fill on="t" focussize="0,0"/>
                  <v:stroke on="f"/>
                  <v:imagedata o:title=""/>
                  <o:lock v:ext="edit" aspectratio="f"/>
                  <v:textbox inset="0mm,0mm,0mm,0mm"/>
                </v:shape>
                <v:shape id="Graphic 64" o:spid="_x0000_s1026" o:spt="100" style="position:absolute;left:6644385;top:4063;height:13970;width:3175;" fillcolor="#E2E2E2" filled="t" stroked="f" coordsize="3175,13970" o:gfxdata="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cxcC8AAAA&#10;2w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65" o:spid="_x0000_s1026" o:spt="100" style="position:absolute;left:0;top:17780;height:3175;width:3175;" fillcolor="#9F9F9F" filled="t" stroked="f" coordsize="3175,3175" o:gfxdata="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jUEQvQAA&#10;ANsAAAAPAAAAAAAAAAEAIAAAACIAAABkcnMvZG93bnJldi54bWxQSwECFAAUAAAACACHTuJAMy8F&#10;njsAAAA5AAAAEAAAAAAAAAABACAAAAAMAQAAZHJzL3NoYXBleG1sLnhtbFBLBQYAAAAABgAGAFsB&#10;AAC2AwAAAAA=&#10;" path="m3048,0l0,0,0,3047,3048,3047,3048,0xe">
                  <v:fill on="t" focussize="0,0"/>
                  <v:stroke on="f"/>
                  <v:imagedata o:title=""/>
                  <o:lock v:ext="edit" aspectratio="f"/>
                  <v:textbox inset="0mm,0mm,0mm,0mm"/>
                </v:shape>
                <v:shape id="Graphic 66" o:spid="_x0000_s1026" o:spt="100" style="position:absolute;left:0;top:17792;height:3175;width:6647815;" fillcolor="#E2E2E2" filled="t" stroked="f" coordsize="6647815,3175" o:gfxdata="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LDcL4A&#10;AADbAAAADwAAAAAAAAABACAAAAAiAAAAZHJzL2Rvd25yZXYueG1sUEsBAhQAFAAAAAgAh07iQDMv&#10;BZ47AAAAOQAAABAAAAAAAAAAAQAgAAAADQEAAGRycy9zaGFwZXhtbC54bWxQSwUGAAAAAAYABgBb&#10;AQAAtwMAAAAA&#10;" path="m6647421,0l6644386,0,3048,0,0,0,0,3035,3048,3035,6644386,3035,6647421,3035,6647421,0xe">
                  <v:fill on="t" focussize="0,0"/>
                  <v:stroke on="f"/>
                  <v:imagedata o:title=""/>
                  <o:lock v:ext="edit" aspectratio="f"/>
                  <v:textbox inset="0mm,0mm,0mm,0mm"/>
                </v:shape>
              </v:group>
            </w:pict>
          </mc:Fallback>
        </mc:AlternateContent>
      </w:r>
      <w:r>
        <w:rPr>
          <w:color w:val="auto"/>
          <w:spacing w:val="-2"/>
        </w:rPr>
        <w:t>Cross-Validation</w:t>
      </w:r>
    </w:p>
    <w:p w14:paraId="24D597BD">
      <w:pPr>
        <w:pStyle w:val="6"/>
        <w:numPr>
          <w:ilvl w:val="0"/>
          <w:numId w:val="0"/>
        </w:numPr>
        <w:tabs>
          <w:tab w:val="left" w:pos="422"/>
        </w:tabs>
        <w:spacing w:before="0" w:after="0" w:line="240" w:lineRule="auto"/>
        <w:ind w:left="153" w:leftChars="0" w:right="0" w:rightChars="0"/>
        <w:jc w:val="both"/>
        <w:rPr>
          <w:rFonts w:hint="default"/>
          <w:color w:val="auto"/>
          <w:spacing w:val="-2"/>
          <w:lang w:val="en-IN"/>
        </w:rPr>
      </w:pPr>
    </w:p>
    <w:p w14:paraId="726F4CC8">
      <w:pPr>
        <w:pStyle w:val="10"/>
        <w:spacing w:before="5"/>
        <w:ind w:left="240" w:leftChars="109" w:firstLine="0" w:firstLineChars="0"/>
        <w:jc w:val="both"/>
        <w:rPr>
          <w:rFonts w:hint="default" w:ascii="Times New Roman" w:hAnsi="Times New Roman" w:cs="Times New Roman"/>
          <w:color w:val="auto"/>
          <w:sz w:val="24"/>
          <w:szCs w:val="24"/>
        </w:rPr>
      </w:pPr>
      <w:r>
        <w:rPr>
          <w:rFonts w:hint="default" w:eastAsia="sans-serif" w:cs="Times New Roman"/>
          <w:i w:val="0"/>
          <w:iCs w:val="0"/>
          <w:caps w:val="0"/>
          <w:color w:val="auto"/>
          <w:spacing w:val="0"/>
          <w:sz w:val="24"/>
          <w:szCs w:val="24"/>
          <w:shd w:val="clear" w:fill="FFFFFF"/>
          <w:lang w:val="en-IN"/>
        </w:rPr>
        <w:t>K</w:t>
      </w:r>
      <w:r>
        <w:rPr>
          <w:rFonts w:hint="default" w:ascii="Times New Roman" w:hAnsi="Times New Roman" w:eastAsia="sans-serif" w:cs="Times New Roman"/>
          <w:i w:val="0"/>
          <w:iCs w:val="0"/>
          <w:caps w:val="0"/>
          <w:color w:val="auto"/>
          <w:spacing w:val="0"/>
          <w:sz w:val="24"/>
          <w:szCs w:val="24"/>
          <w:shd w:val="clear" w:fill="FFFFFF"/>
        </w:rPr>
        <w:t>-fold cross-validation was used to make sure the model was not biased toward any one training split. The data was divided into k subsets, and the training was repeated k times, such that once, each split was held out as the validation set</w:t>
      </w:r>
    </w:p>
    <w:p w14:paraId="3F4B062A">
      <w:pPr>
        <w:pStyle w:val="6"/>
        <w:numPr>
          <w:ilvl w:val="0"/>
          <w:numId w:val="0"/>
        </w:numPr>
        <w:tabs>
          <w:tab w:val="left" w:pos="422"/>
        </w:tabs>
        <w:spacing w:before="0" w:after="0" w:line="240" w:lineRule="auto"/>
        <w:ind w:left="153" w:leftChars="0" w:right="0" w:rightChars="0"/>
        <w:jc w:val="both"/>
        <w:rPr>
          <w:rFonts w:hint="default"/>
          <w:color w:val="auto"/>
          <w:spacing w:val="-2"/>
          <w:lang w:val="en-IN"/>
        </w:rPr>
      </w:pPr>
    </w:p>
    <w:p w14:paraId="75D0A31B">
      <w:pPr>
        <w:pStyle w:val="12"/>
        <w:numPr>
          <w:ilvl w:val="1"/>
          <w:numId w:val="14"/>
        </w:numPr>
        <w:tabs>
          <w:tab w:val="left" w:pos="874"/>
        </w:tabs>
        <w:spacing w:before="0" w:after="0" w:line="240" w:lineRule="auto"/>
        <w:ind w:left="874" w:right="0" w:hanging="360"/>
        <w:jc w:val="both"/>
        <w:rPr>
          <w:color w:val="auto"/>
          <w:sz w:val="24"/>
        </w:rPr>
      </w:pPr>
      <w:r>
        <w:rPr>
          <w:b/>
          <w:color w:val="auto"/>
          <w:sz w:val="24"/>
        </w:rPr>
        <w:t>Purpose:</w:t>
      </w:r>
      <w:r>
        <w:rPr>
          <w:b/>
          <w:color w:val="auto"/>
          <w:spacing w:val="-2"/>
          <w:sz w:val="24"/>
        </w:rPr>
        <w:t xml:space="preserve"> </w:t>
      </w:r>
      <w:r>
        <w:rPr>
          <w:rFonts w:hint="default" w:ascii="Times New Roman" w:hAnsi="Times New Roman" w:eastAsia="sans-serif" w:cs="Times New Roman"/>
          <w:i w:val="0"/>
          <w:iCs w:val="0"/>
          <w:caps w:val="0"/>
          <w:color w:val="auto"/>
          <w:spacing w:val="0"/>
          <w:sz w:val="24"/>
          <w:szCs w:val="24"/>
          <w:shd w:val="clear" w:fill="FFFFFF"/>
        </w:rPr>
        <w:t>To determine the model consistently performed across different distributions of data.</w:t>
      </w:r>
    </w:p>
    <w:p w14:paraId="5C01FE17">
      <w:pPr>
        <w:pStyle w:val="12"/>
        <w:numPr>
          <w:ilvl w:val="1"/>
          <w:numId w:val="14"/>
        </w:numPr>
        <w:tabs>
          <w:tab w:val="left" w:pos="874"/>
        </w:tabs>
        <w:spacing w:before="0" w:after="0" w:line="240" w:lineRule="auto"/>
        <w:ind w:left="874" w:right="0" w:hanging="360"/>
        <w:jc w:val="both"/>
        <w:rPr>
          <w:color w:val="auto"/>
          <w:sz w:val="24"/>
        </w:rPr>
      </w:pPr>
      <w:r>
        <w:rPr>
          <w:b/>
          <w:color w:val="auto"/>
          <w:sz w:val="24"/>
        </w:rPr>
        <w:t>Result:</w:t>
      </w:r>
      <w:r>
        <w:rPr>
          <w:b/>
          <w:color w:val="auto"/>
          <w:spacing w:val="-2"/>
          <w:sz w:val="24"/>
        </w:rPr>
        <w:t xml:space="preserve"> </w:t>
      </w:r>
      <w:r>
        <w:rPr>
          <w:color w:val="auto"/>
          <w:sz w:val="24"/>
        </w:rPr>
        <w:t>Provided</w:t>
      </w:r>
      <w:r>
        <w:rPr>
          <w:color w:val="auto"/>
          <w:spacing w:val="-1"/>
          <w:sz w:val="24"/>
        </w:rPr>
        <w:t xml:space="preserve"> </w:t>
      </w:r>
      <w:r>
        <w:rPr>
          <w:color w:val="auto"/>
          <w:sz w:val="24"/>
        </w:rPr>
        <w:t>a</w:t>
      </w:r>
      <w:r>
        <w:rPr>
          <w:color w:val="auto"/>
          <w:spacing w:val="-2"/>
          <w:sz w:val="24"/>
        </w:rPr>
        <w:t xml:space="preserve"> </w:t>
      </w:r>
      <w:r>
        <w:rPr>
          <w:color w:val="auto"/>
          <w:sz w:val="24"/>
        </w:rPr>
        <w:t>more robust</w:t>
      </w:r>
      <w:r>
        <w:rPr>
          <w:color w:val="auto"/>
          <w:spacing w:val="-1"/>
          <w:sz w:val="24"/>
        </w:rPr>
        <w:t xml:space="preserve"> </w:t>
      </w:r>
      <w:r>
        <w:rPr>
          <w:color w:val="auto"/>
          <w:sz w:val="24"/>
        </w:rPr>
        <w:t>estimate</w:t>
      </w:r>
      <w:r>
        <w:rPr>
          <w:color w:val="auto"/>
          <w:spacing w:val="-1"/>
          <w:sz w:val="24"/>
        </w:rPr>
        <w:t xml:space="preserve"> </w:t>
      </w:r>
      <w:r>
        <w:rPr>
          <w:color w:val="auto"/>
          <w:sz w:val="24"/>
        </w:rPr>
        <w:t>of</w:t>
      </w:r>
      <w:r>
        <w:rPr>
          <w:color w:val="auto"/>
          <w:spacing w:val="-1"/>
          <w:sz w:val="24"/>
        </w:rPr>
        <w:t xml:space="preserve"> </w:t>
      </w:r>
      <w:r>
        <w:rPr>
          <w:color w:val="auto"/>
          <w:sz w:val="24"/>
        </w:rPr>
        <w:t>the</w:t>
      </w:r>
      <w:r>
        <w:rPr>
          <w:color w:val="auto"/>
          <w:spacing w:val="-3"/>
          <w:sz w:val="24"/>
        </w:rPr>
        <w:t xml:space="preserve"> </w:t>
      </w:r>
      <w:r>
        <w:rPr>
          <w:color w:val="auto"/>
          <w:sz w:val="24"/>
        </w:rPr>
        <w:t>model’s</w:t>
      </w:r>
      <w:r>
        <w:rPr>
          <w:color w:val="auto"/>
          <w:spacing w:val="-2"/>
          <w:sz w:val="24"/>
        </w:rPr>
        <w:t xml:space="preserve"> </w:t>
      </w:r>
      <w:r>
        <w:rPr>
          <w:color w:val="auto"/>
          <w:sz w:val="24"/>
        </w:rPr>
        <w:t xml:space="preserve">generalization </w:t>
      </w:r>
      <w:r>
        <w:rPr>
          <w:color w:val="auto"/>
          <w:spacing w:val="-2"/>
          <w:sz w:val="24"/>
        </w:rPr>
        <w:t>capability.</w:t>
      </w:r>
    </w:p>
    <w:p w14:paraId="43E28DF7">
      <w:pPr>
        <w:pStyle w:val="12"/>
        <w:numPr>
          <w:ilvl w:val="1"/>
          <w:numId w:val="14"/>
        </w:numPr>
        <w:tabs>
          <w:tab w:val="left" w:pos="874"/>
        </w:tabs>
        <w:spacing w:before="1" w:after="0" w:line="240" w:lineRule="auto"/>
        <w:ind w:left="874" w:right="0" w:hanging="360"/>
        <w:jc w:val="both"/>
        <w:rPr>
          <w:color w:val="auto"/>
          <w:sz w:val="24"/>
        </w:rPr>
      </w:pPr>
      <w:r>
        <w:rPr>
          <w:b/>
          <w:color w:val="auto"/>
          <w:sz w:val="24"/>
        </w:rPr>
        <w:t>k</w:t>
      </w:r>
      <w:r>
        <w:rPr>
          <w:b/>
          <w:color w:val="auto"/>
          <w:spacing w:val="-1"/>
          <w:sz w:val="24"/>
        </w:rPr>
        <w:t xml:space="preserve"> </w:t>
      </w:r>
      <w:r>
        <w:rPr>
          <w:b/>
          <w:color w:val="auto"/>
          <w:sz w:val="24"/>
        </w:rPr>
        <w:t>Value</w:t>
      </w:r>
      <w:r>
        <w:rPr>
          <w:b/>
          <w:color w:val="auto"/>
          <w:spacing w:val="-2"/>
          <w:sz w:val="24"/>
        </w:rPr>
        <w:t xml:space="preserve"> </w:t>
      </w:r>
      <w:r>
        <w:rPr>
          <w:b/>
          <w:color w:val="auto"/>
          <w:sz w:val="24"/>
        </w:rPr>
        <w:t>Used:</w:t>
      </w:r>
      <w:r>
        <w:rPr>
          <w:b/>
          <w:color w:val="auto"/>
          <w:spacing w:val="-2"/>
          <w:sz w:val="24"/>
        </w:rPr>
        <w:t xml:space="preserve"> </w:t>
      </w:r>
      <w:r>
        <w:rPr>
          <w:color w:val="auto"/>
          <w:sz w:val="24"/>
        </w:rPr>
        <w:t>5-fold</w:t>
      </w:r>
      <w:r>
        <w:rPr>
          <w:color w:val="auto"/>
          <w:spacing w:val="-1"/>
          <w:sz w:val="24"/>
        </w:rPr>
        <w:t xml:space="preserve"> </w:t>
      </w:r>
      <w:r>
        <w:rPr>
          <w:color w:val="auto"/>
          <w:sz w:val="24"/>
        </w:rPr>
        <w:t>cross-</w:t>
      </w:r>
      <w:r>
        <w:rPr>
          <w:color w:val="auto"/>
          <w:spacing w:val="-2"/>
          <w:sz w:val="24"/>
        </w:rPr>
        <w:t>validation.</w:t>
      </w:r>
    </w:p>
    <w:p w14:paraId="39DFC32B">
      <w:pPr>
        <w:pStyle w:val="10"/>
        <w:jc w:val="both"/>
        <w:rPr>
          <w:color w:val="auto"/>
        </w:rPr>
      </w:pPr>
    </w:p>
    <w:p w14:paraId="775ABEC7">
      <w:pPr>
        <w:pStyle w:val="10"/>
        <w:jc w:val="both"/>
        <w:rPr>
          <w:color w:val="auto"/>
        </w:rPr>
      </w:pPr>
    </w:p>
    <w:p w14:paraId="0E2819DF">
      <w:pPr>
        <w:pStyle w:val="10"/>
        <w:spacing w:before="8"/>
        <w:jc w:val="both"/>
        <w:rPr>
          <w:color w:val="auto"/>
        </w:rPr>
      </w:pPr>
    </w:p>
    <w:p w14:paraId="6A3D5BCF">
      <w:pPr>
        <w:pStyle w:val="12"/>
        <w:numPr>
          <w:ilvl w:val="0"/>
          <w:numId w:val="14"/>
        </w:numPr>
        <w:tabs>
          <w:tab w:val="left" w:pos="422"/>
        </w:tabs>
        <w:spacing w:before="0" w:after="0" w:line="240" w:lineRule="auto"/>
        <w:ind w:left="153" w:right="1248" w:firstLine="0"/>
        <w:jc w:val="both"/>
        <w:rPr>
          <w:color w:val="auto"/>
          <w:sz w:val="24"/>
        </w:rPr>
      </w:pPr>
      <w:r>
        <w:rPr>
          <w:b/>
          <w:bCs/>
          <w:color w:val="auto"/>
          <w:sz w:val="28"/>
          <w:szCs w:val="24"/>
        </w:rPr>
        <mc:AlternateContent>
          <mc:Choice Requires="wpg">
            <w:drawing>
              <wp:anchor distT="0" distB="0" distL="0" distR="0" simplePos="0" relativeHeight="251669504" behindDoc="0" locked="0" layoutInCell="1" allowOverlap="1">
                <wp:simplePos x="0" y="0"/>
                <wp:positionH relativeFrom="page">
                  <wp:posOffset>457200</wp:posOffset>
                </wp:positionH>
                <wp:positionV relativeFrom="paragraph">
                  <wp:posOffset>-230505</wp:posOffset>
                </wp:positionV>
                <wp:extent cx="6647815" cy="20955"/>
                <wp:effectExtent l="0" t="0" r="0" b="0"/>
                <wp:wrapNone/>
                <wp:docPr id="67" name="Group 67"/>
                <wp:cNvGraphicFramePr/>
                <a:graphic xmlns:a="http://schemas.openxmlformats.org/drawingml/2006/main">
                  <a:graphicData uri="http://schemas.microsoft.com/office/word/2010/wordprocessingGroup">
                    <wpg:wgp>
                      <wpg:cNvGrpSpPr/>
                      <wpg:grpSpPr>
                        <a:xfrm>
                          <a:off x="0" y="0"/>
                          <a:ext cx="6647815" cy="20955"/>
                          <a:chOff x="0" y="0"/>
                          <a:chExt cx="6647815" cy="20955"/>
                        </a:xfrm>
                      </wpg:grpSpPr>
                      <wps:wsp>
                        <wps:cNvPr id="68" name="Graphic 68"/>
                        <wps:cNvSpPr/>
                        <wps:spPr>
                          <a:xfrm>
                            <a:off x="0" y="0"/>
                            <a:ext cx="6645909" cy="19685"/>
                          </a:xfrm>
                          <a:custGeom>
                            <a:avLst/>
                            <a:gdLst/>
                            <a:ahLst/>
                            <a:cxnLst/>
                            <a:rect l="l" t="t" r="r" b="b"/>
                            <a:pathLst>
                              <a:path w="6645909" h="19685">
                                <a:moveTo>
                                  <a:pt x="6645910" y="0"/>
                                </a:moveTo>
                                <a:lnTo>
                                  <a:pt x="0" y="0"/>
                                </a:lnTo>
                                <a:lnTo>
                                  <a:pt x="0" y="1016"/>
                                </a:lnTo>
                                <a:lnTo>
                                  <a:pt x="0" y="4064"/>
                                </a:lnTo>
                                <a:lnTo>
                                  <a:pt x="0" y="19685"/>
                                </a:lnTo>
                                <a:lnTo>
                                  <a:pt x="6645910" y="19685"/>
                                </a:lnTo>
                                <a:lnTo>
                                  <a:pt x="6645910" y="0"/>
                                </a:lnTo>
                                <a:close/>
                              </a:path>
                            </a:pathLst>
                          </a:custGeom>
                          <a:solidFill>
                            <a:srgbClr val="9F9F9F"/>
                          </a:solidFill>
                        </wps:spPr>
                        <wps:bodyPr wrap="square" lIns="0" tIns="0" rIns="0" bIns="0" rtlCol="0">
                          <a:noAutofit/>
                        </wps:bodyPr>
                      </wps:wsp>
                      <wps:wsp>
                        <wps:cNvPr id="69" name="Graphic 69"/>
                        <wps:cNvSpPr/>
                        <wps:spPr>
                          <a:xfrm>
                            <a:off x="66443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70" name="Graphic 70"/>
                        <wps:cNvSpPr/>
                        <wps:spPr>
                          <a:xfrm>
                            <a:off x="0" y="1015"/>
                            <a:ext cx="6647815" cy="17145"/>
                          </a:xfrm>
                          <a:custGeom>
                            <a:avLst/>
                            <a:gdLst/>
                            <a:ahLst/>
                            <a:cxnLst/>
                            <a:rect l="l" t="t" r="r" b="b"/>
                            <a:pathLst>
                              <a:path w="6647815" h="17145">
                                <a:moveTo>
                                  <a:pt x="3048" y="3048"/>
                                </a:moveTo>
                                <a:lnTo>
                                  <a:pt x="0" y="3048"/>
                                </a:lnTo>
                                <a:lnTo>
                                  <a:pt x="0" y="16764"/>
                                </a:lnTo>
                                <a:lnTo>
                                  <a:pt x="3048" y="16764"/>
                                </a:lnTo>
                                <a:lnTo>
                                  <a:pt x="3048" y="3048"/>
                                </a:lnTo>
                                <a:close/>
                              </a:path>
                              <a:path w="6647815" h="17145">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noAutofit/>
                        </wps:bodyPr>
                      </wps:wsp>
                      <wps:wsp>
                        <wps:cNvPr id="71" name="Graphic 71"/>
                        <wps:cNvSpPr/>
                        <wps:spPr>
                          <a:xfrm>
                            <a:off x="66443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72" name="Graphic 72"/>
                        <wps:cNvSpPr/>
                        <wps:spPr>
                          <a:xfrm>
                            <a:off x="0" y="1777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73" name="Graphic 73"/>
                        <wps:cNvSpPr/>
                        <wps:spPr>
                          <a:xfrm>
                            <a:off x="0" y="17779"/>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5pt;height:1.65pt;width:523.45pt;mso-position-horizontal-relative:page;z-index:251669504;mso-width-relative:page;mso-height-relative:page;" coordsize="6647815,20955" o:gfxdata="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6huB2toAAAALAQAADwAAAAAAAAABACAAAAAi&#10;AAAAZHJzL2Rvd25yZXYueG1sUEsBAhQAFAAAAAgAh07iQIK9YbQJBAAACxcAAA4AAAAAAAAAAQAg&#10;AAAAKQEAAGRycy9lMm9Eb2MueG1sUEsFBgAAAAAGAAYAWQEAAKQHAAAAAA==&#10;">
                <o:lock v:ext="edit" aspectratio="f"/>
                <v:shape id="Graphic 68" o:spid="_x0000_s1026" o:spt="100" style="position:absolute;left:0;top:0;height:19685;width:6645909;" fillcolor="#9F9F9F" filled="t" stroked="f" coordsize="6645909,19685" o:gfxdata="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41QAugAAANsA&#10;AAAPAAAAAAAAAAEAIAAAACIAAABkcnMvZG93bnJldi54bWxQSwECFAAUAAAACACHTuJAMy8FnjsA&#10;AAA5AAAAEAAAAAAAAAABACAAAAAJAQAAZHJzL3NoYXBleG1sLnhtbFBLBQYAAAAABgAGAFsBAACz&#10;AwAAAAA=&#10;" path="m6645910,0l0,0,0,1016,0,4064,0,19685,6645910,19685,6645910,0xe">
                  <v:fill on="t" focussize="0,0"/>
                  <v:stroke on="f"/>
                  <v:imagedata o:title=""/>
                  <o:lock v:ext="edit" aspectratio="f"/>
                  <v:textbox inset="0mm,0mm,0mm,0mm"/>
                </v:shape>
                <v:shape id="Graphic 69" o:spid="_x0000_s1026" o:spt="100" style="position:absolute;left:6644385;top:1015;height:3175;width:3175;" fillcolor="#E2E2E2" filled="t" stroked="f" coordsize="3175,3175" o:gfxdata="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bQqL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70" o:spid="_x0000_s1026" o:spt="100" style="position:absolute;left:0;top:1015;height:17145;width:6647815;" fillcolor="#9F9F9F" filled="t" stroked="f" coordsize="6647815,17145" o:gfxdata="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r/C7sAAADb&#10;AAAADwAAAAAAAAABACAAAAAiAAAAZHJzL2Rvd25yZXYueG1sUEsBAhQAFAAAAAgAh07iQDMvBZ47&#10;AAAAOQAAABAAAAAAAAAAAQAgAAAACgEAAGRycy9zaGFwZXhtbC54bWxQSwUGAAAAAAYABgBbAQAA&#10;tAMAAAAA&#10;" path="m3048,3048l0,3048,0,16764,3048,16764,3048,3048xem6647421,0l6644386,0,6644386,3048,6647421,3048,6647421,0xe">
                  <v:fill on="t" focussize="0,0"/>
                  <v:stroke on="f"/>
                  <v:imagedata o:title=""/>
                  <o:lock v:ext="edit" aspectratio="f"/>
                  <v:textbox inset="0mm,0mm,0mm,0mm"/>
                </v:shape>
                <v:shape id="Graphic 71" o:spid="_x0000_s1026" o:spt="100" style="position:absolute;left:6644385;top:4063;height:13970;width:3175;" fillcolor="#E2E2E2" filled="t" stroked="f" coordsize="3175,13970" o:gfxdata="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LwhbsAAADb&#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72" o:spid="_x0000_s1026" o:spt="100" style="position:absolute;left:0;top:17779;height:3175;width:3175;" fillcolor="#9F9F9F" filled="t" stroked="f" coordsize="3175,3175" o:gfxdata="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9T7m5AAAA2wAA&#10;AA8AAAAAAAAAAQAgAAAAIgAAAGRycy9kb3ducmV2LnhtbFBLAQIUABQAAAAIAIdO4kAzLwWeOwAA&#10;ADkAAAAQAAAAAAAAAAEAIAAAAAgBAABkcnMvc2hhcGV4bWwueG1sUEsFBgAAAAAGAAYAWwEAALID&#10;AAAAAA==&#10;" path="m3048,0l0,0,0,3048,3048,3048,3048,0xe">
                  <v:fill on="t" focussize="0,0"/>
                  <v:stroke on="f"/>
                  <v:imagedata o:title=""/>
                  <o:lock v:ext="edit" aspectratio="f"/>
                  <v:textbox inset="0mm,0mm,0mm,0mm"/>
                </v:shape>
                <v:shape id="Graphic 73" o:spid="_x0000_s1026" o:spt="100" style="position:absolute;left:0;top:17779;height:3175;width:6647815;" fillcolor="#E2E2E2" filled="t" stroked="f" coordsize="6647815,3175" o:gfxdata="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M9jW/&#10;AAAA2wAAAA8AAAAAAAAAAQAgAAAAIgAAAGRycy9kb3ducmV2LnhtbFBLAQIUABQAAAAIAIdO4kAz&#10;LwWeOwAAADkAAAAQAAAAAAAAAAEAIAAAAA4BAABkcnMvc2hhcGV4bWwueG1sUEsFBgAAAAAGAAYA&#10;WwEAALgDAAAAAA==&#10;" path="m6647421,0l6644386,0,3048,0,0,0,0,3048,3048,3048,6644386,3048,6647421,3048,6647421,0xe">
                  <v:fill on="t" focussize="0,0"/>
                  <v:stroke on="f"/>
                  <v:imagedata o:title=""/>
                  <o:lock v:ext="edit" aspectratio="f"/>
                  <v:textbox inset="0mm,0mm,0mm,0mm"/>
                </v:shape>
              </v:group>
            </w:pict>
          </mc:Fallback>
        </mc:AlternateContent>
      </w:r>
      <w:r>
        <w:rPr>
          <w:b/>
          <w:bCs/>
          <w:color w:val="auto"/>
          <w:sz w:val="28"/>
          <w:szCs w:val="24"/>
          <w:lang w:val="en-IN"/>
        </w:rPr>
        <w:t>Hyper parameter</w:t>
      </w:r>
      <w:r>
        <w:rPr>
          <w:b/>
          <w:color w:val="auto"/>
          <w:spacing w:val="-7"/>
          <w:sz w:val="27"/>
        </w:rPr>
        <w:t xml:space="preserve"> </w:t>
      </w:r>
      <w:r>
        <w:rPr>
          <w:b/>
          <w:color w:val="auto"/>
          <w:sz w:val="27"/>
        </w:rPr>
        <w:t>Testing</w:t>
      </w:r>
      <w:r>
        <w:rPr>
          <w:b/>
          <w:color w:val="auto"/>
          <w:spacing w:val="-3"/>
          <w:sz w:val="27"/>
        </w:rPr>
        <w:t xml:space="preserve"> </w:t>
      </w:r>
      <w:r>
        <w:rPr>
          <w:color w:val="auto"/>
          <w:sz w:val="24"/>
        </w:rPr>
        <w:t>Different</w:t>
      </w:r>
      <w:r>
        <w:rPr>
          <w:color w:val="auto"/>
          <w:spacing w:val="-3"/>
          <w:sz w:val="24"/>
        </w:rPr>
        <w:t xml:space="preserve"> </w:t>
      </w:r>
      <w:r>
        <w:rPr>
          <w:color w:val="auto"/>
          <w:spacing w:val="-3"/>
          <w:sz w:val="24"/>
          <w:lang w:val="en-IN"/>
        </w:rPr>
        <w:t>hyper parameters</w:t>
      </w:r>
      <w:r>
        <w:rPr>
          <w:color w:val="auto"/>
          <w:spacing w:val="-4"/>
          <w:sz w:val="24"/>
        </w:rPr>
        <w:t xml:space="preserve"> </w:t>
      </w:r>
      <w:r>
        <w:rPr>
          <w:color w:val="auto"/>
          <w:sz w:val="24"/>
        </w:rPr>
        <w:t>were</w:t>
      </w:r>
      <w:r>
        <w:rPr>
          <w:color w:val="auto"/>
          <w:spacing w:val="-5"/>
          <w:sz w:val="24"/>
        </w:rPr>
        <w:t xml:space="preserve"> </w:t>
      </w:r>
      <w:r>
        <w:rPr>
          <w:color w:val="auto"/>
          <w:sz w:val="24"/>
        </w:rPr>
        <w:t>tested</w:t>
      </w:r>
      <w:r>
        <w:rPr>
          <w:color w:val="auto"/>
          <w:spacing w:val="-3"/>
          <w:sz w:val="24"/>
        </w:rPr>
        <w:t xml:space="preserve"> </w:t>
      </w:r>
      <w:r>
        <w:rPr>
          <w:color w:val="auto"/>
          <w:sz w:val="24"/>
        </w:rPr>
        <w:t>to</w:t>
      </w:r>
      <w:r>
        <w:rPr>
          <w:color w:val="auto"/>
          <w:spacing w:val="-1"/>
          <w:sz w:val="24"/>
        </w:rPr>
        <w:t xml:space="preserve"> </w:t>
      </w:r>
      <w:r>
        <w:rPr>
          <w:color w:val="auto"/>
          <w:sz w:val="24"/>
        </w:rPr>
        <w:t>optimize</w:t>
      </w:r>
      <w:r>
        <w:rPr>
          <w:color w:val="auto"/>
          <w:spacing w:val="-4"/>
          <w:sz w:val="24"/>
        </w:rPr>
        <w:t xml:space="preserve"> </w:t>
      </w:r>
      <w:r>
        <w:rPr>
          <w:color w:val="auto"/>
          <w:sz w:val="24"/>
        </w:rPr>
        <w:t>the</w:t>
      </w:r>
      <w:r>
        <w:rPr>
          <w:color w:val="auto"/>
          <w:spacing w:val="-3"/>
          <w:sz w:val="24"/>
        </w:rPr>
        <w:t xml:space="preserve"> </w:t>
      </w:r>
      <w:r>
        <w:rPr>
          <w:color w:val="auto"/>
          <w:sz w:val="24"/>
        </w:rPr>
        <w:t xml:space="preserve">model’s </w:t>
      </w:r>
      <w:r>
        <w:rPr>
          <w:color w:val="auto"/>
          <w:spacing w:val="-2"/>
          <w:sz w:val="24"/>
        </w:rPr>
        <w:t>performance.</w:t>
      </w:r>
    </w:p>
    <w:p w14:paraId="3B7BBAD1">
      <w:pPr>
        <w:pStyle w:val="10"/>
        <w:spacing w:before="3"/>
        <w:jc w:val="both"/>
        <w:rPr>
          <w:color w:val="auto"/>
        </w:rPr>
      </w:pPr>
    </w:p>
    <w:p w14:paraId="5DFE1B53">
      <w:pPr>
        <w:pStyle w:val="12"/>
        <w:numPr>
          <w:ilvl w:val="1"/>
          <w:numId w:val="14"/>
        </w:numPr>
        <w:tabs>
          <w:tab w:val="left" w:pos="874"/>
        </w:tabs>
        <w:spacing w:before="0" w:after="0" w:line="240" w:lineRule="auto"/>
        <w:ind w:left="874" w:right="146" w:hanging="361"/>
        <w:jc w:val="both"/>
        <w:rPr>
          <w:color w:val="auto"/>
          <w:sz w:val="24"/>
        </w:rPr>
      </w:pPr>
      <w:r>
        <w:rPr>
          <w:b/>
          <w:color w:val="auto"/>
          <w:sz w:val="24"/>
        </w:rPr>
        <w:t>Learning</w:t>
      </w:r>
      <w:r>
        <w:rPr>
          <w:b/>
          <w:color w:val="auto"/>
          <w:spacing w:val="-3"/>
          <w:sz w:val="24"/>
        </w:rPr>
        <w:t xml:space="preserve"> </w:t>
      </w:r>
      <w:r>
        <w:rPr>
          <w:b/>
          <w:color w:val="auto"/>
          <w:sz w:val="24"/>
        </w:rPr>
        <w:t>Rate</w:t>
      </w:r>
      <w:r>
        <w:rPr>
          <w:b/>
          <w:color w:val="auto"/>
          <w:spacing w:val="-4"/>
          <w:sz w:val="24"/>
        </w:rPr>
        <w:t xml:space="preserve"> </w:t>
      </w:r>
      <w:r>
        <w:rPr>
          <w:b/>
          <w:color w:val="auto"/>
          <w:sz w:val="24"/>
        </w:rPr>
        <w:t>Optimization:</w:t>
      </w:r>
      <w:r>
        <w:rPr>
          <w:b/>
          <w:color w:val="auto"/>
          <w:spacing w:val="-2"/>
          <w:sz w:val="24"/>
        </w:rPr>
        <w:t xml:space="preserve"> </w:t>
      </w:r>
      <w:r>
        <w:rPr>
          <w:color w:val="auto"/>
          <w:sz w:val="24"/>
        </w:rPr>
        <w:t>A</w:t>
      </w:r>
      <w:r>
        <w:rPr>
          <w:color w:val="auto"/>
          <w:spacing w:val="-3"/>
          <w:sz w:val="24"/>
        </w:rPr>
        <w:t xml:space="preserve"> </w:t>
      </w:r>
      <w:r>
        <w:rPr>
          <w:color w:val="auto"/>
          <w:sz w:val="24"/>
        </w:rPr>
        <w:t>range</w:t>
      </w:r>
      <w:r>
        <w:rPr>
          <w:color w:val="auto"/>
          <w:spacing w:val="-4"/>
          <w:sz w:val="24"/>
        </w:rPr>
        <w:t xml:space="preserve"> </w:t>
      </w:r>
      <w:r>
        <w:rPr>
          <w:color w:val="auto"/>
          <w:sz w:val="24"/>
        </w:rPr>
        <w:t>of</w:t>
      </w:r>
      <w:r>
        <w:rPr>
          <w:color w:val="auto"/>
          <w:spacing w:val="-3"/>
          <w:sz w:val="24"/>
        </w:rPr>
        <w:t xml:space="preserve"> </w:t>
      </w:r>
      <w:r>
        <w:rPr>
          <w:color w:val="auto"/>
          <w:sz w:val="24"/>
        </w:rPr>
        <w:t>values</w:t>
      </w:r>
      <w:r>
        <w:rPr>
          <w:color w:val="auto"/>
          <w:spacing w:val="-2"/>
          <w:sz w:val="24"/>
        </w:rPr>
        <w:t xml:space="preserve"> </w:t>
      </w:r>
      <w:r>
        <w:rPr>
          <w:color w:val="auto"/>
          <w:sz w:val="24"/>
        </w:rPr>
        <w:t>(e.g.,</w:t>
      </w:r>
      <w:r>
        <w:rPr>
          <w:color w:val="auto"/>
          <w:spacing w:val="-3"/>
          <w:sz w:val="24"/>
        </w:rPr>
        <w:t xml:space="preserve"> </w:t>
      </w:r>
      <w:r>
        <w:rPr>
          <w:color w:val="auto"/>
          <w:sz w:val="24"/>
        </w:rPr>
        <w:t>0.01,</w:t>
      </w:r>
      <w:r>
        <w:rPr>
          <w:color w:val="auto"/>
          <w:spacing w:val="-3"/>
          <w:sz w:val="24"/>
        </w:rPr>
        <w:t xml:space="preserve"> </w:t>
      </w:r>
      <w:r>
        <w:rPr>
          <w:color w:val="auto"/>
          <w:sz w:val="24"/>
        </w:rPr>
        <w:t>0.001,</w:t>
      </w:r>
      <w:r>
        <w:rPr>
          <w:color w:val="auto"/>
          <w:spacing w:val="-3"/>
          <w:sz w:val="24"/>
        </w:rPr>
        <w:t xml:space="preserve"> </w:t>
      </w:r>
      <w:r>
        <w:rPr>
          <w:color w:val="auto"/>
          <w:sz w:val="24"/>
        </w:rPr>
        <w:t>0.0001)</w:t>
      </w:r>
      <w:r>
        <w:rPr>
          <w:color w:val="auto"/>
          <w:spacing w:val="-3"/>
          <w:sz w:val="24"/>
        </w:rPr>
        <w:t xml:space="preserve"> </w:t>
      </w:r>
      <w:r>
        <w:rPr>
          <w:color w:val="auto"/>
          <w:sz w:val="24"/>
        </w:rPr>
        <w:t>was</w:t>
      </w:r>
      <w:r>
        <w:rPr>
          <w:color w:val="auto"/>
          <w:spacing w:val="-3"/>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determine the best training speed without overshooting.</w:t>
      </w:r>
    </w:p>
    <w:p w14:paraId="6870F4E3">
      <w:pPr>
        <w:pStyle w:val="12"/>
        <w:numPr>
          <w:ilvl w:val="1"/>
          <w:numId w:val="14"/>
        </w:numPr>
        <w:tabs>
          <w:tab w:val="left" w:pos="874"/>
        </w:tabs>
        <w:spacing w:before="0" w:after="0" w:line="240" w:lineRule="auto"/>
        <w:ind w:left="874" w:right="462" w:hanging="361"/>
        <w:jc w:val="both"/>
        <w:rPr>
          <w:color w:val="auto"/>
          <w:sz w:val="24"/>
        </w:rPr>
      </w:pPr>
      <w:r>
        <w:rPr>
          <w:b/>
          <w:color w:val="auto"/>
          <w:sz w:val="24"/>
        </w:rPr>
        <w:t>Batch</w:t>
      </w:r>
      <w:r>
        <w:rPr>
          <w:b/>
          <w:color w:val="auto"/>
          <w:spacing w:val="-3"/>
          <w:sz w:val="24"/>
        </w:rPr>
        <w:t xml:space="preserve"> </w:t>
      </w:r>
      <w:r>
        <w:rPr>
          <w:b/>
          <w:color w:val="auto"/>
          <w:sz w:val="24"/>
        </w:rPr>
        <w:t>Size</w:t>
      </w:r>
      <w:r>
        <w:rPr>
          <w:b/>
          <w:color w:val="auto"/>
          <w:spacing w:val="-5"/>
          <w:sz w:val="24"/>
        </w:rPr>
        <w:t xml:space="preserve"> </w:t>
      </w:r>
      <w:r>
        <w:rPr>
          <w:b/>
          <w:color w:val="auto"/>
          <w:sz w:val="24"/>
        </w:rPr>
        <w:t>Testing:</w:t>
      </w:r>
      <w:r>
        <w:rPr>
          <w:b/>
          <w:color w:val="auto"/>
          <w:spacing w:val="-3"/>
          <w:sz w:val="24"/>
        </w:rPr>
        <w:t xml:space="preserve"> </w:t>
      </w:r>
      <w:r>
        <w:rPr>
          <w:color w:val="auto"/>
          <w:sz w:val="24"/>
        </w:rPr>
        <w:t>Small</w:t>
      </w:r>
      <w:r>
        <w:rPr>
          <w:color w:val="auto"/>
          <w:spacing w:val="-3"/>
          <w:sz w:val="24"/>
        </w:rPr>
        <w:t xml:space="preserve"> </w:t>
      </w:r>
      <w:r>
        <w:rPr>
          <w:color w:val="auto"/>
          <w:sz w:val="24"/>
        </w:rPr>
        <w:t>(32),</w:t>
      </w:r>
      <w:r>
        <w:rPr>
          <w:color w:val="auto"/>
          <w:spacing w:val="-3"/>
          <w:sz w:val="24"/>
        </w:rPr>
        <w:t xml:space="preserve"> </w:t>
      </w:r>
      <w:r>
        <w:rPr>
          <w:color w:val="auto"/>
          <w:sz w:val="24"/>
        </w:rPr>
        <w:t>medium</w:t>
      </w:r>
      <w:r>
        <w:rPr>
          <w:color w:val="auto"/>
          <w:spacing w:val="-3"/>
          <w:sz w:val="24"/>
        </w:rPr>
        <w:t xml:space="preserve"> </w:t>
      </w:r>
      <w:r>
        <w:rPr>
          <w:color w:val="auto"/>
          <w:sz w:val="24"/>
        </w:rPr>
        <w:t>(64),</w:t>
      </w:r>
      <w:r>
        <w:rPr>
          <w:color w:val="auto"/>
          <w:spacing w:val="-3"/>
          <w:sz w:val="24"/>
        </w:rPr>
        <w:t xml:space="preserve"> </w:t>
      </w:r>
      <w:r>
        <w:rPr>
          <w:color w:val="auto"/>
          <w:sz w:val="24"/>
        </w:rPr>
        <w:t>and</w:t>
      </w:r>
      <w:r>
        <w:rPr>
          <w:color w:val="auto"/>
          <w:spacing w:val="-3"/>
          <w:sz w:val="24"/>
        </w:rPr>
        <w:t xml:space="preserve"> </w:t>
      </w:r>
      <w:r>
        <w:rPr>
          <w:color w:val="auto"/>
          <w:sz w:val="24"/>
        </w:rPr>
        <w:t>large</w:t>
      </w:r>
      <w:r>
        <w:rPr>
          <w:color w:val="auto"/>
          <w:spacing w:val="-4"/>
          <w:sz w:val="24"/>
        </w:rPr>
        <w:t xml:space="preserve"> </w:t>
      </w:r>
      <w:r>
        <w:rPr>
          <w:color w:val="auto"/>
          <w:sz w:val="24"/>
        </w:rPr>
        <w:t>(128)</w:t>
      </w:r>
      <w:r>
        <w:rPr>
          <w:color w:val="auto"/>
          <w:spacing w:val="-2"/>
          <w:sz w:val="24"/>
        </w:rPr>
        <w:t xml:space="preserve"> </w:t>
      </w:r>
      <w:r>
        <w:rPr>
          <w:color w:val="auto"/>
          <w:sz w:val="24"/>
        </w:rPr>
        <w:t>batch</w:t>
      </w:r>
      <w:r>
        <w:rPr>
          <w:color w:val="auto"/>
          <w:spacing w:val="-3"/>
          <w:sz w:val="24"/>
        </w:rPr>
        <w:t xml:space="preserve"> </w:t>
      </w:r>
      <w:r>
        <w:rPr>
          <w:color w:val="auto"/>
          <w:sz w:val="24"/>
        </w:rPr>
        <w:t>sizes</w:t>
      </w:r>
      <w:r>
        <w:rPr>
          <w:color w:val="auto"/>
          <w:spacing w:val="-3"/>
          <w:sz w:val="24"/>
        </w:rPr>
        <w:t xml:space="preserve"> </w:t>
      </w:r>
      <w:r>
        <w:rPr>
          <w:color w:val="auto"/>
          <w:sz w:val="24"/>
        </w:rPr>
        <w:t>were</w:t>
      </w:r>
      <w:r>
        <w:rPr>
          <w:color w:val="auto"/>
          <w:spacing w:val="-5"/>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balance computational efficiency and model performance.</w:t>
      </w:r>
    </w:p>
    <w:p w14:paraId="231010BB">
      <w:pPr>
        <w:pStyle w:val="12"/>
        <w:spacing w:after="0" w:line="240" w:lineRule="auto"/>
        <w:jc w:val="both"/>
        <w:rPr>
          <w:color w:val="auto"/>
          <w:sz w:val="24"/>
        </w:rPr>
        <w:sectPr>
          <w:pgSz w:w="11910" w:h="16840"/>
          <w:pgMar w:top="980" w:right="708" w:bottom="1220" w:left="566" w:header="766" w:footer="964"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1C399E12">
      <w:pPr>
        <w:pStyle w:val="10"/>
        <w:spacing w:before="8"/>
        <w:jc w:val="both"/>
        <w:rPr>
          <w:color w:val="auto"/>
        </w:rPr>
      </w:pPr>
      <w:r>
        <w:rPr>
          <w:color w:val="auto"/>
        </w:rPr>
        <mc:AlternateContent>
          <mc:Choice Requires="wps">
            <w:drawing>
              <wp:anchor distT="0" distB="0" distL="0" distR="0" simplePos="0" relativeHeight="251671552" behindDoc="0" locked="0" layoutInCell="1" allowOverlap="1">
                <wp:simplePos x="0" y="0"/>
                <wp:positionH relativeFrom="page">
                  <wp:posOffset>1120140</wp:posOffset>
                </wp:positionH>
                <wp:positionV relativeFrom="page">
                  <wp:posOffset>10184765</wp:posOffset>
                </wp:positionV>
                <wp:extent cx="5321300" cy="9525"/>
                <wp:effectExtent l="0" t="0" r="0" b="0"/>
                <wp:wrapNone/>
                <wp:docPr id="77" name="Graphic 77"/>
                <wp:cNvGraphicFramePr/>
                <a:graphic xmlns:a="http://schemas.openxmlformats.org/drawingml/2006/main">
                  <a:graphicData uri="http://schemas.microsoft.com/office/word/2010/wordprocessingShape">
                    <wps:wsp>
                      <wps:cNvSpPr/>
                      <wps:spPr>
                        <a:xfrm>
                          <a:off x="0" y="0"/>
                          <a:ext cx="5321300" cy="9525"/>
                        </a:xfrm>
                        <a:custGeom>
                          <a:avLst/>
                          <a:gdLst/>
                          <a:ahLst/>
                          <a:cxnLst/>
                          <a:rect l="l" t="t" r="r" b="b"/>
                          <a:pathLst>
                            <a:path w="5321300" h="9525">
                              <a:moveTo>
                                <a:pt x="5321173" y="0"/>
                              </a:moveTo>
                              <a:lnTo>
                                <a:pt x="0" y="0"/>
                              </a:lnTo>
                              <a:lnTo>
                                <a:pt x="0" y="9143"/>
                              </a:lnTo>
                              <a:lnTo>
                                <a:pt x="5321173" y="9143"/>
                              </a:lnTo>
                              <a:lnTo>
                                <a:pt x="5321173" y="0"/>
                              </a:lnTo>
                              <a:close/>
                            </a:path>
                          </a:pathLst>
                        </a:custGeom>
                        <a:solidFill>
                          <a:srgbClr val="000000"/>
                        </a:solidFill>
                      </wps:spPr>
                      <wps:bodyPr wrap="square" lIns="0" tIns="0" rIns="0" bIns="0" rtlCol="0">
                        <a:noAutofit/>
                      </wps:bodyPr>
                    </wps:wsp>
                  </a:graphicData>
                </a:graphic>
              </wp:anchor>
            </w:drawing>
          </mc:Choice>
          <mc:Fallback>
            <w:pict>
              <v:shape id="Graphic 77" o:spid="_x0000_s1026" o:spt="100" style="position:absolute;left:0pt;margin-left:88.2pt;margin-top:801.95pt;height:0.75pt;width:419pt;mso-position-horizontal-relative:page;mso-position-vertical-relative:page;z-index:251671552;mso-width-relative:page;mso-height-relative:page;" fillcolor="#000000" filled="t" stroked="f" coordsize="5321300,9525" o:gfxdata="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7ahANoAAAAOAQAADwAAAAAAAAABACAAAAAiAAAAZHJzL2Rvd25yZXYueG1sUEsBAhQAFAAAAAgA&#10;h07iQAoYtXEjAgAA3gQAAA4AAAAAAAAAAQAgAAAAKQEAAGRycy9lMm9Eb2MueG1sUEsFBgAAAAAG&#10;AAYAWQEAAL4FAAAAAA==&#10;" path="m5321173,0l0,0,0,9143,5321173,9143,5321173,0xe">
                <v:fill on="t" focussize="0,0"/>
                <v:stroke on="f"/>
                <v:imagedata o:title=""/>
                <o:lock v:ext="edit" aspectratio="f"/>
                <v:textbox inset="0mm,0mm,0mm,0mm"/>
              </v:shape>
            </w:pict>
          </mc:Fallback>
        </mc:AlternateContent>
      </w:r>
    </w:p>
    <w:p w14:paraId="503B6084">
      <w:pPr>
        <w:pStyle w:val="12"/>
        <w:numPr>
          <w:ilvl w:val="1"/>
          <w:numId w:val="14"/>
        </w:numPr>
        <w:tabs>
          <w:tab w:val="left" w:pos="874"/>
        </w:tabs>
        <w:spacing w:before="0" w:after="0" w:line="240" w:lineRule="auto"/>
        <w:ind w:left="874" w:right="217" w:hanging="361"/>
        <w:jc w:val="both"/>
        <w:rPr>
          <w:color w:val="auto"/>
          <w:sz w:val="24"/>
        </w:rPr>
      </w:pPr>
      <w:r>
        <w:rPr>
          <w:b/>
          <w:color w:val="auto"/>
          <w:sz w:val="24"/>
        </w:rPr>
        <w:t>Optimizer</w:t>
      </w:r>
      <w:r>
        <w:rPr>
          <w:b/>
          <w:color w:val="auto"/>
          <w:spacing w:val="-4"/>
          <w:sz w:val="24"/>
        </w:rPr>
        <w:t xml:space="preserve"> </w:t>
      </w:r>
      <w:r>
        <w:rPr>
          <w:b/>
          <w:color w:val="auto"/>
          <w:sz w:val="24"/>
        </w:rPr>
        <w:t>Comparison:</w:t>
      </w:r>
      <w:r>
        <w:rPr>
          <w:b/>
          <w:color w:val="auto"/>
          <w:spacing w:val="-3"/>
          <w:sz w:val="24"/>
        </w:rPr>
        <w:t xml:space="preserve"> </w:t>
      </w:r>
      <w:r>
        <w:rPr>
          <w:color w:val="auto"/>
          <w:sz w:val="24"/>
        </w:rPr>
        <w:t>The</w:t>
      </w:r>
      <w:r>
        <w:rPr>
          <w:color w:val="auto"/>
          <w:spacing w:val="-5"/>
          <w:sz w:val="24"/>
        </w:rPr>
        <w:t xml:space="preserve"> </w:t>
      </w:r>
      <w:r>
        <w:rPr>
          <w:color w:val="auto"/>
          <w:sz w:val="24"/>
        </w:rPr>
        <w:t>model</w:t>
      </w:r>
      <w:r>
        <w:rPr>
          <w:color w:val="auto"/>
          <w:spacing w:val="-3"/>
          <w:sz w:val="24"/>
        </w:rPr>
        <w:t xml:space="preserve"> </w:t>
      </w:r>
      <w:r>
        <w:rPr>
          <w:color w:val="auto"/>
          <w:sz w:val="24"/>
        </w:rPr>
        <w:t>was</w:t>
      </w:r>
      <w:r>
        <w:rPr>
          <w:color w:val="auto"/>
          <w:spacing w:val="-3"/>
          <w:sz w:val="24"/>
        </w:rPr>
        <w:t xml:space="preserve"> </w:t>
      </w:r>
      <w:r>
        <w:rPr>
          <w:color w:val="auto"/>
          <w:sz w:val="24"/>
        </w:rPr>
        <w:t>tested</w:t>
      </w:r>
      <w:r>
        <w:rPr>
          <w:color w:val="auto"/>
          <w:spacing w:val="-3"/>
          <w:sz w:val="24"/>
        </w:rPr>
        <w:t xml:space="preserve"> </w:t>
      </w:r>
      <w:r>
        <w:rPr>
          <w:color w:val="auto"/>
          <w:sz w:val="24"/>
        </w:rPr>
        <w:t>using</w:t>
      </w:r>
      <w:r>
        <w:rPr>
          <w:color w:val="auto"/>
          <w:spacing w:val="-3"/>
          <w:sz w:val="24"/>
        </w:rPr>
        <w:t xml:space="preserve"> </w:t>
      </w:r>
      <w:r>
        <w:rPr>
          <w:color w:val="auto"/>
          <w:sz w:val="24"/>
        </w:rPr>
        <w:t>different</w:t>
      </w:r>
      <w:r>
        <w:rPr>
          <w:color w:val="auto"/>
          <w:spacing w:val="-3"/>
          <w:sz w:val="24"/>
        </w:rPr>
        <w:t xml:space="preserve"> </w:t>
      </w:r>
      <w:r>
        <w:rPr>
          <w:color w:val="auto"/>
          <w:sz w:val="24"/>
        </w:rPr>
        <w:t>optimizers,</w:t>
      </w:r>
      <w:r>
        <w:rPr>
          <w:color w:val="auto"/>
          <w:spacing w:val="-2"/>
          <w:sz w:val="24"/>
        </w:rPr>
        <w:t xml:space="preserve"> </w:t>
      </w:r>
      <w:r>
        <w:rPr>
          <w:color w:val="auto"/>
          <w:sz w:val="24"/>
        </w:rPr>
        <w:t xml:space="preserve">including </w:t>
      </w:r>
      <w:r>
        <w:rPr>
          <w:b/>
          <w:color w:val="auto"/>
          <w:sz w:val="24"/>
        </w:rPr>
        <w:t>SGD,</w:t>
      </w:r>
      <w:r>
        <w:rPr>
          <w:b/>
          <w:color w:val="auto"/>
          <w:spacing w:val="-3"/>
          <w:sz w:val="24"/>
        </w:rPr>
        <w:t xml:space="preserve"> </w:t>
      </w:r>
      <w:r>
        <w:rPr>
          <w:b/>
          <w:color w:val="auto"/>
          <w:sz w:val="24"/>
        </w:rPr>
        <w:t>Adam, and RMSprop</w:t>
      </w:r>
      <w:r>
        <w:rPr>
          <w:color w:val="auto"/>
          <w:sz w:val="24"/>
        </w:rPr>
        <w:t>, to determine which provided the best convergence.</w:t>
      </w:r>
    </w:p>
    <w:p w14:paraId="0B4A306F">
      <w:pPr>
        <w:pStyle w:val="10"/>
        <w:jc w:val="both"/>
        <w:rPr>
          <w:color w:val="auto"/>
          <w:sz w:val="27"/>
        </w:rPr>
      </w:pPr>
    </w:p>
    <w:p w14:paraId="0F5955C8">
      <w:pPr>
        <w:pStyle w:val="10"/>
        <w:spacing w:before="216"/>
        <w:jc w:val="both"/>
        <w:rPr>
          <w:color w:val="auto"/>
          <w:sz w:val="27"/>
        </w:rPr>
      </w:pPr>
    </w:p>
    <w:p w14:paraId="5282A33B">
      <w:pPr>
        <w:pStyle w:val="6"/>
        <w:numPr>
          <w:ilvl w:val="0"/>
          <w:numId w:val="14"/>
        </w:numPr>
        <w:tabs>
          <w:tab w:val="left" w:pos="422"/>
        </w:tabs>
        <w:spacing w:before="0" w:after="0" w:line="240" w:lineRule="auto"/>
        <w:ind w:left="422" w:right="0" w:hanging="269"/>
        <w:jc w:val="both"/>
        <w:rPr>
          <w:color w:val="auto"/>
        </w:rPr>
      </w:pPr>
      <w:r>
        <w:rPr>
          <w:color w:val="auto"/>
        </w:rPr>
        <mc:AlternateContent>
          <mc:Choice Requires="wpg">
            <w:drawing>
              <wp:anchor distT="0" distB="0" distL="0" distR="0" simplePos="0" relativeHeight="251670528" behindDoc="0" locked="0" layoutInCell="1" allowOverlap="1">
                <wp:simplePos x="0" y="0"/>
                <wp:positionH relativeFrom="page">
                  <wp:posOffset>457200</wp:posOffset>
                </wp:positionH>
                <wp:positionV relativeFrom="paragraph">
                  <wp:posOffset>-229870</wp:posOffset>
                </wp:positionV>
                <wp:extent cx="6647815" cy="20320"/>
                <wp:effectExtent l="0" t="0" r="0" b="0"/>
                <wp:wrapNone/>
                <wp:docPr id="78" name="Group 78"/>
                <wp:cNvGraphicFramePr/>
                <a:graphic xmlns:a="http://schemas.openxmlformats.org/drawingml/2006/main">
                  <a:graphicData uri="http://schemas.microsoft.com/office/word/2010/wordprocessingGroup">
                    <wpg:wgp>
                      <wpg:cNvGrpSpPr/>
                      <wpg:grpSpPr>
                        <a:xfrm>
                          <a:off x="0" y="0"/>
                          <a:ext cx="6647815" cy="20320"/>
                          <a:chOff x="0" y="0"/>
                          <a:chExt cx="6647815" cy="20320"/>
                        </a:xfrm>
                      </wpg:grpSpPr>
                      <wps:wsp>
                        <wps:cNvPr id="79" name="Graphic 79"/>
                        <wps:cNvSpPr/>
                        <wps:spPr>
                          <a:xfrm>
                            <a:off x="0" y="0"/>
                            <a:ext cx="6645909" cy="20320"/>
                          </a:xfrm>
                          <a:custGeom>
                            <a:avLst/>
                            <a:gdLst/>
                            <a:ahLst/>
                            <a:cxnLst/>
                            <a:rect l="l" t="t" r="r" b="b"/>
                            <a:pathLst>
                              <a:path w="6645909" h="20320">
                                <a:moveTo>
                                  <a:pt x="6645910" y="0"/>
                                </a:moveTo>
                                <a:lnTo>
                                  <a:pt x="0" y="0"/>
                                </a:lnTo>
                                <a:lnTo>
                                  <a:pt x="0" y="508"/>
                                </a:lnTo>
                                <a:lnTo>
                                  <a:pt x="0" y="3556"/>
                                </a:lnTo>
                                <a:lnTo>
                                  <a:pt x="0" y="20320"/>
                                </a:lnTo>
                                <a:lnTo>
                                  <a:pt x="6645910" y="20320"/>
                                </a:lnTo>
                                <a:lnTo>
                                  <a:pt x="6645910" y="0"/>
                                </a:lnTo>
                                <a:close/>
                              </a:path>
                            </a:pathLst>
                          </a:custGeom>
                          <a:solidFill>
                            <a:srgbClr val="9F9F9F"/>
                          </a:solidFill>
                        </wps:spPr>
                        <wps:bodyPr wrap="square" lIns="0" tIns="0" rIns="0" bIns="0" rtlCol="0">
                          <a:noAutofit/>
                        </wps:bodyPr>
                      </wps:wsp>
                      <wps:wsp>
                        <wps:cNvPr id="80" name="Graphic 80"/>
                        <wps:cNvSpPr/>
                        <wps:spPr>
                          <a:xfrm>
                            <a:off x="66443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81" name="Graphic 81"/>
                        <wps:cNvSpPr/>
                        <wps:spPr>
                          <a:xfrm>
                            <a:off x="0" y="507"/>
                            <a:ext cx="6647815" cy="17145"/>
                          </a:xfrm>
                          <a:custGeom>
                            <a:avLst/>
                            <a:gdLst/>
                            <a:ahLst/>
                            <a:cxnLst/>
                            <a:rect l="l" t="t" r="r" b="b"/>
                            <a:pathLst>
                              <a:path w="6647815" h="17145">
                                <a:moveTo>
                                  <a:pt x="3048" y="3048"/>
                                </a:moveTo>
                                <a:lnTo>
                                  <a:pt x="0" y="3048"/>
                                </a:lnTo>
                                <a:lnTo>
                                  <a:pt x="0" y="16764"/>
                                </a:lnTo>
                                <a:lnTo>
                                  <a:pt x="3048" y="16764"/>
                                </a:lnTo>
                                <a:lnTo>
                                  <a:pt x="3048" y="3048"/>
                                </a:lnTo>
                                <a:close/>
                              </a:path>
                              <a:path w="6647815" h="17145">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noAutofit/>
                        </wps:bodyPr>
                      </wps:wsp>
                      <wps:wsp>
                        <wps:cNvPr id="82" name="Graphic 82"/>
                        <wps:cNvSpPr/>
                        <wps:spPr>
                          <a:xfrm>
                            <a:off x="66443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83" name="Graphic 83"/>
                        <wps:cNvSpPr/>
                        <wps:spPr>
                          <a:xfrm>
                            <a:off x="0" y="1727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4" name="Graphic 84"/>
                        <wps:cNvSpPr/>
                        <wps:spPr>
                          <a:xfrm>
                            <a:off x="0" y="17271"/>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pt;height:1.6pt;width:523.45pt;mso-position-horizontal-relative:page;z-index:251670528;mso-width-relative:page;mso-height-relative:page;" coordsize="6647815,20320" o:gfxdata="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AjmCVfaAAAACwEAAA8AAAAAAAAAAQAgAAAAIgAA&#10;AGRycy9kb3ducmV2LnhtbFBLAQIUABQAAAAIAIdO4kALdWE8BwQAAAgXAAAOAAAAAAAAAAEAIAAA&#10;ACkBAABkcnMvZTJvRG9jLnhtbFBLBQYAAAAABgAGAFkBAACiBwAAAAA=&#10;">
                <o:lock v:ext="edit" aspectratio="f"/>
                <v:shape id="Graphic 79" o:spid="_x0000_s1026" o:spt="100" style="position:absolute;left:0;top:0;height:20320;width:6645909;" fillcolor="#9F9F9F" filled="t" stroked="f" coordsize="6645909,20320" o:gfxdata="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9G128AAAA&#10;2wAAAA8AAAAAAAAAAQAgAAAAIgAAAGRycy9kb3ducmV2LnhtbFBLAQIUABQAAAAIAIdO4kAzLwWe&#10;OwAAADkAAAAQAAAAAAAAAAEAIAAAAAsBAABkcnMvc2hhcGV4bWwueG1sUEsFBgAAAAAGAAYAWwEA&#10;ALUDAAAAAA==&#10;" path="m6645910,0l0,0,0,508,0,3556,0,20320,6645910,20320,6645910,0xe">
                  <v:fill on="t" focussize="0,0"/>
                  <v:stroke on="f"/>
                  <v:imagedata o:title=""/>
                  <o:lock v:ext="edit" aspectratio="f"/>
                  <v:textbox inset="0mm,0mm,0mm,0mm"/>
                </v:shape>
                <v:shape id="Graphic 80" o:spid="_x0000_s1026" o:spt="100" style="position:absolute;left:6644385;top:507;height:3175;width:3175;" fillcolor="#E2E2E2" filled="t" stroked="f" coordsize="3175,3175" o:gfxdata="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gn8+5AAAA2w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81" o:spid="_x0000_s1026" o:spt="100" style="position:absolute;left:0;top:507;height:17145;width:6647815;" fillcolor="#9F9F9F" filled="t" stroked="f" coordsize="6647815,17145" o:gfxdata="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8yq3vQAA&#10;ANsAAAAPAAAAAAAAAAEAIAAAACIAAABkcnMvZG93bnJldi54bWxQSwECFAAUAAAACACHTuJAMy8F&#10;njsAAAA5AAAAEAAAAAAAAAABACAAAAAMAQAAZHJzL3NoYXBleG1sLnhtbFBLBQYAAAAABgAGAFsB&#10;AAC2AwAAAAA=&#10;" path="m3048,3048l0,3048,0,16764,3048,16764,3048,3048xem6647421,0l6644386,0,6644386,3048,6647421,3048,6647421,0xe">
                  <v:fill on="t" focussize="0,0"/>
                  <v:stroke on="f"/>
                  <v:imagedata o:title=""/>
                  <o:lock v:ext="edit" aspectratio="f"/>
                  <v:textbox inset="0mm,0mm,0mm,0mm"/>
                </v:shape>
                <v:shape id="Graphic 82" o:spid="_x0000_s1026" o:spt="100" style="position:absolute;left:6644385;top:3556;height:13970;width:3175;" fillcolor="#E2E2E2" filled="t" stroked="f" coordsize="3175,13970" o:gfxdata="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tR7VugAAANs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83" o:spid="_x0000_s1026" o:spt="100" style="position:absolute;left:0;top:17272;height:3175;width:3175;" fillcolor="#9F9F9F" filled="t" stroked="f" coordsize="3175,3175" o:gfxdata="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kmgW5AAAA2wAA&#10;AA8AAAAAAAAAAQAgAAAAIgAAAGRycy9kb3ducmV2LnhtbFBLAQIUABQAAAAIAIdO4kAzLwWeOwAA&#10;ADkAAAAQAAAAAAAAAAEAIAAAAAgBAABkcnMvc2hhcGV4bWwueG1sUEsFBgAAAAAGAAYAWwEAALID&#10;AAAAAA==&#10;" path="m3048,0l0,0,0,3048,3048,3048,3048,0xe">
                  <v:fill on="t" focussize="0,0"/>
                  <v:stroke on="f"/>
                  <v:imagedata o:title=""/>
                  <o:lock v:ext="edit" aspectratio="f"/>
                  <v:textbox inset="0mm,0mm,0mm,0mm"/>
                </v:shape>
                <v:shape id="Graphic 84" o:spid="_x0000_s1026" o:spt="100" style="position:absolute;left:0;top:17271;height:3175;width:6647815;" fillcolor="#E2E2E2" filled="t" stroked="f" coordsize="6647815,3175" o:gfxdata="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AeZr4A&#10;AADbAAAADwAAAAAAAAABACAAAAAiAAAAZHJzL2Rvd25yZXYueG1sUEsBAhQAFAAAAAgAh07iQDMv&#10;BZ47AAAAOQAAABAAAAAAAAAAAQAgAAAADQEAAGRycy9zaGFwZXhtbC54bWxQSwUGAAAAAAYABgBb&#10;AQAAtwMAAAAA&#10;" path="m6647421,0l6644386,0,3048,0,0,0,0,3048,3048,3048,6644386,3048,6647421,3048,6647421,0xe">
                  <v:fill on="t" focussize="0,0"/>
                  <v:stroke on="f"/>
                  <v:imagedata o:title=""/>
                  <o:lock v:ext="edit" aspectratio="f"/>
                  <v:textbox inset="0mm,0mm,0mm,0mm"/>
                </v:shape>
              </v:group>
            </w:pict>
          </mc:Fallback>
        </mc:AlternateContent>
      </w:r>
      <w:r>
        <w:rPr>
          <w:color w:val="auto"/>
        </w:rPr>
        <w:t>Performance</w:t>
      </w:r>
      <w:r>
        <w:rPr>
          <w:color w:val="auto"/>
          <w:spacing w:val="-9"/>
        </w:rPr>
        <w:t xml:space="preserve"> </w:t>
      </w:r>
      <w:r>
        <w:rPr>
          <w:color w:val="auto"/>
          <w:spacing w:val="-2"/>
        </w:rPr>
        <w:t>Benchmarking</w:t>
      </w:r>
    </w:p>
    <w:p w14:paraId="3C7A1201">
      <w:pPr>
        <w:pStyle w:val="10"/>
        <w:spacing w:before="279"/>
        <w:ind w:left="153"/>
        <w:jc w:val="both"/>
        <w:rPr>
          <w:color w:val="auto"/>
        </w:rPr>
      </w:pPr>
      <w:r>
        <w:rPr>
          <w:color w:val="auto"/>
        </w:rPr>
        <w:t>To</w:t>
      </w:r>
      <w:r>
        <w:rPr>
          <w:color w:val="auto"/>
          <w:spacing w:val="-3"/>
        </w:rPr>
        <w:t xml:space="preserve"> </w:t>
      </w:r>
      <w:r>
        <w:rPr>
          <w:color w:val="auto"/>
        </w:rPr>
        <w:t>assess</w:t>
      </w:r>
      <w:r>
        <w:rPr>
          <w:color w:val="auto"/>
          <w:spacing w:val="-3"/>
        </w:rPr>
        <w:t xml:space="preserve"> </w:t>
      </w:r>
      <w:r>
        <w:rPr>
          <w:color w:val="auto"/>
        </w:rPr>
        <w:t>whether</w:t>
      </w:r>
      <w:r>
        <w:rPr>
          <w:color w:val="auto"/>
          <w:spacing w:val="-3"/>
        </w:rPr>
        <w:t xml:space="preserve"> </w:t>
      </w:r>
      <w:r>
        <w:rPr>
          <w:color w:val="auto"/>
        </w:rPr>
        <w:t>the</w:t>
      </w:r>
      <w:r>
        <w:rPr>
          <w:color w:val="auto"/>
          <w:spacing w:val="-5"/>
        </w:rPr>
        <w:t xml:space="preserve"> </w:t>
      </w:r>
      <w:r>
        <w:rPr>
          <w:color w:val="auto"/>
        </w:rPr>
        <w:t>CNN</w:t>
      </w:r>
      <w:r>
        <w:rPr>
          <w:color w:val="auto"/>
          <w:spacing w:val="-4"/>
        </w:rPr>
        <w:t xml:space="preserve"> </w:t>
      </w:r>
      <w:r>
        <w:rPr>
          <w:color w:val="auto"/>
        </w:rPr>
        <w:t>model</w:t>
      </w:r>
      <w:r>
        <w:rPr>
          <w:color w:val="auto"/>
          <w:spacing w:val="-3"/>
        </w:rPr>
        <w:t xml:space="preserve"> </w:t>
      </w:r>
      <w:r>
        <w:rPr>
          <w:color w:val="auto"/>
        </w:rPr>
        <w:t>performed</w:t>
      </w:r>
      <w:r>
        <w:rPr>
          <w:color w:val="auto"/>
          <w:spacing w:val="-3"/>
        </w:rPr>
        <w:t xml:space="preserve"> </w:t>
      </w:r>
      <w:r>
        <w:rPr>
          <w:color w:val="auto"/>
        </w:rPr>
        <w:t>better</w:t>
      </w:r>
      <w:r>
        <w:rPr>
          <w:color w:val="auto"/>
          <w:spacing w:val="-5"/>
        </w:rPr>
        <w:t xml:space="preserve"> </w:t>
      </w:r>
      <w:r>
        <w:rPr>
          <w:color w:val="auto"/>
        </w:rPr>
        <w:t>than</w:t>
      </w:r>
      <w:r>
        <w:rPr>
          <w:color w:val="auto"/>
          <w:spacing w:val="-3"/>
        </w:rPr>
        <w:t xml:space="preserve"> </w:t>
      </w:r>
      <w:r>
        <w:rPr>
          <w:color w:val="auto"/>
        </w:rPr>
        <w:t>traditional</w:t>
      </w:r>
      <w:r>
        <w:rPr>
          <w:color w:val="auto"/>
          <w:spacing w:val="-3"/>
        </w:rPr>
        <w:t xml:space="preserve"> </w:t>
      </w:r>
      <w:r>
        <w:rPr>
          <w:color w:val="auto"/>
        </w:rPr>
        <w:t>approaches,</w:t>
      </w:r>
      <w:r>
        <w:rPr>
          <w:color w:val="auto"/>
          <w:spacing w:val="-3"/>
        </w:rPr>
        <w:t xml:space="preserve"> </w:t>
      </w:r>
      <w:r>
        <w:rPr>
          <w:color w:val="auto"/>
        </w:rPr>
        <w:t>comparisons</w:t>
      </w:r>
      <w:r>
        <w:rPr>
          <w:color w:val="auto"/>
          <w:spacing w:val="-3"/>
        </w:rPr>
        <w:t xml:space="preserve"> </w:t>
      </w:r>
      <w:r>
        <w:rPr>
          <w:color w:val="auto"/>
        </w:rPr>
        <w:t>were</w:t>
      </w:r>
      <w:r>
        <w:rPr>
          <w:color w:val="auto"/>
          <w:spacing w:val="-3"/>
        </w:rPr>
        <w:t xml:space="preserve"> </w:t>
      </w:r>
      <w:r>
        <w:rPr>
          <w:color w:val="auto"/>
        </w:rPr>
        <w:t xml:space="preserve">made </w:t>
      </w:r>
      <w:r>
        <w:rPr>
          <w:color w:val="auto"/>
          <w:spacing w:val="-2"/>
        </w:rPr>
        <w:t>with:</w:t>
      </w:r>
    </w:p>
    <w:p w14:paraId="745430C6">
      <w:pPr>
        <w:pStyle w:val="10"/>
        <w:spacing w:before="5"/>
        <w:jc w:val="both"/>
        <w:rPr>
          <w:color w:val="auto"/>
        </w:rPr>
      </w:pPr>
    </w:p>
    <w:p w14:paraId="30020180">
      <w:pPr>
        <w:pStyle w:val="7"/>
        <w:numPr>
          <w:ilvl w:val="1"/>
          <w:numId w:val="14"/>
        </w:numPr>
        <w:tabs>
          <w:tab w:val="left" w:pos="874"/>
        </w:tabs>
        <w:spacing w:before="0" w:after="0" w:line="240" w:lineRule="auto"/>
        <w:ind w:left="874" w:right="0" w:hanging="360"/>
        <w:jc w:val="both"/>
        <w:rPr>
          <w:color w:val="auto"/>
        </w:rPr>
      </w:pPr>
      <w:r>
        <w:rPr>
          <w:color w:val="auto"/>
        </w:rPr>
        <w:t>Baseline</w:t>
      </w:r>
      <w:r>
        <w:rPr>
          <w:color w:val="auto"/>
          <w:spacing w:val="-2"/>
        </w:rPr>
        <w:t xml:space="preserve"> Models:</w:t>
      </w:r>
    </w:p>
    <w:p w14:paraId="2C841B0F">
      <w:pPr>
        <w:pStyle w:val="12"/>
        <w:numPr>
          <w:ilvl w:val="2"/>
          <w:numId w:val="14"/>
        </w:numPr>
        <w:tabs>
          <w:tab w:val="left" w:pos="1594"/>
        </w:tabs>
        <w:spacing w:before="6" w:after="0" w:line="232" w:lineRule="auto"/>
        <w:ind w:left="1594" w:right="73" w:hanging="360"/>
        <w:jc w:val="both"/>
        <w:rPr>
          <w:color w:val="auto"/>
          <w:sz w:val="24"/>
        </w:rPr>
      </w:pPr>
      <w:r>
        <w:rPr>
          <w:color w:val="auto"/>
          <w:sz w:val="24"/>
        </w:rPr>
        <w:t>A</w:t>
      </w:r>
      <w:r>
        <w:rPr>
          <w:color w:val="auto"/>
          <w:spacing w:val="-3"/>
          <w:sz w:val="24"/>
        </w:rPr>
        <w:t xml:space="preserve"> </w:t>
      </w:r>
      <w:r>
        <w:rPr>
          <w:color w:val="auto"/>
          <w:sz w:val="24"/>
        </w:rPr>
        <w:t>simple</w:t>
      </w:r>
      <w:r>
        <w:rPr>
          <w:color w:val="auto"/>
          <w:spacing w:val="-4"/>
          <w:sz w:val="24"/>
        </w:rPr>
        <w:t xml:space="preserve"> </w:t>
      </w:r>
      <w:r>
        <w:rPr>
          <w:b/>
          <w:color w:val="auto"/>
          <w:sz w:val="24"/>
        </w:rPr>
        <w:t>fully</w:t>
      </w:r>
      <w:r>
        <w:rPr>
          <w:b/>
          <w:color w:val="auto"/>
          <w:spacing w:val="-3"/>
          <w:sz w:val="24"/>
        </w:rPr>
        <w:t xml:space="preserve"> </w:t>
      </w:r>
      <w:r>
        <w:rPr>
          <w:b/>
          <w:color w:val="auto"/>
          <w:sz w:val="24"/>
        </w:rPr>
        <w:t>connected</w:t>
      </w:r>
      <w:r>
        <w:rPr>
          <w:b/>
          <w:color w:val="auto"/>
          <w:spacing w:val="-3"/>
          <w:sz w:val="24"/>
        </w:rPr>
        <w:t xml:space="preserve"> </w:t>
      </w:r>
      <w:r>
        <w:rPr>
          <w:b/>
          <w:color w:val="auto"/>
          <w:sz w:val="24"/>
        </w:rPr>
        <w:t>neural</w:t>
      </w:r>
      <w:r>
        <w:rPr>
          <w:b/>
          <w:color w:val="auto"/>
          <w:spacing w:val="-3"/>
          <w:sz w:val="24"/>
        </w:rPr>
        <w:t xml:space="preserve"> </w:t>
      </w:r>
      <w:r>
        <w:rPr>
          <w:b/>
          <w:color w:val="auto"/>
          <w:sz w:val="24"/>
        </w:rPr>
        <w:t xml:space="preserve">network </w:t>
      </w:r>
      <w:r>
        <w:rPr>
          <w:color w:val="auto"/>
          <w:sz w:val="24"/>
        </w:rPr>
        <w:t>(MLP)</w:t>
      </w:r>
      <w:r>
        <w:rPr>
          <w:color w:val="auto"/>
          <w:spacing w:val="-3"/>
          <w:sz w:val="24"/>
        </w:rPr>
        <w:t xml:space="preserve"> </w:t>
      </w:r>
      <w:r>
        <w:rPr>
          <w:color w:val="auto"/>
          <w:sz w:val="24"/>
        </w:rPr>
        <w:t>was</w:t>
      </w:r>
      <w:r>
        <w:rPr>
          <w:color w:val="auto"/>
          <w:spacing w:val="-3"/>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compare</w:t>
      </w:r>
      <w:r>
        <w:rPr>
          <w:color w:val="auto"/>
          <w:spacing w:val="-5"/>
          <w:sz w:val="24"/>
        </w:rPr>
        <w:t xml:space="preserve"> </w:t>
      </w:r>
      <w:r>
        <w:rPr>
          <w:color w:val="auto"/>
          <w:sz w:val="24"/>
        </w:rPr>
        <w:t>its</w:t>
      </w:r>
      <w:r>
        <w:rPr>
          <w:color w:val="auto"/>
          <w:spacing w:val="-3"/>
          <w:sz w:val="24"/>
        </w:rPr>
        <w:t xml:space="preserve"> </w:t>
      </w:r>
      <w:r>
        <w:rPr>
          <w:color w:val="auto"/>
          <w:sz w:val="24"/>
        </w:rPr>
        <w:t>accuracy</w:t>
      </w:r>
      <w:r>
        <w:rPr>
          <w:color w:val="auto"/>
          <w:spacing w:val="-3"/>
          <w:sz w:val="24"/>
        </w:rPr>
        <w:t xml:space="preserve"> </w:t>
      </w:r>
      <w:r>
        <w:rPr>
          <w:color w:val="auto"/>
          <w:sz w:val="24"/>
        </w:rPr>
        <w:t>against the CNN model.</w:t>
      </w:r>
    </w:p>
    <w:p w14:paraId="193046C2">
      <w:pPr>
        <w:pStyle w:val="12"/>
        <w:numPr>
          <w:ilvl w:val="2"/>
          <w:numId w:val="14"/>
        </w:numPr>
        <w:tabs>
          <w:tab w:val="left" w:pos="1594"/>
        </w:tabs>
        <w:spacing w:before="9" w:after="0" w:line="232" w:lineRule="auto"/>
        <w:ind w:left="1594" w:right="649" w:hanging="360"/>
        <w:jc w:val="both"/>
        <w:rPr>
          <w:color w:val="auto"/>
          <w:sz w:val="24"/>
        </w:rPr>
      </w:pPr>
      <w:r>
        <w:rPr>
          <w:color w:val="auto"/>
          <w:sz w:val="24"/>
        </w:rPr>
        <w:t>The</w:t>
      </w:r>
      <w:r>
        <w:rPr>
          <w:color w:val="auto"/>
          <w:spacing w:val="-5"/>
          <w:sz w:val="24"/>
        </w:rPr>
        <w:t xml:space="preserve"> </w:t>
      </w:r>
      <w:r>
        <w:rPr>
          <w:color w:val="auto"/>
          <w:sz w:val="24"/>
        </w:rPr>
        <w:t>CNN</w:t>
      </w:r>
      <w:r>
        <w:rPr>
          <w:color w:val="auto"/>
          <w:spacing w:val="-4"/>
          <w:sz w:val="24"/>
        </w:rPr>
        <w:t xml:space="preserve"> </w:t>
      </w:r>
      <w:r>
        <w:rPr>
          <w:color w:val="auto"/>
          <w:sz w:val="24"/>
        </w:rPr>
        <w:t>model</w:t>
      </w:r>
      <w:r>
        <w:rPr>
          <w:color w:val="auto"/>
          <w:spacing w:val="-3"/>
          <w:sz w:val="24"/>
        </w:rPr>
        <w:t xml:space="preserve"> </w:t>
      </w:r>
      <w:r>
        <w:rPr>
          <w:color w:val="auto"/>
          <w:sz w:val="24"/>
        </w:rPr>
        <w:t>significantly</w:t>
      </w:r>
      <w:r>
        <w:rPr>
          <w:color w:val="auto"/>
          <w:spacing w:val="-3"/>
          <w:sz w:val="24"/>
        </w:rPr>
        <w:t xml:space="preserve"> </w:t>
      </w:r>
      <w:r>
        <w:rPr>
          <w:color w:val="auto"/>
          <w:sz w:val="24"/>
        </w:rPr>
        <w:t>outperformed</w:t>
      </w:r>
      <w:r>
        <w:rPr>
          <w:color w:val="auto"/>
          <w:spacing w:val="-3"/>
          <w:sz w:val="24"/>
        </w:rPr>
        <w:t xml:space="preserve"> </w:t>
      </w:r>
      <w:r>
        <w:rPr>
          <w:color w:val="auto"/>
          <w:sz w:val="24"/>
        </w:rPr>
        <w:t>the</w:t>
      </w:r>
      <w:r>
        <w:rPr>
          <w:color w:val="auto"/>
          <w:spacing w:val="-2"/>
          <w:sz w:val="24"/>
        </w:rPr>
        <w:t xml:space="preserve"> </w:t>
      </w:r>
      <w:r>
        <w:rPr>
          <w:color w:val="auto"/>
          <w:sz w:val="24"/>
        </w:rPr>
        <w:t>MLP</w:t>
      </w:r>
      <w:r>
        <w:rPr>
          <w:color w:val="auto"/>
          <w:spacing w:val="-3"/>
          <w:sz w:val="24"/>
        </w:rPr>
        <w:t xml:space="preserve"> </w:t>
      </w:r>
      <w:r>
        <w:rPr>
          <w:color w:val="auto"/>
          <w:sz w:val="24"/>
        </w:rPr>
        <w:t>due</w:t>
      </w:r>
      <w:r>
        <w:rPr>
          <w:color w:val="auto"/>
          <w:spacing w:val="-4"/>
          <w:sz w:val="24"/>
        </w:rPr>
        <w:t xml:space="preserve"> </w:t>
      </w:r>
      <w:r>
        <w:rPr>
          <w:color w:val="auto"/>
          <w:sz w:val="24"/>
        </w:rPr>
        <w:t>to</w:t>
      </w:r>
      <w:r>
        <w:rPr>
          <w:color w:val="auto"/>
          <w:spacing w:val="-3"/>
          <w:sz w:val="24"/>
        </w:rPr>
        <w:t xml:space="preserve"> </w:t>
      </w:r>
      <w:r>
        <w:rPr>
          <w:color w:val="auto"/>
          <w:sz w:val="24"/>
        </w:rPr>
        <w:t>its</w:t>
      </w:r>
      <w:r>
        <w:rPr>
          <w:color w:val="auto"/>
          <w:spacing w:val="-3"/>
          <w:sz w:val="24"/>
        </w:rPr>
        <w:t xml:space="preserve"> </w:t>
      </w:r>
      <w:r>
        <w:rPr>
          <w:color w:val="auto"/>
          <w:sz w:val="24"/>
        </w:rPr>
        <w:t>ability</w:t>
      </w:r>
      <w:r>
        <w:rPr>
          <w:color w:val="auto"/>
          <w:spacing w:val="-3"/>
          <w:sz w:val="24"/>
        </w:rPr>
        <w:t xml:space="preserve"> </w:t>
      </w:r>
      <w:r>
        <w:rPr>
          <w:color w:val="auto"/>
          <w:sz w:val="24"/>
        </w:rPr>
        <w:t>to</w:t>
      </w:r>
      <w:r>
        <w:rPr>
          <w:color w:val="auto"/>
          <w:spacing w:val="-5"/>
          <w:sz w:val="24"/>
        </w:rPr>
        <w:t xml:space="preserve"> </w:t>
      </w:r>
      <w:r>
        <w:rPr>
          <w:color w:val="auto"/>
          <w:sz w:val="24"/>
        </w:rPr>
        <w:t>extract</w:t>
      </w:r>
      <w:r>
        <w:rPr>
          <w:color w:val="auto"/>
          <w:spacing w:val="-3"/>
          <w:sz w:val="24"/>
        </w:rPr>
        <w:t xml:space="preserve"> </w:t>
      </w:r>
      <w:r>
        <w:rPr>
          <w:color w:val="auto"/>
          <w:sz w:val="24"/>
        </w:rPr>
        <w:t xml:space="preserve">spatial </w:t>
      </w:r>
      <w:r>
        <w:rPr>
          <w:color w:val="auto"/>
          <w:spacing w:val="-2"/>
          <w:sz w:val="24"/>
        </w:rPr>
        <w:t>features.</w:t>
      </w:r>
    </w:p>
    <w:p w14:paraId="533F5970">
      <w:pPr>
        <w:pStyle w:val="7"/>
        <w:numPr>
          <w:ilvl w:val="1"/>
          <w:numId w:val="14"/>
        </w:numPr>
        <w:tabs>
          <w:tab w:val="left" w:pos="874"/>
        </w:tabs>
        <w:spacing w:before="3" w:after="0" w:line="240" w:lineRule="auto"/>
        <w:ind w:left="874" w:right="0" w:hanging="360"/>
        <w:jc w:val="both"/>
        <w:rPr>
          <w:color w:val="auto"/>
        </w:rPr>
      </w:pPr>
      <w:r>
        <w:rPr>
          <w:color w:val="auto"/>
        </w:rPr>
        <w:t>Alternative</w:t>
      </w:r>
      <w:r>
        <w:rPr>
          <w:color w:val="auto"/>
          <w:spacing w:val="-5"/>
        </w:rPr>
        <w:t xml:space="preserve"> </w:t>
      </w:r>
      <w:r>
        <w:rPr>
          <w:color w:val="auto"/>
          <w:spacing w:val="-2"/>
        </w:rPr>
        <w:t>Architectures:</w:t>
      </w:r>
    </w:p>
    <w:p w14:paraId="2EF8384B">
      <w:pPr>
        <w:pStyle w:val="12"/>
        <w:numPr>
          <w:ilvl w:val="2"/>
          <w:numId w:val="14"/>
        </w:numPr>
        <w:tabs>
          <w:tab w:val="left" w:pos="1594"/>
        </w:tabs>
        <w:spacing w:before="6" w:after="0" w:line="232" w:lineRule="auto"/>
        <w:ind w:left="1594" w:right="123" w:hanging="360"/>
        <w:jc w:val="both"/>
        <w:rPr>
          <w:color w:val="auto"/>
          <w:sz w:val="24"/>
        </w:rPr>
      </w:pPr>
      <w:r>
        <w:rPr>
          <w:color w:val="auto"/>
          <w:sz w:val="24"/>
        </w:rPr>
        <w:t>A</w:t>
      </w:r>
      <w:r>
        <w:rPr>
          <w:color w:val="auto"/>
          <w:spacing w:val="-4"/>
          <w:sz w:val="24"/>
        </w:rPr>
        <w:t xml:space="preserve"> </w:t>
      </w:r>
      <w:r>
        <w:rPr>
          <w:b/>
          <w:color w:val="auto"/>
          <w:sz w:val="24"/>
        </w:rPr>
        <w:t>shallow</w:t>
      </w:r>
      <w:r>
        <w:rPr>
          <w:b/>
          <w:color w:val="auto"/>
          <w:spacing w:val="-3"/>
          <w:sz w:val="24"/>
        </w:rPr>
        <w:t xml:space="preserve"> </w:t>
      </w:r>
      <w:r>
        <w:rPr>
          <w:b/>
          <w:color w:val="auto"/>
          <w:sz w:val="24"/>
        </w:rPr>
        <w:t>CNN</w:t>
      </w:r>
      <w:r>
        <w:rPr>
          <w:b/>
          <w:color w:val="auto"/>
          <w:spacing w:val="-4"/>
          <w:sz w:val="24"/>
        </w:rPr>
        <w:t xml:space="preserve"> </w:t>
      </w:r>
      <w:r>
        <w:rPr>
          <w:b/>
          <w:color w:val="auto"/>
          <w:sz w:val="24"/>
        </w:rPr>
        <w:t>(few</w:t>
      </w:r>
      <w:r>
        <w:rPr>
          <w:b/>
          <w:color w:val="auto"/>
          <w:spacing w:val="-3"/>
          <w:sz w:val="24"/>
        </w:rPr>
        <w:t xml:space="preserve"> </w:t>
      </w:r>
      <w:r>
        <w:rPr>
          <w:b/>
          <w:color w:val="auto"/>
          <w:sz w:val="24"/>
        </w:rPr>
        <w:t>layers)</w:t>
      </w:r>
      <w:r>
        <w:rPr>
          <w:b/>
          <w:color w:val="auto"/>
          <w:spacing w:val="-3"/>
          <w:sz w:val="24"/>
        </w:rPr>
        <w:t xml:space="preserve"> </w:t>
      </w:r>
      <w:r>
        <w:rPr>
          <w:color w:val="auto"/>
          <w:sz w:val="24"/>
        </w:rPr>
        <w:t>and</w:t>
      </w:r>
      <w:r>
        <w:rPr>
          <w:color w:val="auto"/>
          <w:spacing w:val="-1"/>
          <w:sz w:val="24"/>
        </w:rPr>
        <w:t xml:space="preserve"> </w:t>
      </w:r>
      <w:r>
        <w:rPr>
          <w:color w:val="auto"/>
          <w:sz w:val="24"/>
        </w:rPr>
        <w:t>a</w:t>
      </w:r>
      <w:r>
        <w:rPr>
          <w:color w:val="auto"/>
          <w:spacing w:val="-4"/>
          <w:sz w:val="24"/>
        </w:rPr>
        <w:t xml:space="preserve"> </w:t>
      </w:r>
      <w:r>
        <w:rPr>
          <w:b/>
          <w:color w:val="auto"/>
          <w:sz w:val="24"/>
        </w:rPr>
        <w:t>deeper</w:t>
      </w:r>
      <w:r>
        <w:rPr>
          <w:b/>
          <w:color w:val="auto"/>
          <w:spacing w:val="-4"/>
          <w:sz w:val="24"/>
        </w:rPr>
        <w:t xml:space="preserve"> </w:t>
      </w:r>
      <w:r>
        <w:rPr>
          <w:b/>
          <w:color w:val="auto"/>
          <w:sz w:val="24"/>
        </w:rPr>
        <w:t xml:space="preserve">CNN </w:t>
      </w:r>
      <w:r>
        <w:rPr>
          <w:color w:val="auto"/>
          <w:sz w:val="24"/>
        </w:rPr>
        <w:t>were</w:t>
      </w:r>
      <w:r>
        <w:rPr>
          <w:color w:val="auto"/>
          <w:spacing w:val="-5"/>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evaluate</w:t>
      </w:r>
      <w:r>
        <w:rPr>
          <w:color w:val="auto"/>
          <w:spacing w:val="-2"/>
          <w:sz w:val="24"/>
        </w:rPr>
        <w:t xml:space="preserve"> </w:t>
      </w:r>
      <w:r>
        <w:rPr>
          <w:color w:val="auto"/>
          <w:sz w:val="24"/>
        </w:rPr>
        <w:t>the</w:t>
      </w:r>
      <w:r>
        <w:rPr>
          <w:color w:val="auto"/>
          <w:spacing w:val="-3"/>
          <w:sz w:val="24"/>
        </w:rPr>
        <w:t xml:space="preserve"> </w:t>
      </w:r>
      <w:r>
        <w:rPr>
          <w:color w:val="auto"/>
          <w:sz w:val="24"/>
        </w:rPr>
        <w:t>impact</w:t>
      </w:r>
      <w:r>
        <w:rPr>
          <w:color w:val="auto"/>
          <w:spacing w:val="-3"/>
          <w:sz w:val="24"/>
        </w:rPr>
        <w:t xml:space="preserve"> </w:t>
      </w:r>
      <w:r>
        <w:rPr>
          <w:color w:val="auto"/>
          <w:sz w:val="24"/>
        </w:rPr>
        <w:t>of</w:t>
      </w:r>
      <w:r>
        <w:rPr>
          <w:color w:val="auto"/>
          <w:spacing w:val="-3"/>
          <w:sz w:val="24"/>
        </w:rPr>
        <w:t xml:space="preserve"> </w:t>
      </w:r>
      <w:r>
        <w:rPr>
          <w:color w:val="auto"/>
          <w:sz w:val="24"/>
        </w:rPr>
        <w:t>depth on accuracy.</w:t>
      </w:r>
    </w:p>
    <w:p w14:paraId="23CE5B3A">
      <w:pPr>
        <w:pStyle w:val="12"/>
        <w:numPr>
          <w:ilvl w:val="2"/>
          <w:numId w:val="14"/>
        </w:numPr>
        <w:tabs>
          <w:tab w:val="left" w:pos="1593"/>
        </w:tabs>
        <w:spacing w:before="2" w:after="0" w:line="240" w:lineRule="auto"/>
        <w:ind w:left="1593" w:right="0" w:hanging="359"/>
        <w:jc w:val="both"/>
        <w:rPr>
          <w:color w:val="auto"/>
          <w:sz w:val="24"/>
        </w:rPr>
      </w:pPr>
      <w:r>
        <w:rPr>
          <w:color w:val="auto"/>
          <w:sz w:val="24"/>
        </w:rPr>
        <w:t>The</w:t>
      </w:r>
      <w:r>
        <w:rPr>
          <w:color w:val="auto"/>
          <w:spacing w:val="-5"/>
          <w:sz w:val="24"/>
        </w:rPr>
        <w:t xml:space="preserve"> </w:t>
      </w:r>
      <w:r>
        <w:rPr>
          <w:color w:val="auto"/>
          <w:sz w:val="24"/>
        </w:rPr>
        <w:t>deeper</w:t>
      </w:r>
      <w:r>
        <w:rPr>
          <w:color w:val="auto"/>
          <w:spacing w:val="-1"/>
          <w:sz w:val="24"/>
        </w:rPr>
        <w:t xml:space="preserve"> </w:t>
      </w:r>
      <w:r>
        <w:rPr>
          <w:color w:val="auto"/>
          <w:sz w:val="24"/>
        </w:rPr>
        <w:t>CNN</w:t>
      </w:r>
      <w:r>
        <w:rPr>
          <w:color w:val="auto"/>
          <w:spacing w:val="-2"/>
          <w:sz w:val="24"/>
        </w:rPr>
        <w:t xml:space="preserve"> </w:t>
      </w:r>
      <w:r>
        <w:rPr>
          <w:color w:val="auto"/>
          <w:sz w:val="24"/>
        </w:rPr>
        <w:t>provided</w:t>
      </w:r>
      <w:r>
        <w:rPr>
          <w:color w:val="auto"/>
          <w:spacing w:val="-1"/>
          <w:sz w:val="24"/>
        </w:rPr>
        <w:t xml:space="preserve"> </w:t>
      </w:r>
      <w:r>
        <w:rPr>
          <w:color w:val="auto"/>
          <w:sz w:val="24"/>
        </w:rPr>
        <w:t>better accuracy</w:t>
      </w:r>
      <w:r>
        <w:rPr>
          <w:color w:val="auto"/>
          <w:spacing w:val="-1"/>
          <w:sz w:val="24"/>
        </w:rPr>
        <w:t xml:space="preserve"> </w:t>
      </w:r>
      <w:r>
        <w:rPr>
          <w:color w:val="auto"/>
          <w:sz w:val="24"/>
        </w:rPr>
        <w:t>but</w:t>
      </w:r>
      <w:r>
        <w:rPr>
          <w:color w:val="auto"/>
          <w:spacing w:val="-1"/>
          <w:sz w:val="24"/>
        </w:rPr>
        <w:t xml:space="preserve"> </w:t>
      </w:r>
      <w:r>
        <w:rPr>
          <w:color w:val="auto"/>
          <w:sz w:val="24"/>
        </w:rPr>
        <w:t>required</w:t>
      </w:r>
      <w:r>
        <w:rPr>
          <w:color w:val="auto"/>
          <w:spacing w:val="-1"/>
          <w:sz w:val="24"/>
        </w:rPr>
        <w:t xml:space="preserve"> </w:t>
      </w:r>
      <w:r>
        <w:rPr>
          <w:color w:val="auto"/>
          <w:sz w:val="24"/>
        </w:rPr>
        <w:t>more</w:t>
      </w:r>
      <w:r>
        <w:rPr>
          <w:color w:val="auto"/>
          <w:spacing w:val="-3"/>
          <w:sz w:val="24"/>
        </w:rPr>
        <w:t xml:space="preserve"> </w:t>
      </w:r>
      <w:r>
        <w:rPr>
          <w:color w:val="auto"/>
          <w:sz w:val="24"/>
        </w:rPr>
        <w:t xml:space="preserve">training </w:t>
      </w:r>
      <w:r>
        <w:rPr>
          <w:color w:val="auto"/>
          <w:spacing w:val="-2"/>
          <w:sz w:val="24"/>
        </w:rPr>
        <w:t>time.</w:t>
      </w:r>
    </w:p>
    <w:p w14:paraId="792EB217">
      <w:pPr>
        <w:pStyle w:val="10"/>
        <w:jc w:val="both"/>
        <w:rPr>
          <w:color w:val="auto"/>
          <w:sz w:val="27"/>
        </w:rPr>
      </w:pPr>
    </w:p>
    <w:p w14:paraId="4497BE96">
      <w:pPr>
        <w:pStyle w:val="10"/>
        <w:spacing w:before="207"/>
        <w:jc w:val="both"/>
        <w:rPr>
          <w:color w:val="auto"/>
          <w:sz w:val="27"/>
        </w:rPr>
      </w:pPr>
    </w:p>
    <w:p w14:paraId="45292868">
      <w:pPr>
        <w:pStyle w:val="6"/>
        <w:numPr>
          <w:ilvl w:val="0"/>
          <w:numId w:val="14"/>
        </w:numPr>
        <w:tabs>
          <w:tab w:val="left" w:pos="422"/>
        </w:tabs>
        <w:spacing w:before="0" w:after="0" w:line="240" w:lineRule="auto"/>
        <w:ind w:left="422" w:right="0" w:hanging="269"/>
        <w:jc w:val="both"/>
        <w:rPr>
          <w:color w:val="auto"/>
        </w:rPr>
      </w:pPr>
      <w:r>
        <w:rPr>
          <w:color w:val="auto"/>
        </w:rPr>
        <mc:AlternateContent>
          <mc:Choice Requires="wpg">
            <w:drawing>
              <wp:anchor distT="0" distB="0" distL="0" distR="0" simplePos="0" relativeHeight="251670528" behindDoc="0" locked="0" layoutInCell="1" allowOverlap="1">
                <wp:simplePos x="0" y="0"/>
                <wp:positionH relativeFrom="page">
                  <wp:posOffset>457200</wp:posOffset>
                </wp:positionH>
                <wp:positionV relativeFrom="paragraph">
                  <wp:posOffset>-229870</wp:posOffset>
                </wp:positionV>
                <wp:extent cx="6647815" cy="20320"/>
                <wp:effectExtent l="0" t="0" r="0" b="0"/>
                <wp:wrapNone/>
                <wp:docPr id="85" name="Group 85"/>
                <wp:cNvGraphicFramePr/>
                <a:graphic xmlns:a="http://schemas.openxmlformats.org/drawingml/2006/main">
                  <a:graphicData uri="http://schemas.microsoft.com/office/word/2010/wordprocessingGroup">
                    <wpg:wgp>
                      <wpg:cNvGrpSpPr/>
                      <wpg:grpSpPr>
                        <a:xfrm>
                          <a:off x="0" y="0"/>
                          <a:ext cx="6647815" cy="20320"/>
                          <a:chOff x="0" y="0"/>
                          <a:chExt cx="6647815" cy="20320"/>
                        </a:xfrm>
                      </wpg:grpSpPr>
                      <wps:wsp>
                        <wps:cNvPr id="86" name="Graphic 86"/>
                        <wps:cNvSpPr/>
                        <wps:spPr>
                          <a:xfrm>
                            <a:off x="0" y="0"/>
                            <a:ext cx="6645909" cy="19685"/>
                          </a:xfrm>
                          <a:custGeom>
                            <a:avLst/>
                            <a:gdLst/>
                            <a:ahLst/>
                            <a:cxnLst/>
                            <a:rect l="l" t="t" r="r" b="b"/>
                            <a:pathLst>
                              <a:path w="6645909" h="19685">
                                <a:moveTo>
                                  <a:pt x="6645910" y="0"/>
                                </a:moveTo>
                                <a:lnTo>
                                  <a:pt x="0" y="0"/>
                                </a:lnTo>
                                <a:lnTo>
                                  <a:pt x="0" y="520"/>
                                </a:lnTo>
                                <a:lnTo>
                                  <a:pt x="0" y="3556"/>
                                </a:lnTo>
                                <a:lnTo>
                                  <a:pt x="0" y="19685"/>
                                </a:lnTo>
                                <a:lnTo>
                                  <a:pt x="6645910" y="19685"/>
                                </a:lnTo>
                                <a:lnTo>
                                  <a:pt x="6645910" y="0"/>
                                </a:lnTo>
                                <a:close/>
                              </a:path>
                            </a:pathLst>
                          </a:custGeom>
                          <a:solidFill>
                            <a:srgbClr val="9F9F9F"/>
                          </a:solidFill>
                        </wps:spPr>
                        <wps:bodyPr wrap="square" lIns="0" tIns="0" rIns="0" bIns="0" rtlCol="0">
                          <a:noAutofit/>
                        </wps:bodyPr>
                      </wps:wsp>
                      <wps:wsp>
                        <wps:cNvPr id="87" name="Graphic 87"/>
                        <wps:cNvSpPr/>
                        <wps:spPr>
                          <a:xfrm>
                            <a:off x="66443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8" name="Graphic 88"/>
                        <wps:cNvSpPr/>
                        <wps:spPr>
                          <a:xfrm>
                            <a:off x="0" y="520"/>
                            <a:ext cx="6647815" cy="17145"/>
                          </a:xfrm>
                          <a:custGeom>
                            <a:avLst/>
                            <a:gdLst/>
                            <a:ahLst/>
                            <a:cxnLst/>
                            <a:rect l="l" t="t" r="r" b="b"/>
                            <a:pathLst>
                              <a:path w="6647815" h="17145">
                                <a:moveTo>
                                  <a:pt x="3048" y="3035"/>
                                </a:moveTo>
                                <a:lnTo>
                                  <a:pt x="0" y="3035"/>
                                </a:lnTo>
                                <a:lnTo>
                                  <a:pt x="0" y="16751"/>
                                </a:lnTo>
                                <a:lnTo>
                                  <a:pt x="3048" y="16751"/>
                                </a:lnTo>
                                <a:lnTo>
                                  <a:pt x="3048" y="3035"/>
                                </a:lnTo>
                                <a:close/>
                              </a:path>
                              <a:path w="6647815" h="17145">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noAutofit/>
                        </wps:bodyPr>
                      </wps:wsp>
                      <wps:wsp>
                        <wps:cNvPr id="89" name="Graphic 89"/>
                        <wps:cNvSpPr/>
                        <wps:spPr>
                          <a:xfrm>
                            <a:off x="66443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90" name="Graphic 90"/>
                        <wps:cNvSpPr/>
                        <wps:spPr>
                          <a:xfrm>
                            <a:off x="0" y="1727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91" name="Graphic 91"/>
                        <wps:cNvSpPr/>
                        <wps:spPr>
                          <a:xfrm>
                            <a:off x="0" y="17284"/>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pt;height:1.6pt;width:523.45pt;mso-position-horizontal-relative:page;z-index:251670528;mso-width-relative:page;mso-height-relative:page;" coordsize="6647815,20320" o:gfxdata="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AjmCVfaAAAACwEAAA8AAAAAAAAAAQAgAAAAIgAAAGRycy9kb3ducmV2LnhtbFBLAQIUABQAAAAI&#10;AIdO4kCEYlkxJQQAAAgXAAAOAAAAAAAAAAEAIAAAACkBAABkcnMvZTJvRG9jLnhtbFBLBQYAAAAA&#10;BgAGAFkBAADABwAAAAA=&#10;">
                <o:lock v:ext="edit" aspectratio="f"/>
                <v:shape id="Graphic 86" o:spid="_x0000_s1026" o:spt="100" style="position:absolute;left:0;top:0;height:19685;width:6645909;" fillcolor="#9F9F9F" filled="t" stroked="f" coordsize="6645909,19685" o:gfxdata="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IMTvQAA&#10;ANsAAAAPAAAAAAAAAAEAIAAAACIAAABkcnMvZG93bnJldi54bWxQSwECFAAUAAAACACHTuJAMy8F&#10;njsAAAA5AAAAEAAAAAAAAAABACAAAAAMAQAAZHJzL3NoYXBleG1sLnhtbFBLBQYAAAAABgAGAFsB&#10;AAC2AwAAAAA=&#10;" path="m6645910,0l0,0,0,520,0,3556,0,19685,6645910,19685,6645910,0xe">
                  <v:fill on="t" focussize="0,0"/>
                  <v:stroke on="f"/>
                  <v:imagedata o:title=""/>
                  <o:lock v:ext="edit" aspectratio="f"/>
                  <v:textbox inset="0mm,0mm,0mm,0mm"/>
                </v:shape>
                <v:shape id="Graphic 87" o:spid="_x0000_s1026" o:spt="100" style="position:absolute;left:6644385;top:508;height:3175;width:3175;" fillcolor="#E2E2E2" filled="t" stroked="f" coordsize="3175,3175" o:gfxdata="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kHu7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88" o:spid="_x0000_s1026" o:spt="100" style="position:absolute;left:0;top:520;height:17145;width:6647815;" fillcolor="#9F9F9F" filled="t" stroked="f" coordsize="6647815,17145" o:gfxdata="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yYMqugAAANsA&#10;AAAPAAAAAAAAAAEAIAAAACIAAABkcnMvZG93bnJldi54bWxQSwECFAAUAAAACACHTuJAMy8FnjsA&#10;AAA5AAAAEAAAAAAAAAABACAAAAAJAQAAZHJzL3NoYXBleG1sLnhtbFBLBQYAAAAABgAGAFsBAACz&#10;AwAAAAA=&#10;" path="m3048,3035l0,3035,0,16751,3048,16751,3048,3035xem6647421,0l6644386,0,6644386,3035,6647421,3035,6647421,0xe">
                  <v:fill on="t" focussize="0,0"/>
                  <v:stroke on="f"/>
                  <v:imagedata o:title=""/>
                  <o:lock v:ext="edit" aspectratio="f"/>
                  <v:textbox inset="0mm,0mm,0mm,0mm"/>
                </v:shape>
                <v:shape id="Graphic 89" o:spid="_x0000_s1026" o:spt="100" style="position:absolute;left:6644385;top:3556;height:13970;width:3175;" fillcolor="#E2E2E2" filled="t" stroked="f" coordsize="3175,13970" o:gfxdata="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YykvQAA&#10;ANs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90" o:spid="_x0000_s1026" o:spt="100" style="position:absolute;left:0;top:17272;height:3175;width:3175;" fillcolor="#9F9F9F" filled="t" stroked="f" coordsize="3175,3175" o:gfxdata="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Avkq+2AAAA2wAAAA8A&#10;AAAAAAAAAQAgAAAAIgAAAGRycy9kb3ducmV2LnhtbFBLAQIUABQAAAAIAIdO4kAzLwWeOwAAADkA&#10;AAAQAAAAAAAAAAEAIAAAAAUBAABkcnMvc2hhcGV4bWwueG1sUEsFBgAAAAAGAAYAWwEAAK8DAAAA&#10;AA==&#10;" path="m3048,0l0,0,0,3047,3048,3047,3048,0xe">
                  <v:fill on="t" focussize="0,0"/>
                  <v:stroke on="f"/>
                  <v:imagedata o:title=""/>
                  <o:lock v:ext="edit" aspectratio="f"/>
                  <v:textbox inset="0mm,0mm,0mm,0mm"/>
                </v:shape>
                <v:shape id="Graphic 91" o:spid="_x0000_s1026" o:spt="100" style="position:absolute;left:0;top:17284;height:3175;width:6647815;" fillcolor="#E2E2E2" filled="t" stroked="f" coordsize="6647815,3175" o:gfxdata="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4rI74A&#10;AADbAAAADwAAAAAAAAABACAAAAAiAAAAZHJzL2Rvd25yZXYueG1sUEsBAhQAFAAAAAgAh07iQDMv&#10;BZ47AAAAOQAAABAAAAAAAAAAAQAgAAAADQEAAGRycy9zaGFwZXhtbC54bWxQSwUGAAAAAAYABgBb&#10;AQAAtwMAAAAA&#10;" path="m6647421,0l6644386,0,3048,0,0,0,0,3035,3048,3035,6644386,3035,6647421,3035,6647421,0xe">
                  <v:fill on="t" focussize="0,0"/>
                  <v:stroke on="f"/>
                  <v:imagedata o:title=""/>
                  <o:lock v:ext="edit" aspectratio="f"/>
                  <v:textbox inset="0mm,0mm,0mm,0mm"/>
                </v:shape>
              </v:group>
            </w:pict>
          </mc:Fallback>
        </mc:AlternateContent>
      </w:r>
      <w:r>
        <w:rPr>
          <w:color w:val="auto"/>
          <w:lang w:val="en-IN"/>
        </w:rPr>
        <w:t>Interoperability</w:t>
      </w:r>
      <w:r>
        <w:rPr>
          <w:color w:val="auto"/>
          <w:spacing w:val="-10"/>
        </w:rPr>
        <w:t xml:space="preserve"> </w:t>
      </w:r>
      <w:r>
        <w:rPr>
          <w:color w:val="auto"/>
        </w:rPr>
        <w:t>Testing</w:t>
      </w:r>
      <w:r>
        <w:rPr>
          <w:color w:val="auto"/>
          <w:spacing w:val="-7"/>
        </w:rPr>
        <w:t xml:space="preserve"> </w:t>
      </w:r>
      <w:r>
        <w:rPr>
          <w:color w:val="auto"/>
        </w:rPr>
        <w:t>(Grad-CAM</w:t>
      </w:r>
      <w:r>
        <w:rPr>
          <w:color w:val="auto"/>
          <w:spacing w:val="-8"/>
        </w:rPr>
        <w:t xml:space="preserve"> </w:t>
      </w:r>
      <w:r>
        <w:rPr>
          <w:color w:val="auto"/>
          <w:spacing w:val="-2"/>
        </w:rPr>
        <w:t>Analysis)</w:t>
      </w:r>
    </w:p>
    <w:p w14:paraId="3D26611F">
      <w:pPr>
        <w:spacing w:before="279"/>
        <w:ind w:left="153" w:right="0" w:firstLine="0"/>
        <w:jc w:val="both"/>
        <w:rPr>
          <w:color w:val="auto"/>
          <w:sz w:val="24"/>
        </w:rPr>
      </w:pPr>
      <w:r>
        <w:rPr>
          <w:color w:val="auto"/>
          <w:sz w:val="24"/>
        </w:rPr>
        <w:t>To</w:t>
      </w:r>
      <w:r>
        <w:rPr>
          <w:color w:val="auto"/>
          <w:spacing w:val="-3"/>
          <w:sz w:val="24"/>
        </w:rPr>
        <w:t xml:space="preserve"> </w:t>
      </w:r>
      <w:r>
        <w:rPr>
          <w:color w:val="auto"/>
          <w:sz w:val="24"/>
        </w:rPr>
        <w:t>ensure</w:t>
      </w:r>
      <w:r>
        <w:rPr>
          <w:color w:val="auto"/>
          <w:spacing w:val="-5"/>
          <w:sz w:val="24"/>
        </w:rPr>
        <w:t xml:space="preserve"> </w:t>
      </w:r>
      <w:r>
        <w:rPr>
          <w:color w:val="auto"/>
          <w:sz w:val="24"/>
        </w:rPr>
        <w:t>the</w:t>
      </w:r>
      <w:r>
        <w:rPr>
          <w:color w:val="auto"/>
          <w:spacing w:val="-3"/>
          <w:sz w:val="24"/>
        </w:rPr>
        <w:t xml:space="preserve"> </w:t>
      </w:r>
      <w:r>
        <w:rPr>
          <w:color w:val="auto"/>
          <w:sz w:val="24"/>
        </w:rPr>
        <w:t>CNN</w:t>
      </w:r>
      <w:r>
        <w:rPr>
          <w:color w:val="auto"/>
          <w:spacing w:val="-4"/>
          <w:sz w:val="24"/>
        </w:rPr>
        <w:t xml:space="preserve"> </w:t>
      </w:r>
      <w:r>
        <w:rPr>
          <w:color w:val="auto"/>
          <w:sz w:val="24"/>
        </w:rPr>
        <w:t>model</w:t>
      </w:r>
      <w:r>
        <w:rPr>
          <w:color w:val="auto"/>
          <w:spacing w:val="-3"/>
          <w:sz w:val="24"/>
        </w:rPr>
        <w:t xml:space="preserve"> </w:t>
      </w:r>
      <w:r>
        <w:rPr>
          <w:color w:val="auto"/>
          <w:sz w:val="24"/>
        </w:rPr>
        <w:t>was</w:t>
      </w:r>
      <w:r>
        <w:rPr>
          <w:color w:val="auto"/>
          <w:spacing w:val="-3"/>
          <w:sz w:val="24"/>
        </w:rPr>
        <w:t xml:space="preserve"> </w:t>
      </w:r>
      <w:r>
        <w:rPr>
          <w:color w:val="auto"/>
          <w:sz w:val="24"/>
        </w:rPr>
        <w:t>making</w:t>
      </w:r>
      <w:r>
        <w:rPr>
          <w:color w:val="auto"/>
          <w:spacing w:val="-3"/>
          <w:sz w:val="24"/>
        </w:rPr>
        <w:t xml:space="preserve"> </w:t>
      </w:r>
      <w:r>
        <w:rPr>
          <w:color w:val="auto"/>
          <w:sz w:val="24"/>
        </w:rPr>
        <w:t>predictions</w:t>
      </w:r>
      <w:r>
        <w:rPr>
          <w:color w:val="auto"/>
          <w:spacing w:val="-3"/>
          <w:sz w:val="24"/>
        </w:rPr>
        <w:t xml:space="preserve"> </w:t>
      </w:r>
      <w:r>
        <w:rPr>
          <w:color w:val="auto"/>
          <w:sz w:val="24"/>
        </w:rPr>
        <w:t>based</w:t>
      </w:r>
      <w:r>
        <w:rPr>
          <w:color w:val="auto"/>
          <w:spacing w:val="-3"/>
          <w:sz w:val="24"/>
        </w:rPr>
        <w:t xml:space="preserve"> </w:t>
      </w:r>
      <w:r>
        <w:rPr>
          <w:color w:val="auto"/>
          <w:sz w:val="24"/>
        </w:rPr>
        <w:t>on</w:t>
      </w:r>
      <w:r>
        <w:rPr>
          <w:color w:val="auto"/>
          <w:spacing w:val="-3"/>
          <w:sz w:val="24"/>
        </w:rPr>
        <w:t xml:space="preserve"> </w:t>
      </w:r>
      <w:r>
        <w:rPr>
          <w:color w:val="auto"/>
          <w:sz w:val="24"/>
        </w:rPr>
        <w:t>meaningful</w:t>
      </w:r>
      <w:r>
        <w:rPr>
          <w:color w:val="auto"/>
          <w:spacing w:val="-3"/>
          <w:sz w:val="24"/>
        </w:rPr>
        <w:t xml:space="preserve"> </w:t>
      </w:r>
      <w:r>
        <w:rPr>
          <w:color w:val="auto"/>
          <w:sz w:val="24"/>
        </w:rPr>
        <w:t>image</w:t>
      </w:r>
      <w:r>
        <w:rPr>
          <w:color w:val="auto"/>
          <w:spacing w:val="-5"/>
          <w:sz w:val="24"/>
        </w:rPr>
        <w:t xml:space="preserve"> </w:t>
      </w:r>
      <w:r>
        <w:rPr>
          <w:color w:val="auto"/>
          <w:sz w:val="24"/>
        </w:rPr>
        <w:t>features</w:t>
      </w:r>
      <w:r>
        <w:rPr>
          <w:color w:val="auto"/>
          <w:spacing w:val="-3"/>
          <w:sz w:val="24"/>
        </w:rPr>
        <w:t xml:space="preserve"> </w:t>
      </w:r>
      <w:r>
        <w:rPr>
          <w:color w:val="auto"/>
          <w:sz w:val="24"/>
        </w:rPr>
        <w:t>rather</w:t>
      </w:r>
      <w:r>
        <w:rPr>
          <w:color w:val="auto"/>
          <w:spacing w:val="-5"/>
          <w:sz w:val="24"/>
        </w:rPr>
        <w:t xml:space="preserve"> </w:t>
      </w:r>
      <w:r>
        <w:rPr>
          <w:color w:val="auto"/>
          <w:sz w:val="24"/>
        </w:rPr>
        <w:t>than</w:t>
      </w:r>
      <w:r>
        <w:rPr>
          <w:color w:val="auto"/>
          <w:spacing w:val="-2"/>
          <w:sz w:val="24"/>
        </w:rPr>
        <w:t xml:space="preserve"> </w:t>
      </w:r>
      <w:r>
        <w:rPr>
          <w:color w:val="auto"/>
          <w:sz w:val="24"/>
        </w:rPr>
        <w:t xml:space="preserve">random noise, </w:t>
      </w:r>
      <w:r>
        <w:rPr>
          <w:b/>
          <w:color w:val="auto"/>
          <w:sz w:val="24"/>
        </w:rPr>
        <w:t xml:space="preserve">Grad-CAM (Gradient-weighted Class Activation Mapping) </w:t>
      </w:r>
      <w:r>
        <w:rPr>
          <w:color w:val="auto"/>
          <w:sz w:val="24"/>
        </w:rPr>
        <w:t>was used.</w:t>
      </w:r>
    </w:p>
    <w:p w14:paraId="0088E14D">
      <w:pPr>
        <w:pStyle w:val="10"/>
        <w:spacing w:before="5"/>
        <w:jc w:val="both"/>
        <w:rPr>
          <w:color w:val="auto"/>
        </w:rPr>
      </w:pPr>
    </w:p>
    <w:p w14:paraId="5CA9B8C9">
      <w:pPr>
        <w:pStyle w:val="7"/>
        <w:numPr>
          <w:ilvl w:val="1"/>
          <w:numId w:val="14"/>
        </w:numPr>
        <w:tabs>
          <w:tab w:val="left" w:pos="874"/>
        </w:tabs>
        <w:spacing w:before="0" w:after="0" w:line="240" w:lineRule="auto"/>
        <w:ind w:left="874" w:right="0" w:hanging="360"/>
        <w:jc w:val="both"/>
        <w:rPr>
          <w:color w:val="auto"/>
        </w:rPr>
      </w:pPr>
      <w:r>
        <w:rPr>
          <w:color w:val="auto"/>
          <w:spacing w:val="-2"/>
        </w:rPr>
        <w:t>Process:</w:t>
      </w:r>
    </w:p>
    <w:p w14:paraId="45809D6E">
      <w:pPr>
        <w:pStyle w:val="12"/>
        <w:numPr>
          <w:ilvl w:val="2"/>
          <w:numId w:val="14"/>
        </w:numPr>
        <w:tabs>
          <w:tab w:val="left" w:pos="1594"/>
        </w:tabs>
        <w:spacing w:before="7" w:after="0" w:line="232" w:lineRule="auto"/>
        <w:ind w:left="1594" w:right="93" w:hanging="360"/>
        <w:jc w:val="both"/>
        <w:rPr>
          <w:color w:val="auto"/>
          <w:sz w:val="24"/>
        </w:rPr>
      </w:pPr>
      <w:r>
        <w:rPr>
          <w:color w:val="auto"/>
          <w:sz w:val="24"/>
        </w:rPr>
        <w:t>Grad-CAM</w:t>
      </w:r>
      <w:r>
        <w:rPr>
          <w:color w:val="auto"/>
          <w:spacing w:val="-3"/>
          <w:sz w:val="24"/>
        </w:rPr>
        <w:t xml:space="preserve"> </w:t>
      </w:r>
      <w:r>
        <w:rPr>
          <w:color w:val="auto"/>
          <w:sz w:val="24"/>
        </w:rPr>
        <w:t>generated</w:t>
      </w:r>
      <w:r>
        <w:rPr>
          <w:color w:val="auto"/>
          <w:spacing w:val="-3"/>
          <w:sz w:val="24"/>
        </w:rPr>
        <w:t xml:space="preserve"> </w:t>
      </w:r>
      <w:r>
        <w:rPr>
          <w:color w:val="auto"/>
          <w:sz w:val="24"/>
        </w:rPr>
        <w:t>heatmaps</w:t>
      </w:r>
      <w:r>
        <w:rPr>
          <w:color w:val="auto"/>
          <w:spacing w:val="-3"/>
          <w:sz w:val="24"/>
        </w:rPr>
        <w:t xml:space="preserve"> </w:t>
      </w:r>
      <w:r>
        <w:rPr>
          <w:color w:val="auto"/>
          <w:sz w:val="24"/>
        </w:rPr>
        <w:t>highlighting</w:t>
      </w:r>
      <w:r>
        <w:rPr>
          <w:color w:val="auto"/>
          <w:spacing w:val="-3"/>
          <w:sz w:val="24"/>
        </w:rPr>
        <w:t xml:space="preserve"> </w:t>
      </w:r>
      <w:r>
        <w:rPr>
          <w:color w:val="auto"/>
          <w:sz w:val="24"/>
        </w:rPr>
        <w:t>the</w:t>
      </w:r>
      <w:r>
        <w:rPr>
          <w:color w:val="auto"/>
          <w:spacing w:val="-3"/>
          <w:sz w:val="24"/>
        </w:rPr>
        <w:t xml:space="preserve"> </w:t>
      </w:r>
      <w:r>
        <w:rPr>
          <w:color w:val="auto"/>
          <w:sz w:val="24"/>
        </w:rPr>
        <w:t>regions</w:t>
      </w:r>
      <w:r>
        <w:rPr>
          <w:color w:val="auto"/>
          <w:spacing w:val="-3"/>
          <w:sz w:val="24"/>
        </w:rPr>
        <w:t xml:space="preserve"> </w:t>
      </w:r>
      <w:r>
        <w:rPr>
          <w:color w:val="auto"/>
          <w:sz w:val="24"/>
        </w:rPr>
        <w:t>in</w:t>
      </w:r>
      <w:r>
        <w:rPr>
          <w:color w:val="auto"/>
          <w:spacing w:val="-3"/>
          <w:sz w:val="24"/>
        </w:rPr>
        <w:t xml:space="preserve"> </w:t>
      </w:r>
      <w:r>
        <w:rPr>
          <w:color w:val="auto"/>
          <w:sz w:val="24"/>
        </w:rPr>
        <w:t>an</w:t>
      </w:r>
      <w:r>
        <w:rPr>
          <w:color w:val="auto"/>
          <w:spacing w:val="-3"/>
          <w:sz w:val="24"/>
        </w:rPr>
        <w:t xml:space="preserve"> </w:t>
      </w:r>
      <w:r>
        <w:rPr>
          <w:color w:val="auto"/>
          <w:sz w:val="24"/>
        </w:rPr>
        <w:t>image</w:t>
      </w:r>
      <w:r>
        <w:rPr>
          <w:color w:val="auto"/>
          <w:spacing w:val="-5"/>
          <w:sz w:val="24"/>
        </w:rPr>
        <w:t xml:space="preserve"> </w:t>
      </w:r>
      <w:r>
        <w:rPr>
          <w:color w:val="auto"/>
          <w:sz w:val="24"/>
        </w:rPr>
        <w:t>that</w:t>
      </w:r>
      <w:r>
        <w:rPr>
          <w:color w:val="auto"/>
          <w:spacing w:val="-3"/>
          <w:sz w:val="24"/>
        </w:rPr>
        <w:t xml:space="preserve"> </w:t>
      </w:r>
      <w:r>
        <w:rPr>
          <w:color w:val="auto"/>
          <w:sz w:val="24"/>
        </w:rPr>
        <w:t>contributed</w:t>
      </w:r>
      <w:r>
        <w:rPr>
          <w:color w:val="auto"/>
          <w:spacing w:val="-3"/>
          <w:sz w:val="24"/>
        </w:rPr>
        <w:t xml:space="preserve"> </w:t>
      </w:r>
      <w:r>
        <w:rPr>
          <w:color w:val="auto"/>
          <w:sz w:val="24"/>
        </w:rPr>
        <w:t>most</w:t>
      </w:r>
      <w:r>
        <w:rPr>
          <w:color w:val="auto"/>
          <w:spacing w:val="-3"/>
          <w:sz w:val="24"/>
        </w:rPr>
        <w:t xml:space="preserve"> </w:t>
      </w:r>
      <w:r>
        <w:rPr>
          <w:color w:val="auto"/>
          <w:sz w:val="24"/>
        </w:rPr>
        <w:t>to the model’s decision.</w:t>
      </w:r>
    </w:p>
    <w:p w14:paraId="077522E3">
      <w:pPr>
        <w:pStyle w:val="7"/>
        <w:numPr>
          <w:ilvl w:val="1"/>
          <w:numId w:val="14"/>
        </w:numPr>
        <w:tabs>
          <w:tab w:val="left" w:pos="874"/>
        </w:tabs>
        <w:spacing w:before="2" w:after="0" w:line="275" w:lineRule="exact"/>
        <w:ind w:left="874" w:right="0" w:hanging="360"/>
        <w:jc w:val="both"/>
        <w:rPr>
          <w:color w:val="auto"/>
        </w:rPr>
      </w:pPr>
      <w:r>
        <w:rPr>
          <w:color w:val="auto"/>
          <w:spacing w:val="-2"/>
        </w:rPr>
        <w:t>Observation:</w:t>
      </w:r>
    </w:p>
    <w:p w14:paraId="32684BAB">
      <w:pPr>
        <w:pStyle w:val="12"/>
        <w:numPr>
          <w:ilvl w:val="2"/>
          <w:numId w:val="14"/>
        </w:numPr>
        <w:tabs>
          <w:tab w:val="left" w:pos="1594"/>
        </w:tabs>
        <w:spacing w:before="5" w:after="0" w:line="232" w:lineRule="auto"/>
        <w:ind w:left="1594" w:right="895" w:hanging="360"/>
        <w:jc w:val="both"/>
        <w:rPr>
          <w:color w:val="auto"/>
          <w:sz w:val="24"/>
        </w:rPr>
      </w:pPr>
      <w:r>
        <w:rPr>
          <w:color w:val="auto"/>
          <w:sz w:val="24"/>
        </w:rPr>
        <w:t>If</w:t>
      </w:r>
      <w:r>
        <w:rPr>
          <w:color w:val="auto"/>
          <w:spacing w:val="-6"/>
          <w:sz w:val="24"/>
        </w:rPr>
        <w:t xml:space="preserve"> </w:t>
      </w:r>
      <w:r>
        <w:rPr>
          <w:color w:val="auto"/>
          <w:sz w:val="24"/>
        </w:rPr>
        <w:t>Grad-CAM</w:t>
      </w:r>
      <w:r>
        <w:rPr>
          <w:color w:val="auto"/>
          <w:spacing w:val="-4"/>
          <w:sz w:val="24"/>
        </w:rPr>
        <w:t xml:space="preserve"> </w:t>
      </w:r>
      <w:r>
        <w:rPr>
          <w:color w:val="auto"/>
          <w:sz w:val="24"/>
        </w:rPr>
        <w:t>visualizations</w:t>
      </w:r>
      <w:r>
        <w:rPr>
          <w:color w:val="auto"/>
          <w:spacing w:val="-4"/>
          <w:sz w:val="24"/>
        </w:rPr>
        <w:t xml:space="preserve"> </w:t>
      </w:r>
      <w:r>
        <w:rPr>
          <w:color w:val="auto"/>
          <w:sz w:val="24"/>
        </w:rPr>
        <w:t>showed</w:t>
      </w:r>
      <w:r>
        <w:rPr>
          <w:color w:val="auto"/>
          <w:spacing w:val="-4"/>
          <w:sz w:val="24"/>
        </w:rPr>
        <w:t xml:space="preserve"> </w:t>
      </w:r>
      <w:r>
        <w:rPr>
          <w:color w:val="auto"/>
          <w:sz w:val="24"/>
        </w:rPr>
        <w:t>that</w:t>
      </w:r>
      <w:r>
        <w:rPr>
          <w:color w:val="auto"/>
          <w:spacing w:val="-4"/>
          <w:sz w:val="24"/>
        </w:rPr>
        <w:t xml:space="preserve"> </w:t>
      </w:r>
      <w:r>
        <w:rPr>
          <w:color w:val="auto"/>
          <w:sz w:val="24"/>
        </w:rPr>
        <w:t>the</w:t>
      </w:r>
      <w:r>
        <w:rPr>
          <w:color w:val="auto"/>
          <w:spacing w:val="-4"/>
          <w:sz w:val="24"/>
        </w:rPr>
        <w:t xml:space="preserve"> </w:t>
      </w:r>
      <w:r>
        <w:rPr>
          <w:color w:val="auto"/>
          <w:sz w:val="24"/>
        </w:rPr>
        <w:t>model</w:t>
      </w:r>
      <w:r>
        <w:rPr>
          <w:color w:val="auto"/>
          <w:spacing w:val="-4"/>
          <w:sz w:val="24"/>
        </w:rPr>
        <w:t xml:space="preserve"> </w:t>
      </w:r>
      <w:r>
        <w:rPr>
          <w:color w:val="auto"/>
          <w:sz w:val="24"/>
        </w:rPr>
        <w:t>was</w:t>
      </w:r>
      <w:r>
        <w:rPr>
          <w:color w:val="auto"/>
          <w:spacing w:val="-4"/>
          <w:sz w:val="24"/>
        </w:rPr>
        <w:t xml:space="preserve"> </w:t>
      </w:r>
      <w:r>
        <w:rPr>
          <w:color w:val="auto"/>
          <w:sz w:val="24"/>
        </w:rPr>
        <w:t>focusing</w:t>
      </w:r>
      <w:r>
        <w:rPr>
          <w:color w:val="auto"/>
          <w:spacing w:val="-4"/>
          <w:sz w:val="24"/>
        </w:rPr>
        <w:t xml:space="preserve"> </w:t>
      </w:r>
      <w:r>
        <w:rPr>
          <w:color w:val="auto"/>
          <w:sz w:val="24"/>
        </w:rPr>
        <w:t>on</w:t>
      </w:r>
      <w:r>
        <w:rPr>
          <w:color w:val="auto"/>
          <w:spacing w:val="-4"/>
          <w:sz w:val="24"/>
        </w:rPr>
        <w:t xml:space="preserve"> </w:t>
      </w:r>
      <w:r>
        <w:rPr>
          <w:color w:val="auto"/>
          <w:sz w:val="24"/>
        </w:rPr>
        <w:t>irrelevant</w:t>
      </w:r>
      <w:r>
        <w:rPr>
          <w:color w:val="auto"/>
          <w:spacing w:val="-4"/>
          <w:sz w:val="24"/>
        </w:rPr>
        <w:t xml:space="preserve"> </w:t>
      </w:r>
      <w:r>
        <w:rPr>
          <w:color w:val="auto"/>
          <w:sz w:val="24"/>
        </w:rPr>
        <w:t>areas, adjustments were made in the dataset or architecture.</w:t>
      </w:r>
    </w:p>
    <w:p w14:paraId="6752DB41">
      <w:pPr>
        <w:pStyle w:val="10"/>
        <w:jc w:val="both"/>
        <w:rPr>
          <w:color w:val="auto"/>
          <w:sz w:val="27"/>
        </w:rPr>
      </w:pPr>
    </w:p>
    <w:p w14:paraId="01E01A07">
      <w:pPr>
        <w:pStyle w:val="10"/>
        <w:spacing w:before="219"/>
        <w:jc w:val="both"/>
        <w:rPr>
          <w:color w:val="auto"/>
          <w:sz w:val="27"/>
        </w:rPr>
      </w:pPr>
    </w:p>
    <w:p w14:paraId="7334FCD1">
      <w:pPr>
        <w:pStyle w:val="6"/>
        <w:numPr>
          <w:ilvl w:val="0"/>
          <w:numId w:val="14"/>
        </w:numPr>
        <w:tabs>
          <w:tab w:val="left" w:pos="422"/>
        </w:tabs>
        <w:spacing w:before="1" w:after="0" w:line="240" w:lineRule="auto"/>
        <w:ind w:left="422" w:right="0" w:hanging="269"/>
        <w:jc w:val="both"/>
        <w:rPr>
          <w:color w:val="auto"/>
        </w:rPr>
      </w:pPr>
      <w:r>
        <w:rPr>
          <w:color w:val="auto"/>
        </w:rPr>
        <mc:AlternateContent>
          <mc:Choice Requires="wpg">
            <w:drawing>
              <wp:anchor distT="0" distB="0" distL="0" distR="0" simplePos="0" relativeHeight="251671552" behindDoc="0" locked="0" layoutInCell="1" allowOverlap="1">
                <wp:simplePos x="0" y="0"/>
                <wp:positionH relativeFrom="page">
                  <wp:posOffset>457200</wp:posOffset>
                </wp:positionH>
                <wp:positionV relativeFrom="paragraph">
                  <wp:posOffset>-230505</wp:posOffset>
                </wp:positionV>
                <wp:extent cx="6647815" cy="20955"/>
                <wp:effectExtent l="0" t="0" r="0" b="0"/>
                <wp:wrapNone/>
                <wp:docPr id="92" name="Group 92"/>
                <wp:cNvGraphicFramePr/>
                <a:graphic xmlns:a="http://schemas.openxmlformats.org/drawingml/2006/main">
                  <a:graphicData uri="http://schemas.microsoft.com/office/word/2010/wordprocessingGroup">
                    <wpg:wgp>
                      <wpg:cNvGrpSpPr/>
                      <wpg:grpSpPr>
                        <a:xfrm>
                          <a:off x="0" y="0"/>
                          <a:ext cx="6647815" cy="20955"/>
                          <a:chOff x="0" y="0"/>
                          <a:chExt cx="6647815" cy="20955"/>
                        </a:xfrm>
                      </wpg:grpSpPr>
                      <wps:wsp>
                        <wps:cNvPr id="93" name="Graphic 93"/>
                        <wps:cNvSpPr/>
                        <wps:spPr>
                          <a:xfrm>
                            <a:off x="0" y="0"/>
                            <a:ext cx="6645909" cy="19685"/>
                          </a:xfrm>
                          <a:custGeom>
                            <a:avLst/>
                            <a:gdLst/>
                            <a:ahLst/>
                            <a:cxnLst/>
                            <a:rect l="l" t="t" r="r" b="b"/>
                            <a:pathLst>
                              <a:path w="6645909" h="19685">
                                <a:moveTo>
                                  <a:pt x="6645910" y="0"/>
                                </a:moveTo>
                                <a:lnTo>
                                  <a:pt x="0" y="0"/>
                                </a:lnTo>
                                <a:lnTo>
                                  <a:pt x="0" y="1028"/>
                                </a:lnTo>
                                <a:lnTo>
                                  <a:pt x="0" y="4064"/>
                                </a:lnTo>
                                <a:lnTo>
                                  <a:pt x="0" y="19685"/>
                                </a:lnTo>
                                <a:lnTo>
                                  <a:pt x="6645910" y="19685"/>
                                </a:lnTo>
                                <a:lnTo>
                                  <a:pt x="6645910" y="0"/>
                                </a:lnTo>
                                <a:close/>
                              </a:path>
                            </a:pathLst>
                          </a:custGeom>
                          <a:solidFill>
                            <a:srgbClr val="9F9F9F"/>
                          </a:solidFill>
                        </wps:spPr>
                        <wps:bodyPr wrap="square" lIns="0" tIns="0" rIns="0" bIns="0" rtlCol="0">
                          <a:noAutofit/>
                        </wps:bodyPr>
                      </wps:wsp>
                      <wps:wsp>
                        <wps:cNvPr id="94" name="Graphic 94"/>
                        <wps:cNvSpPr/>
                        <wps:spPr>
                          <a:xfrm>
                            <a:off x="66443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95" name="Graphic 95"/>
                        <wps:cNvSpPr/>
                        <wps:spPr>
                          <a:xfrm>
                            <a:off x="0" y="1028"/>
                            <a:ext cx="6647815" cy="17145"/>
                          </a:xfrm>
                          <a:custGeom>
                            <a:avLst/>
                            <a:gdLst/>
                            <a:ahLst/>
                            <a:cxnLst/>
                            <a:rect l="l" t="t" r="r" b="b"/>
                            <a:pathLst>
                              <a:path w="6647815" h="17145">
                                <a:moveTo>
                                  <a:pt x="3048" y="3035"/>
                                </a:moveTo>
                                <a:lnTo>
                                  <a:pt x="0" y="3035"/>
                                </a:lnTo>
                                <a:lnTo>
                                  <a:pt x="0" y="16751"/>
                                </a:lnTo>
                                <a:lnTo>
                                  <a:pt x="3048" y="16751"/>
                                </a:lnTo>
                                <a:lnTo>
                                  <a:pt x="3048" y="3035"/>
                                </a:lnTo>
                                <a:close/>
                              </a:path>
                              <a:path w="6647815" h="17145">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noAutofit/>
                        </wps:bodyPr>
                      </wps:wsp>
                      <wps:wsp>
                        <wps:cNvPr id="96" name="Graphic 96"/>
                        <wps:cNvSpPr/>
                        <wps:spPr>
                          <a:xfrm>
                            <a:off x="66443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97" name="Graphic 97"/>
                        <wps:cNvSpPr/>
                        <wps:spPr>
                          <a:xfrm>
                            <a:off x="0" y="1778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98" name="Graphic 98"/>
                        <wps:cNvSpPr/>
                        <wps:spPr>
                          <a:xfrm>
                            <a:off x="0" y="17792"/>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36pt;margin-top:-18.15pt;height:1.65pt;width:523.45pt;mso-position-horizontal-relative:page;z-index:251671552;mso-width-relative:page;mso-height-relative:page;" coordsize="6647815,20955" o:gfxdata="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DqG4Ha2gAAAAsBAAAPAAAA&#10;AAAAAAEAIAAAACIAAABkcnMvZG93bnJldi54bWxQSwECFAAUAAAACACHTuJAgea1URQEAAALFwAA&#10;DgAAAAAAAAABACAAAAApAQAAZHJzL2Uyb0RvYy54bWxQSwUGAAAAAAYABgBZAQAArwcAAAAA&#10;">
                <o:lock v:ext="edit" aspectratio="f"/>
                <v:shape id="Graphic 93" o:spid="_x0000_s1026" o:spt="100" style="position:absolute;left:0;top:0;height:19685;width:6645909;" fillcolor="#9F9F9F" filled="t" stroked="f" coordsize="6645909,19685" o:gfxdata="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Stla8AAAA&#10;2wAAAA8AAAAAAAAAAQAgAAAAIgAAAGRycy9kb3ducmV2LnhtbFBLAQIUABQAAAAIAIdO4kAzLwWe&#10;OwAAADkAAAAQAAAAAAAAAAEAIAAAAAsBAABkcnMvc2hhcGV4bWwueG1sUEsFBgAAAAAGAAYAWwEA&#10;ALUDAAAAAA==&#10;" path="m6645910,0l0,0,0,1028,0,4064,0,19685,6645910,19685,6645910,0xe">
                  <v:fill on="t" focussize="0,0"/>
                  <v:stroke on="f"/>
                  <v:imagedata o:title=""/>
                  <o:lock v:ext="edit" aspectratio="f"/>
                  <v:textbox inset="0mm,0mm,0mm,0mm"/>
                </v:shape>
                <v:shape id="Graphic 94" o:spid="_x0000_s1026" o:spt="100" style="position:absolute;left:6644385;top:1016;height:3175;width:3175;" fillcolor="#E2E2E2" filled="t" stroked="f" coordsize="3175,3175" o:gfxdata="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g8R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95" o:spid="_x0000_s1026" o:spt="100" style="position:absolute;left:0;top:1028;height:17145;width:6647815;" fillcolor="#9F9F9F" filled="t" stroked="f" coordsize="6647815,17145" o:gfxdata="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G6ab4A&#10;AADbAAAADwAAAAAAAAABACAAAAAiAAAAZHJzL2Rvd25yZXYueG1sUEsBAhQAFAAAAAgAh07iQDMv&#10;BZ47AAAAOQAAABAAAAAAAAAAAQAgAAAADQEAAGRycy9zaGFwZXhtbC54bWxQSwUGAAAAAAYABgBb&#10;AQAAtwMAAAAA&#10;" path="m3048,3035l0,3035,0,16751,3048,16751,3048,3035xem6647421,0l6644386,0,6644386,3035,6647421,3035,6647421,0xe">
                  <v:fill on="t" focussize="0,0"/>
                  <v:stroke on="f"/>
                  <v:imagedata o:title=""/>
                  <o:lock v:ext="edit" aspectratio="f"/>
                  <v:textbox inset="0mm,0mm,0mm,0mm"/>
                </v:shape>
                <v:shape id="Graphic 96" o:spid="_x0000_s1026" o:spt="100" style="position:absolute;left:6644385;top:4063;height:13970;width:3175;" fillcolor="#E2E2E2" filled="t" stroked="f" coordsize="3175,13970" o:gfxdata="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44LvQAA&#10;ANs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97" o:spid="_x0000_s1026" o:spt="100" style="position:absolute;left:0;top:17780;height:3175;width:3175;" fillcolor="#9F9F9F" filled="t" stroked="f" coordsize="3175,3175" o:gfxdata="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rbvQAA&#10;ANsAAAAPAAAAAAAAAAEAIAAAACIAAABkcnMvZG93bnJldi54bWxQSwECFAAUAAAACACHTuJAMy8F&#10;njsAAAA5AAAAEAAAAAAAAAABACAAAAAMAQAAZHJzL3NoYXBleG1sLnhtbFBLBQYAAAAABgAGAFsB&#10;AAC2AwAAAAA=&#10;" path="m3048,0l0,0,0,3047,3048,3047,3048,0xe">
                  <v:fill on="t" focussize="0,0"/>
                  <v:stroke on="f"/>
                  <v:imagedata o:title=""/>
                  <o:lock v:ext="edit" aspectratio="f"/>
                  <v:textbox inset="0mm,0mm,0mm,0mm"/>
                </v:shape>
                <v:shape id="Graphic 98" o:spid="_x0000_s1026" o:spt="100" style="position:absolute;left:0;top:17792;height:3175;width:6647815;" fillcolor="#E2E2E2" filled="t" stroked="f" coordsize="6647815,3175" o:gfxdata="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JIK+ugAAANsA&#10;AAAPAAAAAAAAAAEAIAAAACIAAABkcnMvZG93bnJldi54bWxQSwECFAAUAAAACACHTuJAMy8FnjsA&#10;AAA5AAAAEAAAAAAAAAABACAAAAAJAQAAZHJzL3NoYXBleG1sLnhtbFBLBQYAAAAABgAGAFsBAACz&#10;AwAAAAA=&#10;" path="m6647421,0l6644386,0,3048,0,0,0,0,3035,3048,3035,6644386,3035,6647421,3035,6647421,0xe">
                  <v:fill on="t" focussize="0,0"/>
                  <v:stroke on="f"/>
                  <v:imagedata o:title=""/>
                  <o:lock v:ext="edit" aspectratio="f"/>
                  <v:textbox inset="0mm,0mm,0mm,0mm"/>
                </v:shape>
              </v:group>
            </w:pict>
          </mc:Fallback>
        </mc:AlternateContent>
      </w:r>
      <w:r>
        <w:rPr>
          <w:color w:val="auto"/>
        </w:rPr>
        <w:t>Threshold</w:t>
      </w:r>
      <w:r>
        <w:rPr>
          <w:color w:val="auto"/>
          <w:spacing w:val="-5"/>
        </w:rPr>
        <w:t xml:space="preserve"> </w:t>
      </w:r>
      <w:r>
        <w:rPr>
          <w:color w:val="auto"/>
        </w:rPr>
        <w:t>Tuning</w:t>
      </w:r>
      <w:r>
        <w:rPr>
          <w:color w:val="auto"/>
          <w:spacing w:val="-6"/>
        </w:rPr>
        <w:t xml:space="preserve"> </w:t>
      </w:r>
      <w:r>
        <w:rPr>
          <w:color w:val="auto"/>
        </w:rPr>
        <w:t>for</w:t>
      </w:r>
      <w:r>
        <w:rPr>
          <w:color w:val="auto"/>
          <w:spacing w:val="-8"/>
        </w:rPr>
        <w:t xml:space="preserve"> </w:t>
      </w:r>
      <w:r>
        <w:rPr>
          <w:color w:val="auto"/>
          <w:spacing w:val="-2"/>
        </w:rPr>
        <w:t>Classification</w:t>
      </w:r>
    </w:p>
    <w:p w14:paraId="7285C5A3">
      <w:pPr>
        <w:spacing w:before="279"/>
        <w:ind w:left="153" w:right="0" w:firstLine="0"/>
        <w:jc w:val="both"/>
        <w:rPr>
          <w:color w:val="auto"/>
          <w:sz w:val="24"/>
        </w:rPr>
      </w:pPr>
      <w:r>
        <w:rPr>
          <w:color w:val="auto"/>
          <w:sz w:val="24"/>
        </w:rPr>
        <w:t>For</w:t>
      </w:r>
      <w:r>
        <w:rPr>
          <w:color w:val="auto"/>
          <w:spacing w:val="-4"/>
          <w:sz w:val="24"/>
        </w:rPr>
        <w:t xml:space="preserve"> </w:t>
      </w:r>
      <w:r>
        <w:rPr>
          <w:color w:val="auto"/>
          <w:sz w:val="24"/>
        </w:rPr>
        <w:t>multi-class</w:t>
      </w:r>
      <w:r>
        <w:rPr>
          <w:color w:val="auto"/>
          <w:spacing w:val="-1"/>
          <w:sz w:val="24"/>
        </w:rPr>
        <w:t xml:space="preserve"> </w:t>
      </w:r>
      <w:r>
        <w:rPr>
          <w:color w:val="auto"/>
          <w:sz w:val="24"/>
        </w:rPr>
        <w:t>classification,</w:t>
      </w:r>
      <w:r>
        <w:rPr>
          <w:color w:val="auto"/>
          <w:spacing w:val="-2"/>
          <w:sz w:val="24"/>
        </w:rPr>
        <w:t xml:space="preserve"> </w:t>
      </w:r>
      <w:r>
        <w:rPr>
          <w:color w:val="auto"/>
          <w:sz w:val="24"/>
        </w:rPr>
        <w:t>the</w:t>
      </w:r>
      <w:r>
        <w:rPr>
          <w:color w:val="auto"/>
          <w:spacing w:val="-1"/>
          <w:sz w:val="24"/>
        </w:rPr>
        <w:t xml:space="preserve"> </w:t>
      </w:r>
      <w:r>
        <w:rPr>
          <w:color w:val="auto"/>
          <w:sz w:val="24"/>
        </w:rPr>
        <w:t>default</w:t>
      </w:r>
      <w:r>
        <w:rPr>
          <w:color w:val="auto"/>
          <w:spacing w:val="1"/>
          <w:sz w:val="24"/>
        </w:rPr>
        <w:t xml:space="preserve"> </w:t>
      </w:r>
      <w:r>
        <w:rPr>
          <w:b/>
          <w:color w:val="auto"/>
          <w:sz w:val="24"/>
        </w:rPr>
        <w:t>Softmax</w:t>
      </w:r>
      <w:r>
        <w:rPr>
          <w:b/>
          <w:color w:val="auto"/>
          <w:spacing w:val="-2"/>
          <w:sz w:val="24"/>
        </w:rPr>
        <w:t xml:space="preserve"> </w:t>
      </w:r>
      <w:r>
        <w:rPr>
          <w:b/>
          <w:color w:val="auto"/>
          <w:sz w:val="24"/>
        </w:rPr>
        <w:t>probability</w:t>
      </w:r>
      <w:r>
        <w:rPr>
          <w:b/>
          <w:color w:val="auto"/>
          <w:spacing w:val="-1"/>
          <w:sz w:val="24"/>
        </w:rPr>
        <w:t xml:space="preserve"> </w:t>
      </w:r>
      <w:r>
        <w:rPr>
          <w:b/>
          <w:color w:val="auto"/>
          <w:sz w:val="24"/>
        </w:rPr>
        <w:t xml:space="preserve">threshold </w:t>
      </w:r>
      <w:r>
        <w:rPr>
          <w:color w:val="auto"/>
          <w:sz w:val="24"/>
        </w:rPr>
        <w:t>was</w:t>
      </w:r>
      <w:r>
        <w:rPr>
          <w:color w:val="auto"/>
          <w:spacing w:val="-2"/>
          <w:sz w:val="24"/>
        </w:rPr>
        <w:t xml:space="preserve"> </w:t>
      </w:r>
      <w:r>
        <w:rPr>
          <w:color w:val="auto"/>
          <w:sz w:val="24"/>
        </w:rPr>
        <w:t>tested</w:t>
      </w:r>
      <w:r>
        <w:rPr>
          <w:color w:val="auto"/>
          <w:spacing w:val="-1"/>
          <w:sz w:val="24"/>
        </w:rPr>
        <w:t xml:space="preserve"> </w:t>
      </w:r>
      <w:r>
        <w:rPr>
          <w:color w:val="auto"/>
          <w:sz w:val="24"/>
        </w:rPr>
        <w:t>and</w:t>
      </w:r>
      <w:r>
        <w:rPr>
          <w:color w:val="auto"/>
          <w:spacing w:val="1"/>
          <w:sz w:val="24"/>
        </w:rPr>
        <w:t xml:space="preserve"> </w:t>
      </w:r>
      <w:r>
        <w:rPr>
          <w:color w:val="auto"/>
          <w:spacing w:val="-2"/>
          <w:sz w:val="24"/>
        </w:rPr>
        <w:t>adjusted.</w:t>
      </w:r>
    </w:p>
    <w:p w14:paraId="37EDEFE6">
      <w:pPr>
        <w:pStyle w:val="10"/>
        <w:spacing w:before="3"/>
        <w:jc w:val="both"/>
        <w:rPr>
          <w:color w:val="auto"/>
        </w:rPr>
      </w:pPr>
    </w:p>
    <w:p w14:paraId="5396CF9F">
      <w:pPr>
        <w:pStyle w:val="12"/>
        <w:numPr>
          <w:ilvl w:val="1"/>
          <w:numId w:val="14"/>
        </w:numPr>
        <w:tabs>
          <w:tab w:val="left" w:pos="874"/>
        </w:tabs>
        <w:spacing w:before="0" w:after="0" w:line="240" w:lineRule="auto"/>
        <w:ind w:left="874" w:right="0" w:hanging="360"/>
        <w:jc w:val="both"/>
        <w:rPr>
          <w:color w:val="auto"/>
          <w:sz w:val="24"/>
        </w:rPr>
      </w:pPr>
      <w:r>
        <w:rPr>
          <w:b/>
          <w:color w:val="auto"/>
          <w:sz w:val="24"/>
        </w:rPr>
        <w:t>Why?</w:t>
      </w:r>
      <w:r>
        <w:rPr>
          <w:b/>
          <w:color w:val="auto"/>
          <w:spacing w:val="-3"/>
          <w:sz w:val="24"/>
        </w:rPr>
        <w:t xml:space="preserve"> </w:t>
      </w:r>
      <w:r>
        <w:rPr>
          <w:color w:val="auto"/>
          <w:sz w:val="24"/>
        </w:rPr>
        <w:t>In</w:t>
      </w:r>
      <w:r>
        <w:rPr>
          <w:color w:val="auto"/>
          <w:spacing w:val="-1"/>
          <w:sz w:val="24"/>
        </w:rPr>
        <w:t xml:space="preserve"> </w:t>
      </w:r>
      <w:r>
        <w:rPr>
          <w:color w:val="auto"/>
          <w:sz w:val="24"/>
        </w:rPr>
        <w:t>some</w:t>
      </w:r>
      <w:r>
        <w:rPr>
          <w:color w:val="auto"/>
          <w:spacing w:val="-2"/>
          <w:sz w:val="24"/>
        </w:rPr>
        <w:t xml:space="preserve"> </w:t>
      </w:r>
      <w:r>
        <w:rPr>
          <w:color w:val="auto"/>
          <w:sz w:val="24"/>
        </w:rPr>
        <w:t>cases, the model</w:t>
      </w:r>
      <w:r>
        <w:rPr>
          <w:color w:val="auto"/>
          <w:spacing w:val="-1"/>
          <w:sz w:val="24"/>
        </w:rPr>
        <w:t xml:space="preserve"> </w:t>
      </w:r>
      <w:r>
        <w:rPr>
          <w:color w:val="auto"/>
          <w:sz w:val="24"/>
        </w:rPr>
        <w:t>assigned</w:t>
      </w:r>
      <w:r>
        <w:rPr>
          <w:color w:val="auto"/>
          <w:spacing w:val="-1"/>
          <w:sz w:val="24"/>
        </w:rPr>
        <w:t xml:space="preserve"> </w:t>
      </w:r>
      <w:r>
        <w:rPr>
          <w:color w:val="auto"/>
          <w:sz w:val="24"/>
        </w:rPr>
        <w:t>a</w:t>
      </w:r>
      <w:r>
        <w:rPr>
          <w:color w:val="auto"/>
          <w:spacing w:val="-1"/>
          <w:sz w:val="24"/>
        </w:rPr>
        <w:t xml:space="preserve"> </w:t>
      </w:r>
      <w:r>
        <w:rPr>
          <w:color w:val="auto"/>
          <w:sz w:val="24"/>
        </w:rPr>
        <w:t>high</w:t>
      </w:r>
      <w:r>
        <w:rPr>
          <w:color w:val="auto"/>
          <w:spacing w:val="-1"/>
          <w:sz w:val="24"/>
        </w:rPr>
        <w:t xml:space="preserve"> </w:t>
      </w:r>
      <w:r>
        <w:rPr>
          <w:color w:val="auto"/>
          <w:sz w:val="24"/>
        </w:rPr>
        <w:t>probability</w:t>
      </w:r>
      <w:r>
        <w:rPr>
          <w:color w:val="auto"/>
          <w:spacing w:val="-1"/>
          <w:sz w:val="24"/>
        </w:rPr>
        <w:t xml:space="preserve"> </w:t>
      </w:r>
      <w:r>
        <w:rPr>
          <w:color w:val="auto"/>
          <w:sz w:val="24"/>
        </w:rPr>
        <w:t>to</w:t>
      </w:r>
      <w:r>
        <w:rPr>
          <w:color w:val="auto"/>
          <w:spacing w:val="-1"/>
          <w:sz w:val="24"/>
        </w:rPr>
        <w:t xml:space="preserve"> </w:t>
      </w:r>
      <w:r>
        <w:rPr>
          <w:color w:val="auto"/>
          <w:sz w:val="24"/>
        </w:rPr>
        <w:t>multiple</w:t>
      </w:r>
      <w:r>
        <w:rPr>
          <w:color w:val="auto"/>
          <w:spacing w:val="-1"/>
          <w:sz w:val="24"/>
        </w:rPr>
        <w:t xml:space="preserve"> </w:t>
      </w:r>
      <w:r>
        <w:rPr>
          <w:color w:val="auto"/>
          <w:sz w:val="24"/>
        </w:rPr>
        <w:t>classes,</w:t>
      </w:r>
      <w:r>
        <w:rPr>
          <w:color w:val="auto"/>
          <w:spacing w:val="-1"/>
          <w:sz w:val="24"/>
        </w:rPr>
        <w:t xml:space="preserve"> </w:t>
      </w:r>
      <w:r>
        <w:rPr>
          <w:color w:val="auto"/>
          <w:sz w:val="24"/>
        </w:rPr>
        <w:t>leading</w:t>
      </w:r>
      <w:r>
        <w:rPr>
          <w:color w:val="auto"/>
          <w:spacing w:val="-1"/>
          <w:sz w:val="24"/>
        </w:rPr>
        <w:t xml:space="preserve"> </w:t>
      </w:r>
      <w:r>
        <w:rPr>
          <w:color w:val="auto"/>
          <w:sz w:val="24"/>
        </w:rPr>
        <w:t xml:space="preserve">to </w:t>
      </w:r>
      <w:r>
        <w:rPr>
          <w:color w:val="auto"/>
          <w:spacing w:val="-2"/>
          <w:sz w:val="24"/>
        </w:rPr>
        <w:t>confusion.</w:t>
      </w:r>
    </w:p>
    <w:p w14:paraId="298BA13C">
      <w:pPr>
        <w:pStyle w:val="12"/>
        <w:numPr>
          <w:ilvl w:val="1"/>
          <w:numId w:val="14"/>
        </w:numPr>
        <w:tabs>
          <w:tab w:val="left" w:pos="874"/>
        </w:tabs>
        <w:spacing w:before="0" w:after="0" w:line="240" w:lineRule="auto"/>
        <w:ind w:left="874" w:right="95" w:hanging="361"/>
        <w:jc w:val="both"/>
        <w:rPr>
          <w:color w:val="auto"/>
          <w:sz w:val="24"/>
        </w:rPr>
      </w:pPr>
      <w:r>
        <w:rPr>
          <w:b/>
          <w:color w:val="auto"/>
          <w:sz w:val="24"/>
        </w:rPr>
        <w:t>Solution:</w:t>
      </w:r>
      <w:r>
        <w:rPr>
          <w:b/>
          <w:color w:val="auto"/>
          <w:spacing w:val="-4"/>
          <w:sz w:val="24"/>
        </w:rPr>
        <w:t xml:space="preserve"> </w:t>
      </w:r>
      <w:r>
        <w:rPr>
          <w:color w:val="auto"/>
          <w:sz w:val="24"/>
        </w:rPr>
        <w:t>A</w:t>
      </w:r>
      <w:r>
        <w:rPr>
          <w:color w:val="auto"/>
          <w:spacing w:val="-3"/>
          <w:sz w:val="24"/>
        </w:rPr>
        <w:t xml:space="preserve"> </w:t>
      </w:r>
      <w:r>
        <w:rPr>
          <w:color w:val="auto"/>
          <w:sz w:val="24"/>
        </w:rPr>
        <w:t>confidence</w:t>
      </w:r>
      <w:r>
        <w:rPr>
          <w:color w:val="auto"/>
          <w:spacing w:val="-4"/>
          <w:sz w:val="24"/>
        </w:rPr>
        <w:t xml:space="preserve"> </w:t>
      </w:r>
      <w:r>
        <w:rPr>
          <w:color w:val="auto"/>
          <w:sz w:val="24"/>
        </w:rPr>
        <w:t>threshold</w:t>
      </w:r>
      <w:r>
        <w:rPr>
          <w:color w:val="auto"/>
          <w:spacing w:val="-3"/>
          <w:sz w:val="24"/>
        </w:rPr>
        <w:t xml:space="preserve"> </w:t>
      </w:r>
      <w:r>
        <w:rPr>
          <w:color w:val="auto"/>
          <w:sz w:val="24"/>
        </w:rPr>
        <w:t>(e.g.,</w:t>
      </w:r>
      <w:r>
        <w:rPr>
          <w:color w:val="auto"/>
          <w:spacing w:val="-3"/>
          <w:sz w:val="24"/>
        </w:rPr>
        <w:t xml:space="preserve"> </w:t>
      </w:r>
      <w:r>
        <w:rPr>
          <w:color w:val="auto"/>
          <w:sz w:val="24"/>
        </w:rPr>
        <w:t>90%)</w:t>
      </w:r>
      <w:r>
        <w:rPr>
          <w:color w:val="auto"/>
          <w:spacing w:val="-3"/>
          <w:sz w:val="24"/>
        </w:rPr>
        <w:t xml:space="preserve"> </w:t>
      </w:r>
      <w:r>
        <w:rPr>
          <w:color w:val="auto"/>
          <w:sz w:val="24"/>
        </w:rPr>
        <w:t>was</w:t>
      </w:r>
      <w:r>
        <w:rPr>
          <w:color w:val="auto"/>
          <w:spacing w:val="-1"/>
          <w:sz w:val="24"/>
        </w:rPr>
        <w:t xml:space="preserve"> </w:t>
      </w:r>
      <w:r>
        <w:rPr>
          <w:color w:val="auto"/>
          <w:sz w:val="24"/>
        </w:rPr>
        <w:t>tested</w:t>
      </w:r>
      <w:r>
        <w:rPr>
          <w:color w:val="auto"/>
          <w:spacing w:val="-3"/>
          <w:sz w:val="24"/>
        </w:rPr>
        <w:t xml:space="preserve"> </w:t>
      </w:r>
      <w:r>
        <w:rPr>
          <w:color w:val="auto"/>
          <w:sz w:val="24"/>
        </w:rPr>
        <w:t>to</w:t>
      </w:r>
      <w:r>
        <w:rPr>
          <w:color w:val="auto"/>
          <w:spacing w:val="-3"/>
          <w:sz w:val="24"/>
        </w:rPr>
        <w:t xml:space="preserve"> </w:t>
      </w:r>
      <w:r>
        <w:rPr>
          <w:color w:val="auto"/>
          <w:sz w:val="24"/>
        </w:rPr>
        <w:t>refine</w:t>
      </w:r>
      <w:r>
        <w:rPr>
          <w:color w:val="auto"/>
          <w:spacing w:val="-3"/>
          <w:sz w:val="24"/>
        </w:rPr>
        <w:t xml:space="preserve"> </w:t>
      </w:r>
      <w:r>
        <w:rPr>
          <w:color w:val="auto"/>
          <w:sz w:val="24"/>
        </w:rPr>
        <w:t>classification</w:t>
      </w:r>
      <w:r>
        <w:rPr>
          <w:color w:val="auto"/>
          <w:spacing w:val="-3"/>
          <w:sz w:val="24"/>
        </w:rPr>
        <w:t xml:space="preserve"> </w:t>
      </w:r>
      <w:r>
        <w:rPr>
          <w:color w:val="auto"/>
          <w:sz w:val="24"/>
        </w:rPr>
        <w:t>decisions</w:t>
      </w:r>
      <w:r>
        <w:rPr>
          <w:color w:val="auto"/>
          <w:spacing w:val="-3"/>
          <w:sz w:val="24"/>
        </w:rPr>
        <w:t xml:space="preserve"> </w:t>
      </w:r>
      <w:r>
        <w:rPr>
          <w:color w:val="auto"/>
          <w:sz w:val="24"/>
        </w:rPr>
        <w:t>and</w:t>
      </w:r>
      <w:r>
        <w:rPr>
          <w:color w:val="auto"/>
          <w:spacing w:val="-3"/>
          <w:sz w:val="24"/>
        </w:rPr>
        <w:t xml:space="preserve"> </w:t>
      </w:r>
      <w:r>
        <w:rPr>
          <w:color w:val="auto"/>
          <w:sz w:val="24"/>
        </w:rPr>
        <w:t xml:space="preserve">reduce </w:t>
      </w:r>
      <w:r>
        <w:rPr>
          <w:color w:val="auto"/>
          <w:spacing w:val="-2"/>
          <w:sz w:val="24"/>
        </w:rPr>
        <w:t>misclassification.</w:t>
      </w:r>
    </w:p>
    <w:p w14:paraId="5AC055A2">
      <w:pPr>
        <w:pStyle w:val="12"/>
        <w:spacing w:after="0" w:line="240" w:lineRule="auto"/>
        <w:jc w:val="both"/>
        <w:rPr>
          <w:color w:val="auto"/>
          <w:sz w:val="24"/>
        </w:rPr>
        <w:sectPr>
          <w:headerReference r:id="rId21" w:type="default"/>
          <w:footerReference r:id="rId22" w:type="default"/>
          <w:pgSz w:w="11910" w:h="16840"/>
          <w:pgMar w:top="980" w:right="708" w:bottom="980" w:left="566" w:header="766" w:footer="789" w:gutter="0"/>
          <w:pgBorders w:offsetFrom="page">
            <w:top w:val="single" w:color="000000" w:sz="18" w:space="24"/>
            <w:left w:val="single" w:color="000000" w:sz="18" w:space="24"/>
            <w:bottom w:val="single" w:color="000000" w:sz="18" w:space="24"/>
            <w:right w:val="single" w:color="000000" w:sz="18" w:space="24"/>
          </w:pgBorders>
          <w:cols w:space="720" w:num="1"/>
        </w:sectPr>
      </w:pPr>
    </w:p>
    <w:p w14:paraId="5DDBE642">
      <w:pPr>
        <w:pStyle w:val="10"/>
        <w:spacing w:before="2"/>
        <w:jc w:val="both"/>
        <w:rPr>
          <w:color w:val="auto"/>
          <w:sz w:val="40"/>
        </w:rPr>
      </w:pPr>
      <w:r>
        <w:rPr>
          <w:color w:val="auto"/>
          <w:sz w:val="40"/>
        </w:rPr>
        <mc:AlternateContent>
          <mc:Choice Requires="wps">
            <w:drawing>
              <wp:anchor distT="0" distB="0" distL="0" distR="0" simplePos="0" relativeHeight="251672576" behindDoc="0" locked="0" layoutInCell="1" allowOverlap="1">
                <wp:simplePos x="0" y="0"/>
                <wp:positionH relativeFrom="page">
                  <wp:posOffset>1176655</wp:posOffset>
                </wp:positionH>
                <wp:positionV relativeFrom="page">
                  <wp:posOffset>9963150</wp:posOffset>
                </wp:positionV>
                <wp:extent cx="5353685" cy="9525"/>
                <wp:effectExtent l="0" t="0" r="0" b="0"/>
                <wp:wrapNone/>
                <wp:docPr id="102" name="Graphic 102"/>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3"/>
                              </a:lnTo>
                              <a:lnTo>
                                <a:pt x="5353177" y="9143"/>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02" o:spid="_x0000_s1026" o:spt="100" style="position:absolute;left:0pt;margin-left:92.65pt;margin-top:784.5pt;height:0.75pt;width:421.55pt;mso-position-horizontal-relative:page;mso-position-vertical-relative:page;z-index:251672576;mso-width-relative:page;mso-height-relative:page;" fillcolor="#000000" filled="t" stroked="f" coordsize="5353685,9525" o:gfxdata="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zRFwJ2gAAAA4BAAAPAAAAAAAAAAEAIAAAACIAAABkcnMvZG93bnJldi54bWxQSwECFAAUAAAA&#10;CACHTuJAh8wOlCUCAADgBAAADgAAAAAAAAABACAAAAApAQAAZHJzL2Uyb0RvYy54bWxQSwUGAAAA&#10;AAYABgBZAQAAwAUAAAAA&#10;" path="m5353177,0l0,0,0,9143,5353177,9143,5353177,0xe">
                <v:fill on="t" focussize="0,0"/>
                <v:stroke on="f"/>
                <v:imagedata o:title=""/>
                <o:lock v:ext="edit" aspectratio="f"/>
                <v:textbox inset="0mm,0mm,0mm,0mm"/>
              </v:shape>
            </w:pict>
          </mc:Fallback>
        </mc:AlternateContent>
      </w:r>
    </w:p>
    <w:p w14:paraId="0A6352A3">
      <w:pPr>
        <w:spacing w:before="0"/>
        <w:ind w:left="153" w:right="0" w:firstLine="0"/>
        <w:jc w:val="both"/>
        <w:rPr>
          <w:b/>
          <w:color w:val="auto"/>
          <w:sz w:val="40"/>
        </w:rPr>
      </w:pPr>
      <w:r>
        <w:rPr>
          <w:b/>
          <w:color w:val="auto"/>
          <w:sz w:val="40"/>
        </w:rPr>
        <w:t>Chapter</w:t>
      </w:r>
      <w:r>
        <w:rPr>
          <w:b/>
          <w:color w:val="auto"/>
          <w:spacing w:val="-1"/>
          <w:sz w:val="40"/>
        </w:rPr>
        <w:t xml:space="preserve"> </w:t>
      </w:r>
      <w:r>
        <w:rPr>
          <w:b/>
          <w:color w:val="auto"/>
          <w:spacing w:val="-10"/>
          <w:sz w:val="40"/>
        </w:rPr>
        <w:t>6</w:t>
      </w:r>
    </w:p>
    <w:p w14:paraId="020EA18D">
      <w:pPr>
        <w:pStyle w:val="10"/>
        <w:spacing w:before="21"/>
        <w:jc w:val="both"/>
        <w:rPr>
          <w:b/>
          <w:color w:val="auto"/>
          <w:sz w:val="40"/>
        </w:rPr>
      </w:pPr>
    </w:p>
    <w:p w14:paraId="60DE6201">
      <w:pPr>
        <w:spacing w:before="0"/>
        <w:ind w:left="153" w:right="0" w:firstLine="0"/>
        <w:jc w:val="both"/>
        <w:rPr>
          <w:color w:val="auto"/>
          <w:sz w:val="40"/>
        </w:rPr>
      </w:pPr>
      <w:r>
        <w:rPr>
          <w:color w:val="auto"/>
          <w:sz w:val="40"/>
        </w:rPr>
        <w:t>Conclusion</w:t>
      </w:r>
      <w:r>
        <w:rPr>
          <w:color w:val="auto"/>
          <w:spacing w:val="-5"/>
          <w:sz w:val="40"/>
        </w:rPr>
        <w:t xml:space="preserve"> </w:t>
      </w:r>
      <w:r>
        <w:rPr>
          <w:color w:val="auto"/>
          <w:sz w:val="40"/>
        </w:rPr>
        <w:t>and</w:t>
      </w:r>
      <w:r>
        <w:rPr>
          <w:color w:val="auto"/>
          <w:spacing w:val="-4"/>
          <w:sz w:val="40"/>
        </w:rPr>
        <w:t xml:space="preserve"> </w:t>
      </w:r>
      <w:r>
        <w:rPr>
          <w:color w:val="auto"/>
          <w:sz w:val="40"/>
        </w:rPr>
        <w:t>Future</w:t>
      </w:r>
      <w:r>
        <w:rPr>
          <w:color w:val="auto"/>
          <w:spacing w:val="-3"/>
          <w:sz w:val="40"/>
        </w:rPr>
        <w:t xml:space="preserve"> </w:t>
      </w:r>
      <w:r>
        <w:rPr>
          <w:color w:val="auto"/>
          <w:spacing w:val="-2"/>
          <w:sz w:val="40"/>
        </w:rPr>
        <w:t>Scope</w:t>
      </w:r>
    </w:p>
    <w:p w14:paraId="3906874B">
      <w:pPr>
        <w:pStyle w:val="10"/>
        <w:spacing w:before="281"/>
        <w:jc w:val="both"/>
        <w:rPr>
          <w:color w:val="auto"/>
          <w:sz w:val="40"/>
        </w:rPr>
      </w:pPr>
    </w:p>
    <w:p w14:paraId="37415C43">
      <w:pPr>
        <w:pStyle w:val="5"/>
        <w:numPr>
          <w:ilvl w:val="1"/>
          <w:numId w:val="15"/>
        </w:numPr>
        <w:tabs>
          <w:tab w:val="left" w:pos="571"/>
        </w:tabs>
        <w:spacing w:before="0" w:after="0" w:line="240" w:lineRule="auto"/>
        <w:ind w:left="571" w:right="0" w:hanging="418"/>
        <w:jc w:val="both"/>
        <w:rPr>
          <w:color w:val="auto"/>
        </w:rPr>
      </w:pPr>
      <w:r>
        <w:rPr>
          <w:color w:val="auto"/>
          <w:spacing w:val="-2"/>
        </w:rPr>
        <w:t>Conclusion</w:t>
      </w:r>
    </w:p>
    <w:p w14:paraId="044F2234">
      <w:pPr>
        <w:spacing w:before="280" w:line="240" w:lineRule="auto"/>
        <w:ind w:left="153" w:right="85" w:firstLine="0"/>
        <w:jc w:val="both"/>
        <w:rPr>
          <w:rFonts w:hint="default"/>
          <w:color w:val="auto"/>
          <w:sz w:val="28"/>
        </w:rPr>
      </w:pPr>
      <w:r>
        <w:rPr>
          <w:rFonts w:hint="default"/>
          <w:color w:val="auto"/>
          <w:sz w:val="28"/>
        </w:rPr>
        <w:t>The project was successful in developing and training a Convolutional Neural Network (CNN) model for the purpose of image classification on the CIFAR-10 dataset. The model was built with a combination of convolutional layers, pooling layers, fully connected layers, and activation functions, which allow for good feature extraction and classification. A formal methodology was applied beginning with data preprocessing that included normalization, augmentation, and class balancing that improved the dataset and quality of the dataset.The model was trained and tuned using techniques such as dropout regularization, batch normalization, and the Adam optimizer to achieve better accuracy and reduce any overfitting.</w:t>
      </w:r>
    </w:p>
    <w:p w14:paraId="14DD548F">
      <w:pPr>
        <w:spacing w:before="280" w:line="240" w:lineRule="auto"/>
        <w:ind w:left="153" w:right="85" w:firstLine="0"/>
        <w:jc w:val="both"/>
        <w:rPr>
          <w:color w:val="auto"/>
          <w:sz w:val="28"/>
        </w:rPr>
      </w:pPr>
      <w:r>
        <w:rPr>
          <w:rFonts w:hint="default"/>
          <w:color w:val="auto"/>
          <w:sz w:val="28"/>
        </w:rPr>
        <w:t>It was thoroughly evaluated on performance using metrics such as accuracy, precision, recall, F1-score, and a confusion matrix to provide a sense of the strengths and weaknesses of the model. Moreover, Grad-CAM visualization was used to explain model decisions by showing that the model was focus on features of the image that were useful to classify the image.</w:t>
      </w:r>
      <w:r>
        <w:rPr>
          <w:color w:val="auto"/>
          <w:sz w:val="28"/>
        </w:rPr>
        <w:t>In the course of the project, multiple testing techniques such as unit testing, validation testing, cross-validation, and hyperparameter tuning were employed to enhance the consistency of the model. The end model was found to be highly accurate in classification, establishing</w:t>
      </w:r>
      <w:r>
        <w:rPr>
          <w:color w:val="auto"/>
          <w:spacing w:val="-2"/>
          <w:sz w:val="28"/>
        </w:rPr>
        <w:t xml:space="preserve"> </w:t>
      </w:r>
      <w:r>
        <w:rPr>
          <w:color w:val="auto"/>
          <w:sz w:val="28"/>
        </w:rPr>
        <w:t>its</w:t>
      </w:r>
      <w:r>
        <w:rPr>
          <w:color w:val="auto"/>
          <w:spacing w:val="-6"/>
          <w:sz w:val="28"/>
        </w:rPr>
        <w:t xml:space="preserve"> </w:t>
      </w:r>
      <w:r>
        <w:rPr>
          <w:color w:val="auto"/>
          <w:sz w:val="28"/>
        </w:rPr>
        <w:t>validity</w:t>
      </w:r>
      <w:r>
        <w:rPr>
          <w:color w:val="auto"/>
          <w:spacing w:val="-6"/>
          <w:sz w:val="28"/>
        </w:rPr>
        <w:t xml:space="preserve"> </w:t>
      </w:r>
      <w:r>
        <w:rPr>
          <w:color w:val="auto"/>
          <w:sz w:val="28"/>
        </w:rPr>
        <w:t>in</w:t>
      </w:r>
      <w:r>
        <w:rPr>
          <w:color w:val="auto"/>
          <w:spacing w:val="-6"/>
          <w:sz w:val="28"/>
        </w:rPr>
        <w:t xml:space="preserve"> </w:t>
      </w:r>
      <w:r>
        <w:rPr>
          <w:color w:val="auto"/>
          <w:sz w:val="28"/>
        </w:rPr>
        <w:t>identifying</w:t>
      </w:r>
      <w:r>
        <w:rPr>
          <w:color w:val="auto"/>
          <w:spacing w:val="-6"/>
          <w:sz w:val="28"/>
        </w:rPr>
        <w:t xml:space="preserve"> </w:t>
      </w:r>
      <w:r>
        <w:rPr>
          <w:color w:val="auto"/>
          <w:sz w:val="28"/>
        </w:rPr>
        <w:t>patterns</w:t>
      </w:r>
      <w:r>
        <w:rPr>
          <w:color w:val="auto"/>
          <w:spacing w:val="-2"/>
          <w:sz w:val="28"/>
        </w:rPr>
        <w:t xml:space="preserve"> </w:t>
      </w:r>
      <w:r>
        <w:rPr>
          <w:color w:val="auto"/>
          <w:sz w:val="28"/>
        </w:rPr>
        <w:t>from</w:t>
      </w:r>
      <w:r>
        <w:rPr>
          <w:color w:val="auto"/>
          <w:spacing w:val="-6"/>
          <w:sz w:val="28"/>
        </w:rPr>
        <w:t xml:space="preserve"> </w:t>
      </w:r>
      <w:r>
        <w:rPr>
          <w:color w:val="auto"/>
          <w:sz w:val="28"/>
        </w:rPr>
        <w:t>images.Even</w:t>
      </w:r>
      <w:r>
        <w:rPr>
          <w:color w:val="auto"/>
          <w:spacing w:val="-2"/>
          <w:sz w:val="28"/>
        </w:rPr>
        <w:t xml:space="preserve"> </w:t>
      </w:r>
      <w:r>
        <w:rPr>
          <w:color w:val="auto"/>
          <w:sz w:val="28"/>
        </w:rPr>
        <w:t>though</w:t>
      </w:r>
      <w:r>
        <w:rPr>
          <w:color w:val="auto"/>
          <w:spacing w:val="-6"/>
          <w:sz w:val="28"/>
        </w:rPr>
        <w:t xml:space="preserve"> </w:t>
      </w:r>
      <w:r>
        <w:rPr>
          <w:color w:val="auto"/>
          <w:sz w:val="28"/>
        </w:rPr>
        <w:t>the</w:t>
      </w:r>
      <w:r>
        <w:rPr>
          <w:color w:val="auto"/>
          <w:spacing w:val="-3"/>
          <w:sz w:val="28"/>
        </w:rPr>
        <w:t xml:space="preserve"> </w:t>
      </w:r>
      <w:r>
        <w:rPr>
          <w:color w:val="auto"/>
          <w:sz w:val="28"/>
        </w:rPr>
        <w:t>project</w:t>
      </w:r>
      <w:r>
        <w:rPr>
          <w:color w:val="auto"/>
          <w:spacing w:val="-2"/>
          <w:sz w:val="28"/>
        </w:rPr>
        <w:t xml:space="preserve"> </w:t>
      </w:r>
      <w:r>
        <w:rPr>
          <w:color w:val="auto"/>
          <w:sz w:val="28"/>
        </w:rPr>
        <w:t>came</w:t>
      </w:r>
      <w:r>
        <w:rPr>
          <w:color w:val="auto"/>
          <w:spacing w:val="-3"/>
          <w:sz w:val="28"/>
        </w:rPr>
        <w:t xml:space="preserve"> </w:t>
      </w:r>
      <w:r>
        <w:rPr>
          <w:color w:val="auto"/>
          <w:sz w:val="28"/>
        </w:rPr>
        <w:t>up with promising outcomes, it encountered problems like class imbalance, overfitting for harder classes, and limitation of computational resources. These problems were somewhat controlled, yet they also created spaces for future enhancement.</w:t>
      </w:r>
    </w:p>
    <w:p w14:paraId="52211C87">
      <w:pPr>
        <w:spacing w:after="0" w:line="240" w:lineRule="auto"/>
        <w:jc w:val="both"/>
        <w:rPr>
          <w:color w:val="auto"/>
          <w:sz w:val="28"/>
        </w:rPr>
      </w:pPr>
    </w:p>
    <w:p w14:paraId="6CF9E63E">
      <w:pPr>
        <w:spacing w:after="0" w:line="240" w:lineRule="auto"/>
        <w:jc w:val="both"/>
        <w:rPr>
          <w:color w:val="auto"/>
          <w:sz w:val="28"/>
        </w:rPr>
      </w:pPr>
    </w:p>
    <w:p w14:paraId="049060C9">
      <w:pPr>
        <w:spacing w:after="0" w:line="240" w:lineRule="auto"/>
        <w:ind w:left="279" w:leftChars="127" w:firstLine="0" w:firstLineChars="0"/>
        <w:jc w:val="both"/>
        <w:rPr>
          <w:color w:val="auto"/>
          <w:sz w:val="28"/>
        </w:rPr>
        <w:sectPr>
          <w:headerReference r:id="rId23" w:type="default"/>
          <w:footerReference r:id="rId24" w:type="default"/>
          <w:pgSz w:w="11910" w:h="16840"/>
          <w:pgMar w:top="980" w:right="708" w:bottom="1320" w:left="566" w:header="766" w:footer="1137" w:gutter="0"/>
          <w:pgBorders w:offsetFrom="page">
            <w:top w:val="single" w:color="000000" w:sz="18" w:space="24"/>
            <w:left w:val="single" w:color="000000" w:sz="18" w:space="24"/>
            <w:bottom w:val="single" w:color="000000" w:sz="18" w:space="24"/>
            <w:right w:val="single" w:color="000000" w:sz="18" w:space="24"/>
          </w:pgBorders>
          <w:cols w:space="720" w:num="1"/>
        </w:sectPr>
      </w:pPr>
      <w:r>
        <w:rPr>
          <w:rFonts w:hint="default"/>
          <w:color w:val="auto"/>
          <w:sz w:val="28"/>
        </w:rPr>
        <w:t>To recap, this project highlights the importance of deep learning models for image classification, illustrating the power of CNNs to learn informative representations from images. The methods demonstrated in this project can be applied to various real-world applications, including medical image analysis, face recognition, self-driving vehicles, and security monitoring systems.</w:t>
      </w:r>
    </w:p>
    <w:p w14:paraId="1C380E0F">
      <w:pPr>
        <w:pStyle w:val="10"/>
        <w:jc w:val="both"/>
        <w:rPr>
          <w:color w:val="auto"/>
          <w:sz w:val="28"/>
        </w:rPr>
      </w:pPr>
      <w:r>
        <w:rPr>
          <w:color w:val="auto"/>
          <w:sz w:val="28"/>
        </w:rPr>
        <mc:AlternateContent>
          <mc:Choice Requires="wps">
            <w:drawing>
              <wp:anchor distT="0" distB="0" distL="0" distR="0" simplePos="0" relativeHeight="251672576" behindDoc="0" locked="0" layoutInCell="1" allowOverlap="1">
                <wp:simplePos x="0" y="0"/>
                <wp:positionH relativeFrom="page">
                  <wp:posOffset>1217930</wp:posOffset>
                </wp:positionH>
                <wp:positionV relativeFrom="page">
                  <wp:posOffset>10152380</wp:posOffset>
                </wp:positionV>
                <wp:extent cx="5353685" cy="9525"/>
                <wp:effectExtent l="0" t="0" r="0" b="0"/>
                <wp:wrapNone/>
                <wp:docPr id="106" name="Graphic 106"/>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4"/>
                              </a:lnTo>
                              <a:lnTo>
                                <a:pt x="5353177" y="9144"/>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06" o:spid="_x0000_s1026" o:spt="100" style="position:absolute;left:0pt;margin-left:95.9pt;margin-top:799.4pt;height:0.75pt;width:421.55pt;mso-position-horizontal-relative:page;mso-position-vertical-relative:page;z-index:251672576;mso-width-relative:page;mso-height-relative:page;" fillcolor="#000000" filled="t" stroked="f" coordsize="5353685,9525" o:gfxdata="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VEvavZAAAADgEAAA8AAAAAAAAAAQAgAAAAIgAAAGRycy9kb3ducmV2LnhtbFBLAQIUABQAAAAI&#10;AIdO4kBgTVfOJQIAAOAEAAAOAAAAAAAAAAEAIAAAACgBAABkcnMvZTJvRG9jLnhtbFBLBQYAAAAA&#10;BgAGAFkBAAC/BQAAAAA=&#10;" path="m5353177,0l0,0,0,9144,5353177,9144,5353177,0xe">
                <v:fill on="t" focussize="0,0"/>
                <v:stroke on="f"/>
                <v:imagedata o:title=""/>
                <o:lock v:ext="edit" aspectratio="f"/>
                <v:textbox inset="0mm,0mm,0mm,0mm"/>
              </v:shape>
            </w:pict>
          </mc:Fallback>
        </mc:AlternateContent>
      </w:r>
    </w:p>
    <w:p w14:paraId="74C0E2D3">
      <w:pPr>
        <w:pStyle w:val="10"/>
        <w:spacing w:before="242"/>
        <w:jc w:val="both"/>
        <w:rPr>
          <w:color w:val="auto"/>
          <w:sz w:val="28"/>
        </w:rPr>
      </w:pPr>
    </w:p>
    <w:p w14:paraId="16F3090A">
      <w:pPr>
        <w:pStyle w:val="5"/>
        <w:numPr>
          <w:ilvl w:val="1"/>
          <w:numId w:val="15"/>
        </w:numPr>
        <w:tabs>
          <w:tab w:val="left" w:pos="571"/>
        </w:tabs>
        <w:spacing w:before="0" w:after="0" w:line="240" w:lineRule="auto"/>
        <w:ind w:left="571" w:right="0" w:hanging="418"/>
        <w:jc w:val="both"/>
        <w:rPr>
          <w:color w:val="auto"/>
        </w:rPr>
      </w:pPr>
      <w:r>
        <w:rPr>
          <w:color w:val="auto"/>
        </w:rPr>
        <w:t>Future</w:t>
      </w:r>
      <w:r>
        <w:rPr>
          <w:color w:val="auto"/>
          <w:spacing w:val="-3"/>
        </w:rPr>
        <w:t xml:space="preserve"> </w:t>
      </w:r>
      <w:r>
        <w:rPr>
          <w:color w:val="auto"/>
          <w:spacing w:val="-4"/>
        </w:rPr>
        <w:t>Scope</w:t>
      </w:r>
    </w:p>
    <w:p w14:paraId="7AE3745D">
      <w:pPr>
        <w:pStyle w:val="6"/>
        <w:numPr>
          <w:ilvl w:val="0"/>
          <w:numId w:val="16"/>
        </w:numPr>
        <w:tabs>
          <w:tab w:val="left" w:pos="422"/>
        </w:tabs>
        <w:spacing w:before="280" w:after="0" w:line="240" w:lineRule="auto"/>
        <w:ind w:left="422" w:right="0" w:hanging="269"/>
        <w:jc w:val="both"/>
        <w:rPr>
          <w:color w:val="auto"/>
        </w:rPr>
      </w:pPr>
      <w:r>
        <w:rPr>
          <w:color w:val="auto"/>
        </w:rPr>
        <w:t>Fine-Tuning</w:t>
      </w:r>
      <w:r>
        <w:rPr>
          <w:color w:val="auto"/>
          <w:spacing w:val="-8"/>
        </w:rPr>
        <w:t xml:space="preserve"> </w:t>
      </w:r>
      <w:r>
        <w:rPr>
          <w:color w:val="auto"/>
        </w:rPr>
        <w:t>with</w:t>
      </w:r>
      <w:r>
        <w:rPr>
          <w:color w:val="auto"/>
          <w:spacing w:val="-6"/>
        </w:rPr>
        <w:t xml:space="preserve"> </w:t>
      </w:r>
      <w:r>
        <w:rPr>
          <w:color w:val="auto"/>
        </w:rPr>
        <w:t>Transfer</w:t>
      </w:r>
      <w:r>
        <w:rPr>
          <w:color w:val="auto"/>
          <w:spacing w:val="-7"/>
        </w:rPr>
        <w:t xml:space="preserve"> </w:t>
      </w:r>
      <w:r>
        <w:rPr>
          <w:color w:val="auto"/>
          <w:spacing w:val="-2"/>
        </w:rPr>
        <w:t>Learning</w:t>
      </w:r>
    </w:p>
    <w:p w14:paraId="728E1A0A">
      <w:pPr>
        <w:pStyle w:val="12"/>
        <w:numPr>
          <w:ilvl w:val="1"/>
          <w:numId w:val="16"/>
        </w:numPr>
        <w:tabs>
          <w:tab w:val="left" w:pos="874"/>
        </w:tabs>
        <w:spacing w:before="279" w:after="0" w:line="240" w:lineRule="auto"/>
        <w:ind w:left="874" w:right="0" w:hanging="360"/>
        <w:jc w:val="both"/>
        <w:rPr>
          <w:color w:val="auto"/>
          <w:sz w:val="24"/>
        </w:rPr>
      </w:pPr>
      <w:r>
        <w:rPr>
          <w:color w:val="auto"/>
          <w:sz w:val="24"/>
        </w:rPr>
        <w:t>The</w:t>
      </w:r>
      <w:r>
        <w:rPr>
          <w:color w:val="auto"/>
          <w:spacing w:val="-6"/>
          <w:sz w:val="24"/>
        </w:rPr>
        <w:t xml:space="preserve"> </w:t>
      </w:r>
      <w:r>
        <w:rPr>
          <w:color w:val="auto"/>
          <w:sz w:val="24"/>
        </w:rPr>
        <w:t>current</w:t>
      </w:r>
      <w:r>
        <w:rPr>
          <w:color w:val="auto"/>
          <w:spacing w:val="-1"/>
          <w:sz w:val="24"/>
        </w:rPr>
        <w:t xml:space="preserve"> </w:t>
      </w:r>
      <w:r>
        <w:rPr>
          <w:color w:val="auto"/>
          <w:sz w:val="24"/>
        </w:rPr>
        <w:t>model</w:t>
      </w:r>
      <w:r>
        <w:rPr>
          <w:color w:val="auto"/>
          <w:spacing w:val="-1"/>
          <w:sz w:val="24"/>
        </w:rPr>
        <w:t xml:space="preserve"> </w:t>
      </w:r>
      <w:r>
        <w:rPr>
          <w:color w:val="auto"/>
          <w:sz w:val="24"/>
        </w:rPr>
        <w:t>was</w:t>
      </w:r>
      <w:r>
        <w:rPr>
          <w:color w:val="auto"/>
          <w:spacing w:val="-1"/>
          <w:sz w:val="24"/>
        </w:rPr>
        <w:t xml:space="preserve"> </w:t>
      </w:r>
      <w:r>
        <w:rPr>
          <w:color w:val="auto"/>
          <w:sz w:val="24"/>
        </w:rPr>
        <w:t>trained</w:t>
      </w:r>
      <w:r>
        <w:rPr>
          <w:color w:val="auto"/>
          <w:spacing w:val="-2"/>
          <w:sz w:val="24"/>
        </w:rPr>
        <w:t xml:space="preserve"> </w:t>
      </w:r>
      <w:r>
        <w:rPr>
          <w:color w:val="auto"/>
          <w:sz w:val="24"/>
        </w:rPr>
        <w:t>from</w:t>
      </w:r>
      <w:r>
        <w:rPr>
          <w:color w:val="auto"/>
          <w:spacing w:val="-1"/>
          <w:sz w:val="24"/>
        </w:rPr>
        <w:t xml:space="preserve"> </w:t>
      </w:r>
      <w:r>
        <w:rPr>
          <w:color w:val="auto"/>
          <w:sz w:val="24"/>
        </w:rPr>
        <w:t>scratch;</w:t>
      </w:r>
      <w:r>
        <w:rPr>
          <w:color w:val="auto"/>
          <w:spacing w:val="-1"/>
          <w:sz w:val="24"/>
        </w:rPr>
        <w:t xml:space="preserve"> </w:t>
      </w:r>
      <w:r>
        <w:rPr>
          <w:color w:val="auto"/>
          <w:sz w:val="24"/>
        </w:rPr>
        <w:t>however,</w:t>
      </w:r>
      <w:r>
        <w:rPr>
          <w:color w:val="auto"/>
          <w:spacing w:val="-1"/>
          <w:sz w:val="24"/>
        </w:rPr>
        <w:t xml:space="preserve"> </w:t>
      </w:r>
      <w:r>
        <w:rPr>
          <w:color w:val="auto"/>
          <w:sz w:val="24"/>
        </w:rPr>
        <w:t>using</w:t>
      </w:r>
      <w:r>
        <w:rPr>
          <w:color w:val="auto"/>
          <w:spacing w:val="1"/>
          <w:sz w:val="24"/>
        </w:rPr>
        <w:t xml:space="preserve"> </w:t>
      </w:r>
      <w:r>
        <w:rPr>
          <w:b/>
          <w:color w:val="auto"/>
          <w:sz w:val="24"/>
        </w:rPr>
        <w:t>pre-trained</w:t>
      </w:r>
      <w:r>
        <w:rPr>
          <w:b/>
          <w:color w:val="auto"/>
          <w:spacing w:val="-1"/>
          <w:sz w:val="24"/>
        </w:rPr>
        <w:t xml:space="preserve"> </w:t>
      </w:r>
      <w:r>
        <w:rPr>
          <w:b/>
          <w:color w:val="auto"/>
          <w:sz w:val="24"/>
        </w:rPr>
        <w:t>CNN</w:t>
      </w:r>
      <w:r>
        <w:rPr>
          <w:b/>
          <w:color w:val="auto"/>
          <w:spacing w:val="-1"/>
          <w:sz w:val="24"/>
        </w:rPr>
        <w:t xml:space="preserve"> </w:t>
      </w:r>
      <w:r>
        <w:rPr>
          <w:b/>
          <w:color w:val="auto"/>
          <w:sz w:val="24"/>
        </w:rPr>
        <w:t>architectures</w:t>
      </w:r>
      <w:r>
        <w:rPr>
          <w:b/>
          <w:color w:val="auto"/>
          <w:spacing w:val="1"/>
          <w:sz w:val="24"/>
        </w:rPr>
        <w:t xml:space="preserve"> </w:t>
      </w:r>
      <w:r>
        <w:rPr>
          <w:color w:val="auto"/>
          <w:spacing w:val="-4"/>
          <w:sz w:val="24"/>
        </w:rPr>
        <w:t>like</w:t>
      </w:r>
    </w:p>
    <w:p w14:paraId="0EFB9C0C">
      <w:pPr>
        <w:spacing w:before="0"/>
        <w:ind w:left="874" w:right="0" w:firstLine="0"/>
        <w:jc w:val="both"/>
        <w:rPr>
          <w:color w:val="auto"/>
          <w:sz w:val="24"/>
        </w:rPr>
      </w:pPr>
      <w:r>
        <w:rPr>
          <w:b/>
          <w:color w:val="auto"/>
          <w:sz w:val="24"/>
        </w:rPr>
        <w:t>VGG16,</w:t>
      </w:r>
      <w:r>
        <w:rPr>
          <w:b/>
          <w:color w:val="auto"/>
          <w:spacing w:val="-2"/>
          <w:sz w:val="24"/>
        </w:rPr>
        <w:t xml:space="preserve"> </w:t>
      </w:r>
      <w:r>
        <w:rPr>
          <w:b/>
          <w:color w:val="auto"/>
          <w:sz w:val="24"/>
        </w:rPr>
        <w:t>ResNet,</w:t>
      </w:r>
      <w:r>
        <w:rPr>
          <w:b/>
          <w:color w:val="auto"/>
          <w:spacing w:val="-1"/>
          <w:sz w:val="24"/>
        </w:rPr>
        <w:t xml:space="preserve"> </w:t>
      </w:r>
      <w:r>
        <w:rPr>
          <w:b/>
          <w:color w:val="auto"/>
          <w:sz w:val="24"/>
        </w:rPr>
        <w:t>or</w:t>
      </w:r>
      <w:r>
        <w:rPr>
          <w:b/>
          <w:color w:val="auto"/>
          <w:spacing w:val="-2"/>
          <w:sz w:val="24"/>
        </w:rPr>
        <w:t xml:space="preserve"> </w:t>
      </w:r>
      <w:r>
        <w:rPr>
          <w:b/>
          <w:color w:val="auto"/>
          <w:sz w:val="24"/>
        </w:rPr>
        <w:t>EfficientNet</w:t>
      </w:r>
      <w:r>
        <w:rPr>
          <w:b/>
          <w:color w:val="auto"/>
          <w:spacing w:val="1"/>
          <w:sz w:val="24"/>
        </w:rPr>
        <w:t xml:space="preserve"> </w:t>
      </w:r>
      <w:r>
        <w:rPr>
          <w:color w:val="auto"/>
          <w:sz w:val="24"/>
        </w:rPr>
        <w:t>can</w:t>
      </w:r>
      <w:r>
        <w:rPr>
          <w:color w:val="auto"/>
          <w:spacing w:val="-1"/>
          <w:sz w:val="24"/>
        </w:rPr>
        <w:t xml:space="preserve"> </w:t>
      </w:r>
      <w:r>
        <w:rPr>
          <w:color w:val="auto"/>
          <w:sz w:val="24"/>
        </w:rPr>
        <w:t>improve</w:t>
      </w:r>
      <w:r>
        <w:rPr>
          <w:color w:val="auto"/>
          <w:spacing w:val="-1"/>
          <w:sz w:val="24"/>
        </w:rPr>
        <w:t xml:space="preserve"> </w:t>
      </w:r>
      <w:r>
        <w:rPr>
          <w:color w:val="auto"/>
          <w:sz w:val="24"/>
        </w:rPr>
        <w:t>accuracy and</w:t>
      </w:r>
      <w:r>
        <w:rPr>
          <w:color w:val="auto"/>
          <w:spacing w:val="-1"/>
          <w:sz w:val="24"/>
        </w:rPr>
        <w:t xml:space="preserve"> </w:t>
      </w:r>
      <w:r>
        <w:rPr>
          <w:color w:val="auto"/>
          <w:sz w:val="24"/>
        </w:rPr>
        <w:t>reduce</w:t>
      </w:r>
      <w:r>
        <w:rPr>
          <w:color w:val="auto"/>
          <w:spacing w:val="-2"/>
          <w:sz w:val="24"/>
        </w:rPr>
        <w:t xml:space="preserve"> </w:t>
      </w:r>
      <w:r>
        <w:rPr>
          <w:color w:val="auto"/>
          <w:sz w:val="24"/>
        </w:rPr>
        <w:t>training</w:t>
      </w:r>
      <w:r>
        <w:rPr>
          <w:color w:val="auto"/>
          <w:spacing w:val="-1"/>
          <w:sz w:val="24"/>
        </w:rPr>
        <w:t xml:space="preserve"> </w:t>
      </w:r>
      <w:r>
        <w:rPr>
          <w:color w:val="auto"/>
          <w:spacing w:val="-2"/>
          <w:sz w:val="24"/>
        </w:rPr>
        <w:t>time.</w:t>
      </w:r>
    </w:p>
    <w:p w14:paraId="01C19C82">
      <w:pPr>
        <w:pStyle w:val="12"/>
        <w:numPr>
          <w:ilvl w:val="1"/>
          <w:numId w:val="16"/>
        </w:numPr>
        <w:tabs>
          <w:tab w:val="left" w:pos="874"/>
        </w:tabs>
        <w:spacing w:before="0" w:after="0" w:line="240" w:lineRule="auto"/>
        <w:ind w:left="874" w:right="675" w:hanging="361"/>
        <w:jc w:val="both"/>
        <w:rPr>
          <w:color w:val="auto"/>
          <w:sz w:val="24"/>
        </w:rPr>
      </w:pPr>
      <w:r>
        <w:rPr>
          <w:color w:val="auto"/>
          <w:sz w:val="24"/>
        </w:rPr>
        <w:t>Transfer</w:t>
      </w:r>
      <w:r>
        <w:rPr>
          <w:color w:val="auto"/>
          <w:spacing w:val="-3"/>
          <w:sz w:val="24"/>
        </w:rPr>
        <w:t xml:space="preserve"> </w:t>
      </w:r>
      <w:r>
        <w:rPr>
          <w:color w:val="auto"/>
          <w:sz w:val="24"/>
        </w:rPr>
        <w:t>learning</w:t>
      </w:r>
      <w:r>
        <w:rPr>
          <w:color w:val="auto"/>
          <w:spacing w:val="-3"/>
          <w:sz w:val="24"/>
        </w:rPr>
        <w:t xml:space="preserve"> </w:t>
      </w:r>
      <w:r>
        <w:rPr>
          <w:color w:val="auto"/>
          <w:sz w:val="24"/>
        </w:rPr>
        <w:t>can</w:t>
      </w:r>
      <w:r>
        <w:rPr>
          <w:color w:val="auto"/>
          <w:spacing w:val="-3"/>
          <w:sz w:val="24"/>
        </w:rPr>
        <w:t xml:space="preserve"> </w:t>
      </w:r>
      <w:r>
        <w:rPr>
          <w:color w:val="auto"/>
          <w:sz w:val="24"/>
        </w:rPr>
        <w:t>be</w:t>
      </w:r>
      <w:r>
        <w:rPr>
          <w:color w:val="auto"/>
          <w:spacing w:val="-2"/>
          <w:sz w:val="24"/>
        </w:rPr>
        <w:t xml:space="preserve"> </w:t>
      </w:r>
      <w:r>
        <w:rPr>
          <w:color w:val="auto"/>
          <w:sz w:val="24"/>
        </w:rPr>
        <w:t>particularly</w:t>
      </w:r>
      <w:r>
        <w:rPr>
          <w:color w:val="auto"/>
          <w:spacing w:val="-3"/>
          <w:sz w:val="24"/>
        </w:rPr>
        <w:t xml:space="preserve"> </w:t>
      </w:r>
      <w:r>
        <w:rPr>
          <w:color w:val="auto"/>
          <w:sz w:val="24"/>
        </w:rPr>
        <w:t>useful</w:t>
      </w:r>
      <w:r>
        <w:rPr>
          <w:color w:val="auto"/>
          <w:spacing w:val="-3"/>
          <w:sz w:val="24"/>
        </w:rPr>
        <w:t xml:space="preserve"> </w:t>
      </w:r>
      <w:r>
        <w:rPr>
          <w:color w:val="auto"/>
          <w:sz w:val="24"/>
        </w:rPr>
        <w:t>when</w:t>
      </w:r>
      <w:r>
        <w:rPr>
          <w:color w:val="auto"/>
          <w:spacing w:val="-1"/>
          <w:sz w:val="24"/>
        </w:rPr>
        <w:t xml:space="preserve"> </w:t>
      </w:r>
      <w:r>
        <w:rPr>
          <w:color w:val="auto"/>
          <w:sz w:val="24"/>
        </w:rPr>
        <w:t>dealing</w:t>
      </w:r>
      <w:r>
        <w:rPr>
          <w:color w:val="auto"/>
          <w:spacing w:val="-3"/>
          <w:sz w:val="24"/>
        </w:rPr>
        <w:t xml:space="preserve"> </w:t>
      </w:r>
      <w:r>
        <w:rPr>
          <w:color w:val="auto"/>
          <w:sz w:val="24"/>
        </w:rPr>
        <w:t>with</w:t>
      </w:r>
      <w:r>
        <w:rPr>
          <w:color w:val="auto"/>
          <w:spacing w:val="-3"/>
          <w:sz w:val="24"/>
        </w:rPr>
        <w:t xml:space="preserve"> </w:t>
      </w:r>
      <w:r>
        <w:rPr>
          <w:color w:val="auto"/>
          <w:sz w:val="24"/>
        </w:rPr>
        <w:t>small</w:t>
      </w:r>
      <w:r>
        <w:rPr>
          <w:color w:val="auto"/>
          <w:spacing w:val="-3"/>
          <w:sz w:val="24"/>
        </w:rPr>
        <w:t xml:space="preserve"> </w:t>
      </w:r>
      <w:r>
        <w:rPr>
          <w:color w:val="auto"/>
          <w:sz w:val="24"/>
        </w:rPr>
        <w:t>datasets</w:t>
      </w:r>
      <w:r>
        <w:rPr>
          <w:color w:val="auto"/>
          <w:spacing w:val="-3"/>
          <w:sz w:val="24"/>
        </w:rPr>
        <w:t xml:space="preserve"> </w:t>
      </w:r>
      <w:r>
        <w:rPr>
          <w:color w:val="auto"/>
          <w:sz w:val="24"/>
        </w:rPr>
        <w:t>or</w:t>
      </w:r>
      <w:r>
        <w:rPr>
          <w:color w:val="auto"/>
          <w:spacing w:val="-3"/>
          <w:sz w:val="24"/>
        </w:rPr>
        <w:t xml:space="preserve"> </w:t>
      </w:r>
      <w:r>
        <w:rPr>
          <w:color w:val="auto"/>
          <w:sz w:val="24"/>
        </w:rPr>
        <w:t>more</w:t>
      </w:r>
      <w:r>
        <w:rPr>
          <w:color w:val="auto"/>
          <w:spacing w:val="-5"/>
          <w:sz w:val="24"/>
        </w:rPr>
        <w:t xml:space="preserve"> </w:t>
      </w:r>
      <w:r>
        <w:rPr>
          <w:color w:val="auto"/>
          <w:sz w:val="24"/>
        </w:rPr>
        <w:t>complex classification problems.</w:t>
      </w:r>
    </w:p>
    <w:p w14:paraId="32F981A1">
      <w:pPr>
        <w:pStyle w:val="10"/>
        <w:spacing w:before="6"/>
        <w:jc w:val="both"/>
        <w:rPr>
          <w:color w:val="auto"/>
        </w:rPr>
      </w:pPr>
    </w:p>
    <w:p w14:paraId="73D358A8">
      <w:pPr>
        <w:pStyle w:val="6"/>
        <w:numPr>
          <w:ilvl w:val="0"/>
          <w:numId w:val="16"/>
        </w:numPr>
        <w:tabs>
          <w:tab w:val="left" w:pos="422"/>
        </w:tabs>
        <w:spacing w:before="0" w:after="0" w:line="240" w:lineRule="auto"/>
        <w:ind w:left="422" w:right="0" w:hanging="269"/>
        <w:jc w:val="both"/>
        <w:rPr>
          <w:color w:val="auto"/>
        </w:rPr>
      </w:pPr>
      <w:r>
        <w:rPr>
          <w:color w:val="auto"/>
        </w:rPr>
        <w:t>Expanding</w:t>
      </w:r>
      <w:r>
        <w:rPr>
          <w:color w:val="auto"/>
          <w:spacing w:val="-6"/>
        </w:rPr>
        <w:t xml:space="preserve"> </w:t>
      </w:r>
      <w:r>
        <w:rPr>
          <w:color w:val="auto"/>
        </w:rPr>
        <w:t>to</w:t>
      </w:r>
      <w:r>
        <w:rPr>
          <w:color w:val="auto"/>
          <w:spacing w:val="-4"/>
        </w:rPr>
        <w:t xml:space="preserve"> </w:t>
      </w:r>
      <w:r>
        <w:rPr>
          <w:color w:val="auto"/>
        </w:rPr>
        <w:t>Larger</w:t>
      </w:r>
      <w:r>
        <w:rPr>
          <w:color w:val="auto"/>
          <w:spacing w:val="-5"/>
        </w:rPr>
        <w:t xml:space="preserve"> </w:t>
      </w:r>
      <w:r>
        <w:rPr>
          <w:color w:val="auto"/>
        </w:rPr>
        <w:t>and</w:t>
      </w:r>
      <w:r>
        <w:rPr>
          <w:color w:val="auto"/>
          <w:spacing w:val="-7"/>
        </w:rPr>
        <w:t xml:space="preserve"> </w:t>
      </w:r>
      <w:r>
        <w:rPr>
          <w:color w:val="auto"/>
        </w:rPr>
        <w:t>More</w:t>
      </w:r>
      <w:r>
        <w:rPr>
          <w:color w:val="auto"/>
          <w:spacing w:val="-7"/>
        </w:rPr>
        <w:t xml:space="preserve"> </w:t>
      </w:r>
      <w:r>
        <w:rPr>
          <w:color w:val="auto"/>
        </w:rPr>
        <w:t>Diverse</w:t>
      </w:r>
      <w:r>
        <w:rPr>
          <w:color w:val="auto"/>
          <w:spacing w:val="-5"/>
        </w:rPr>
        <w:t xml:space="preserve"> </w:t>
      </w:r>
      <w:r>
        <w:rPr>
          <w:color w:val="auto"/>
          <w:spacing w:val="-2"/>
        </w:rPr>
        <w:t>Datasets</w:t>
      </w:r>
    </w:p>
    <w:p w14:paraId="533DF065">
      <w:pPr>
        <w:pStyle w:val="12"/>
        <w:numPr>
          <w:ilvl w:val="1"/>
          <w:numId w:val="16"/>
        </w:numPr>
        <w:tabs>
          <w:tab w:val="left" w:pos="874"/>
        </w:tabs>
        <w:spacing w:before="280" w:after="0" w:line="240" w:lineRule="auto"/>
        <w:ind w:left="874" w:right="456" w:hanging="361"/>
        <w:jc w:val="both"/>
        <w:rPr>
          <w:color w:val="auto"/>
          <w:sz w:val="24"/>
        </w:rPr>
      </w:pPr>
      <w:r>
        <w:rPr>
          <w:color w:val="auto"/>
          <w:sz w:val="24"/>
        </w:rPr>
        <w:t>The</w:t>
      </w:r>
      <w:r>
        <w:rPr>
          <w:color w:val="auto"/>
          <w:spacing w:val="-5"/>
          <w:sz w:val="24"/>
        </w:rPr>
        <w:t xml:space="preserve"> </w:t>
      </w:r>
      <w:r>
        <w:rPr>
          <w:color w:val="auto"/>
          <w:sz w:val="24"/>
        </w:rPr>
        <w:t>CIFAR-10</w:t>
      </w:r>
      <w:r>
        <w:rPr>
          <w:color w:val="auto"/>
          <w:spacing w:val="-3"/>
          <w:sz w:val="24"/>
        </w:rPr>
        <w:t xml:space="preserve"> </w:t>
      </w:r>
      <w:r>
        <w:rPr>
          <w:color w:val="auto"/>
          <w:sz w:val="24"/>
        </w:rPr>
        <w:t>dataset</w:t>
      </w:r>
      <w:r>
        <w:rPr>
          <w:color w:val="auto"/>
          <w:spacing w:val="-3"/>
          <w:sz w:val="24"/>
        </w:rPr>
        <w:t xml:space="preserve"> </w:t>
      </w:r>
      <w:r>
        <w:rPr>
          <w:color w:val="auto"/>
          <w:sz w:val="24"/>
        </w:rPr>
        <w:t>is</w:t>
      </w:r>
      <w:r>
        <w:rPr>
          <w:color w:val="auto"/>
          <w:spacing w:val="-1"/>
          <w:sz w:val="24"/>
        </w:rPr>
        <w:t xml:space="preserve"> </w:t>
      </w:r>
      <w:r>
        <w:rPr>
          <w:color w:val="auto"/>
          <w:sz w:val="24"/>
        </w:rPr>
        <w:t>relatively</w:t>
      </w:r>
      <w:r>
        <w:rPr>
          <w:color w:val="auto"/>
          <w:spacing w:val="-3"/>
          <w:sz w:val="24"/>
        </w:rPr>
        <w:t xml:space="preserve"> </w:t>
      </w:r>
      <w:r>
        <w:rPr>
          <w:color w:val="auto"/>
          <w:sz w:val="24"/>
        </w:rPr>
        <w:t>small;</w:t>
      </w:r>
      <w:r>
        <w:rPr>
          <w:color w:val="auto"/>
          <w:spacing w:val="-3"/>
          <w:sz w:val="24"/>
        </w:rPr>
        <w:t xml:space="preserve"> </w:t>
      </w:r>
      <w:r>
        <w:rPr>
          <w:color w:val="auto"/>
          <w:sz w:val="24"/>
        </w:rPr>
        <w:t>testing</w:t>
      </w:r>
      <w:r>
        <w:rPr>
          <w:color w:val="auto"/>
          <w:spacing w:val="-3"/>
          <w:sz w:val="24"/>
        </w:rPr>
        <w:t xml:space="preserve"> </w:t>
      </w:r>
      <w:r>
        <w:rPr>
          <w:color w:val="auto"/>
          <w:sz w:val="24"/>
        </w:rPr>
        <w:t>the</w:t>
      </w:r>
      <w:r>
        <w:rPr>
          <w:color w:val="auto"/>
          <w:spacing w:val="-3"/>
          <w:sz w:val="24"/>
        </w:rPr>
        <w:t xml:space="preserve"> </w:t>
      </w:r>
      <w:r>
        <w:rPr>
          <w:color w:val="auto"/>
          <w:sz w:val="24"/>
        </w:rPr>
        <w:t>model</w:t>
      </w:r>
      <w:r>
        <w:rPr>
          <w:color w:val="auto"/>
          <w:spacing w:val="-3"/>
          <w:sz w:val="24"/>
        </w:rPr>
        <w:t xml:space="preserve"> </w:t>
      </w:r>
      <w:r>
        <w:rPr>
          <w:color w:val="auto"/>
          <w:sz w:val="24"/>
        </w:rPr>
        <w:t xml:space="preserve">on </w:t>
      </w:r>
      <w:r>
        <w:rPr>
          <w:b/>
          <w:color w:val="auto"/>
          <w:sz w:val="24"/>
        </w:rPr>
        <w:t>CIFAR-100</w:t>
      </w:r>
      <w:r>
        <w:rPr>
          <w:b/>
          <w:color w:val="auto"/>
          <w:spacing w:val="-1"/>
          <w:sz w:val="24"/>
        </w:rPr>
        <w:t xml:space="preserve"> </w:t>
      </w:r>
      <w:r>
        <w:rPr>
          <w:b/>
          <w:color w:val="auto"/>
          <w:sz w:val="24"/>
        </w:rPr>
        <w:t>or</w:t>
      </w:r>
      <w:r>
        <w:rPr>
          <w:b/>
          <w:color w:val="auto"/>
          <w:spacing w:val="-4"/>
          <w:sz w:val="24"/>
        </w:rPr>
        <w:t xml:space="preserve"> </w:t>
      </w:r>
      <w:r>
        <w:rPr>
          <w:b/>
          <w:color w:val="auto"/>
          <w:sz w:val="24"/>
        </w:rPr>
        <w:t>ImageNet</w:t>
      </w:r>
      <w:r>
        <w:rPr>
          <w:b/>
          <w:color w:val="auto"/>
          <w:spacing w:val="-3"/>
          <w:sz w:val="24"/>
        </w:rPr>
        <w:t xml:space="preserve"> </w:t>
      </w:r>
      <w:r>
        <w:rPr>
          <w:color w:val="auto"/>
          <w:sz w:val="24"/>
        </w:rPr>
        <w:t>would allow for a more generalized and robust model.</w:t>
      </w:r>
    </w:p>
    <w:p w14:paraId="16165C28">
      <w:pPr>
        <w:pStyle w:val="12"/>
        <w:numPr>
          <w:ilvl w:val="1"/>
          <w:numId w:val="16"/>
        </w:numPr>
        <w:tabs>
          <w:tab w:val="left" w:pos="874"/>
        </w:tabs>
        <w:spacing w:before="0" w:after="0" w:line="240" w:lineRule="auto"/>
        <w:ind w:left="874" w:right="569" w:hanging="361"/>
        <w:jc w:val="both"/>
        <w:rPr>
          <w:color w:val="auto"/>
          <w:sz w:val="24"/>
        </w:rPr>
      </w:pPr>
      <w:r>
        <w:rPr>
          <w:color w:val="auto"/>
          <w:sz w:val="24"/>
        </w:rPr>
        <w:t>Training</w:t>
      </w:r>
      <w:r>
        <w:rPr>
          <w:color w:val="auto"/>
          <w:spacing w:val="-3"/>
          <w:sz w:val="24"/>
        </w:rPr>
        <w:t xml:space="preserve"> </w:t>
      </w:r>
      <w:r>
        <w:rPr>
          <w:color w:val="auto"/>
          <w:sz w:val="24"/>
        </w:rPr>
        <w:t>on</w:t>
      </w:r>
      <w:r>
        <w:rPr>
          <w:color w:val="auto"/>
          <w:spacing w:val="-3"/>
          <w:sz w:val="24"/>
        </w:rPr>
        <w:t xml:space="preserve"> </w:t>
      </w:r>
      <w:r>
        <w:rPr>
          <w:color w:val="auto"/>
          <w:sz w:val="24"/>
        </w:rPr>
        <w:t>larger</w:t>
      </w:r>
      <w:r>
        <w:rPr>
          <w:color w:val="auto"/>
          <w:spacing w:val="-3"/>
          <w:sz w:val="24"/>
        </w:rPr>
        <w:t xml:space="preserve"> </w:t>
      </w:r>
      <w:r>
        <w:rPr>
          <w:color w:val="auto"/>
          <w:sz w:val="24"/>
        </w:rPr>
        <w:t>datasets</w:t>
      </w:r>
      <w:r>
        <w:rPr>
          <w:color w:val="auto"/>
          <w:spacing w:val="-4"/>
          <w:sz w:val="24"/>
        </w:rPr>
        <w:t xml:space="preserve"> </w:t>
      </w:r>
      <w:r>
        <w:rPr>
          <w:color w:val="auto"/>
          <w:sz w:val="24"/>
        </w:rPr>
        <w:t>can</w:t>
      </w:r>
      <w:r>
        <w:rPr>
          <w:color w:val="auto"/>
          <w:spacing w:val="-3"/>
          <w:sz w:val="24"/>
        </w:rPr>
        <w:t xml:space="preserve"> </w:t>
      </w:r>
      <w:r>
        <w:rPr>
          <w:color w:val="auto"/>
          <w:sz w:val="24"/>
        </w:rPr>
        <w:t>improve</w:t>
      </w:r>
      <w:r>
        <w:rPr>
          <w:color w:val="auto"/>
          <w:spacing w:val="-5"/>
          <w:sz w:val="24"/>
        </w:rPr>
        <w:t xml:space="preserve"> </w:t>
      </w:r>
      <w:r>
        <w:rPr>
          <w:color w:val="auto"/>
          <w:sz w:val="24"/>
        </w:rPr>
        <w:t>the</w:t>
      </w:r>
      <w:r>
        <w:rPr>
          <w:color w:val="auto"/>
          <w:spacing w:val="-3"/>
          <w:sz w:val="24"/>
        </w:rPr>
        <w:t xml:space="preserve"> </w:t>
      </w:r>
      <w:r>
        <w:rPr>
          <w:color w:val="auto"/>
          <w:sz w:val="24"/>
        </w:rPr>
        <w:t>model’s</w:t>
      </w:r>
      <w:r>
        <w:rPr>
          <w:color w:val="auto"/>
          <w:spacing w:val="-4"/>
          <w:sz w:val="24"/>
        </w:rPr>
        <w:t xml:space="preserve"> </w:t>
      </w:r>
      <w:r>
        <w:rPr>
          <w:color w:val="auto"/>
          <w:sz w:val="24"/>
        </w:rPr>
        <w:t>ability</w:t>
      </w:r>
      <w:r>
        <w:rPr>
          <w:color w:val="auto"/>
          <w:spacing w:val="-3"/>
          <w:sz w:val="24"/>
        </w:rPr>
        <w:t xml:space="preserve"> </w:t>
      </w:r>
      <w:r>
        <w:rPr>
          <w:color w:val="auto"/>
          <w:sz w:val="24"/>
        </w:rPr>
        <w:t>to</w:t>
      </w:r>
      <w:r>
        <w:rPr>
          <w:color w:val="auto"/>
          <w:spacing w:val="-3"/>
          <w:sz w:val="24"/>
        </w:rPr>
        <w:t xml:space="preserve"> </w:t>
      </w:r>
      <w:r>
        <w:rPr>
          <w:color w:val="auto"/>
          <w:sz w:val="24"/>
        </w:rPr>
        <w:t>recognize</w:t>
      </w:r>
      <w:r>
        <w:rPr>
          <w:color w:val="auto"/>
          <w:spacing w:val="-3"/>
          <w:sz w:val="24"/>
        </w:rPr>
        <w:t xml:space="preserve"> </w:t>
      </w:r>
      <w:r>
        <w:rPr>
          <w:color w:val="auto"/>
          <w:sz w:val="24"/>
        </w:rPr>
        <w:t>a</w:t>
      </w:r>
      <w:r>
        <w:rPr>
          <w:color w:val="auto"/>
          <w:spacing w:val="-2"/>
          <w:sz w:val="24"/>
        </w:rPr>
        <w:t xml:space="preserve"> </w:t>
      </w:r>
      <w:r>
        <w:rPr>
          <w:color w:val="auto"/>
          <w:sz w:val="24"/>
        </w:rPr>
        <w:t>wider</w:t>
      </w:r>
      <w:r>
        <w:rPr>
          <w:color w:val="auto"/>
          <w:spacing w:val="-3"/>
          <w:sz w:val="24"/>
        </w:rPr>
        <w:t xml:space="preserve"> </w:t>
      </w:r>
      <w:r>
        <w:rPr>
          <w:color w:val="auto"/>
          <w:sz w:val="24"/>
        </w:rPr>
        <w:t>range</w:t>
      </w:r>
      <w:r>
        <w:rPr>
          <w:color w:val="auto"/>
          <w:spacing w:val="-4"/>
          <w:sz w:val="24"/>
        </w:rPr>
        <w:t xml:space="preserve"> </w:t>
      </w:r>
      <w:r>
        <w:rPr>
          <w:color w:val="auto"/>
          <w:sz w:val="24"/>
        </w:rPr>
        <w:t>of</w:t>
      </w:r>
      <w:r>
        <w:rPr>
          <w:color w:val="auto"/>
          <w:spacing w:val="-3"/>
          <w:sz w:val="24"/>
        </w:rPr>
        <w:t xml:space="preserve"> </w:t>
      </w:r>
      <w:r>
        <w:rPr>
          <w:color w:val="auto"/>
          <w:sz w:val="24"/>
        </w:rPr>
        <w:t xml:space="preserve">object </w:t>
      </w:r>
      <w:r>
        <w:rPr>
          <w:color w:val="auto"/>
          <w:spacing w:val="-2"/>
          <w:sz w:val="24"/>
        </w:rPr>
        <w:t>categories.</w:t>
      </w:r>
    </w:p>
    <w:p w14:paraId="0BAC1522">
      <w:pPr>
        <w:pStyle w:val="10"/>
        <w:spacing w:before="5"/>
        <w:jc w:val="both"/>
        <w:rPr>
          <w:color w:val="auto"/>
        </w:rPr>
      </w:pPr>
    </w:p>
    <w:p w14:paraId="44236401">
      <w:pPr>
        <w:pStyle w:val="6"/>
        <w:numPr>
          <w:ilvl w:val="0"/>
          <w:numId w:val="16"/>
        </w:numPr>
        <w:tabs>
          <w:tab w:val="left" w:pos="422"/>
        </w:tabs>
        <w:spacing w:before="0" w:after="0" w:line="240" w:lineRule="auto"/>
        <w:ind w:left="422" w:right="0" w:hanging="269"/>
        <w:jc w:val="both"/>
        <w:rPr>
          <w:color w:val="auto"/>
        </w:rPr>
      </w:pPr>
      <w:r>
        <w:rPr>
          <w:color w:val="auto"/>
        </w:rPr>
        <w:t>Optimization</w:t>
      </w:r>
      <w:r>
        <w:rPr>
          <w:color w:val="auto"/>
          <w:spacing w:val="-8"/>
        </w:rPr>
        <w:t xml:space="preserve"> </w:t>
      </w:r>
      <w:r>
        <w:rPr>
          <w:color w:val="auto"/>
        </w:rPr>
        <w:t>for</w:t>
      </w:r>
      <w:r>
        <w:rPr>
          <w:color w:val="auto"/>
          <w:spacing w:val="-10"/>
        </w:rPr>
        <w:t xml:space="preserve"> </w:t>
      </w:r>
      <w:r>
        <w:rPr>
          <w:color w:val="auto"/>
        </w:rPr>
        <w:t>Real-Time</w:t>
      </w:r>
      <w:r>
        <w:rPr>
          <w:color w:val="auto"/>
          <w:spacing w:val="-8"/>
        </w:rPr>
        <w:t xml:space="preserve"> </w:t>
      </w:r>
      <w:r>
        <w:rPr>
          <w:color w:val="auto"/>
          <w:spacing w:val="-2"/>
        </w:rPr>
        <w:t>Applications</w:t>
      </w:r>
    </w:p>
    <w:p w14:paraId="12ABB134">
      <w:pPr>
        <w:pStyle w:val="12"/>
        <w:numPr>
          <w:ilvl w:val="1"/>
          <w:numId w:val="16"/>
        </w:numPr>
        <w:tabs>
          <w:tab w:val="left" w:pos="874"/>
        </w:tabs>
        <w:spacing w:before="280" w:after="0" w:line="240" w:lineRule="auto"/>
        <w:ind w:left="874" w:right="419" w:hanging="361"/>
        <w:jc w:val="both"/>
        <w:rPr>
          <w:color w:val="auto"/>
          <w:sz w:val="24"/>
        </w:rPr>
      </w:pPr>
      <w:r>
        <w:rPr>
          <w:color w:val="auto"/>
          <w:sz w:val="24"/>
        </w:rPr>
        <w:t xml:space="preserve">Deploying the model in real-time applications, such as </w:t>
      </w:r>
      <w:r>
        <w:rPr>
          <w:b/>
          <w:color w:val="auto"/>
          <w:sz w:val="24"/>
        </w:rPr>
        <w:t>mobile devices or embedded systems</w:t>
      </w:r>
      <w:r>
        <w:rPr>
          <w:color w:val="auto"/>
          <w:sz w:val="24"/>
        </w:rPr>
        <w:t>, requires</w:t>
      </w:r>
      <w:r>
        <w:rPr>
          <w:color w:val="auto"/>
          <w:spacing w:val="-4"/>
          <w:sz w:val="24"/>
        </w:rPr>
        <w:t xml:space="preserve"> </w:t>
      </w:r>
      <w:r>
        <w:rPr>
          <w:color w:val="auto"/>
          <w:sz w:val="24"/>
        </w:rPr>
        <w:t>optimization</w:t>
      </w:r>
      <w:r>
        <w:rPr>
          <w:color w:val="auto"/>
          <w:spacing w:val="-4"/>
          <w:sz w:val="24"/>
        </w:rPr>
        <w:t xml:space="preserve"> </w:t>
      </w:r>
      <w:r>
        <w:rPr>
          <w:color w:val="auto"/>
          <w:sz w:val="24"/>
        </w:rPr>
        <w:t>techniques</w:t>
      </w:r>
      <w:r>
        <w:rPr>
          <w:color w:val="auto"/>
          <w:spacing w:val="-4"/>
          <w:sz w:val="24"/>
        </w:rPr>
        <w:t xml:space="preserve"> </w:t>
      </w:r>
      <w:r>
        <w:rPr>
          <w:color w:val="auto"/>
          <w:sz w:val="24"/>
        </w:rPr>
        <w:t>like</w:t>
      </w:r>
      <w:r>
        <w:rPr>
          <w:color w:val="auto"/>
          <w:spacing w:val="-3"/>
          <w:sz w:val="24"/>
        </w:rPr>
        <w:t xml:space="preserve"> </w:t>
      </w:r>
      <w:r>
        <w:rPr>
          <w:b/>
          <w:color w:val="auto"/>
          <w:sz w:val="24"/>
        </w:rPr>
        <w:t>quantization,</w:t>
      </w:r>
      <w:r>
        <w:rPr>
          <w:b/>
          <w:color w:val="auto"/>
          <w:spacing w:val="-4"/>
          <w:sz w:val="24"/>
        </w:rPr>
        <w:t xml:space="preserve"> </w:t>
      </w:r>
      <w:r>
        <w:rPr>
          <w:b/>
          <w:color w:val="auto"/>
          <w:sz w:val="24"/>
        </w:rPr>
        <w:t>pruning,</w:t>
      </w:r>
      <w:r>
        <w:rPr>
          <w:b/>
          <w:color w:val="auto"/>
          <w:spacing w:val="-4"/>
          <w:sz w:val="24"/>
        </w:rPr>
        <w:t xml:space="preserve"> </w:t>
      </w:r>
      <w:r>
        <w:rPr>
          <w:b/>
          <w:color w:val="auto"/>
          <w:sz w:val="24"/>
        </w:rPr>
        <w:t>and</w:t>
      </w:r>
      <w:r>
        <w:rPr>
          <w:b/>
          <w:color w:val="auto"/>
          <w:spacing w:val="-6"/>
          <w:sz w:val="24"/>
        </w:rPr>
        <w:t xml:space="preserve"> </w:t>
      </w:r>
      <w:r>
        <w:rPr>
          <w:b/>
          <w:color w:val="auto"/>
          <w:sz w:val="24"/>
        </w:rPr>
        <w:t>model</w:t>
      </w:r>
      <w:r>
        <w:rPr>
          <w:b/>
          <w:color w:val="auto"/>
          <w:spacing w:val="-4"/>
          <w:sz w:val="24"/>
        </w:rPr>
        <w:t xml:space="preserve"> </w:t>
      </w:r>
      <w:r>
        <w:rPr>
          <w:b/>
          <w:color w:val="auto"/>
          <w:sz w:val="24"/>
        </w:rPr>
        <w:t xml:space="preserve">compression </w:t>
      </w:r>
      <w:r>
        <w:rPr>
          <w:color w:val="auto"/>
          <w:sz w:val="24"/>
        </w:rPr>
        <w:t>to</w:t>
      </w:r>
      <w:r>
        <w:rPr>
          <w:color w:val="auto"/>
          <w:spacing w:val="-4"/>
          <w:sz w:val="24"/>
        </w:rPr>
        <w:t xml:space="preserve"> </w:t>
      </w:r>
      <w:r>
        <w:rPr>
          <w:color w:val="auto"/>
          <w:sz w:val="24"/>
        </w:rPr>
        <w:t>reduce computational load.</w:t>
      </w:r>
    </w:p>
    <w:p w14:paraId="5D69E0DE">
      <w:pPr>
        <w:pStyle w:val="12"/>
        <w:numPr>
          <w:ilvl w:val="1"/>
          <w:numId w:val="16"/>
        </w:numPr>
        <w:tabs>
          <w:tab w:val="left" w:pos="874"/>
        </w:tabs>
        <w:spacing w:before="0" w:after="0" w:line="240" w:lineRule="auto"/>
        <w:ind w:left="874" w:right="619" w:hanging="361"/>
        <w:jc w:val="both"/>
        <w:rPr>
          <w:color w:val="auto"/>
          <w:sz w:val="24"/>
        </w:rPr>
      </w:pPr>
      <w:r>
        <w:rPr>
          <w:color w:val="auto"/>
          <w:sz w:val="24"/>
        </w:rPr>
        <w:t>Implementing</w:t>
      </w:r>
      <w:r>
        <w:rPr>
          <w:color w:val="auto"/>
          <w:spacing w:val="-3"/>
          <w:sz w:val="24"/>
        </w:rPr>
        <w:t xml:space="preserve"> </w:t>
      </w:r>
      <w:r>
        <w:rPr>
          <w:b/>
          <w:color w:val="auto"/>
          <w:sz w:val="24"/>
        </w:rPr>
        <w:t>TensorFlow</w:t>
      </w:r>
      <w:r>
        <w:rPr>
          <w:b/>
          <w:color w:val="auto"/>
          <w:spacing w:val="-3"/>
          <w:sz w:val="24"/>
        </w:rPr>
        <w:t xml:space="preserve"> </w:t>
      </w:r>
      <w:r>
        <w:rPr>
          <w:b/>
          <w:color w:val="auto"/>
          <w:sz w:val="24"/>
        </w:rPr>
        <w:t>Lite</w:t>
      </w:r>
      <w:r>
        <w:rPr>
          <w:b/>
          <w:color w:val="auto"/>
          <w:spacing w:val="-3"/>
          <w:sz w:val="24"/>
        </w:rPr>
        <w:t xml:space="preserve"> </w:t>
      </w:r>
      <w:r>
        <w:rPr>
          <w:color w:val="auto"/>
          <w:sz w:val="24"/>
        </w:rPr>
        <w:t>or</w:t>
      </w:r>
      <w:r>
        <w:rPr>
          <w:color w:val="auto"/>
          <w:spacing w:val="-4"/>
          <w:sz w:val="24"/>
        </w:rPr>
        <w:t xml:space="preserve"> </w:t>
      </w:r>
      <w:r>
        <w:rPr>
          <w:b/>
          <w:color w:val="auto"/>
          <w:sz w:val="24"/>
        </w:rPr>
        <w:t>ONNX</w:t>
      </w:r>
      <w:r>
        <w:rPr>
          <w:b/>
          <w:color w:val="auto"/>
          <w:spacing w:val="-2"/>
          <w:sz w:val="24"/>
        </w:rPr>
        <w:t xml:space="preserve"> </w:t>
      </w:r>
      <w:r>
        <w:rPr>
          <w:color w:val="auto"/>
          <w:sz w:val="24"/>
        </w:rPr>
        <w:t>can</w:t>
      </w:r>
      <w:r>
        <w:rPr>
          <w:color w:val="auto"/>
          <w:spacing w:val="-3"/>
          <w:sz w:val="24"/>
        </w:rPr>
        <w:t xml:space="preserve"> </w:t>
      </w:r>
      <w:r>
        <w:rPr>
          <w:color w:val="auto"/>
          <w:sz w:val="24"/>
        </w:rPr>
        <w:t>help</w:t>
      </w:r>
      <w:r>
        <w:rPr>
          <w:color w:val="auto"/>
          <w:spacing w:val="-3"/>
          <w:sz w:val="24"/>
        </w:rPr>
        <w:t xml:space="preserve"> </w:t>
      </w:r>
      <w:r>
        <w:rPr>
          <w:color w:val="auto"/>
          <w:sz w:val="24"/>
        </w:rPr>
        <w:t>in</w:t>
      </w:r>
      <w:r>
        <w:rPr>
          <w:color w:val="auto"/>
          <w:spacing w:val="-3"/>
          <w:sz w:val="24"/>
        </w:rPr>
        <w:t xml:space="preserve"> </w:t>
      </w:r>
      <w:r>
        <w:rPr>
          <w:color w:val="auto"/>
          <w:sz w:val="24"/>
        </w:rPr>
        <w:t>deploying</w:t>
      </w:r>
      <w:r>
        <w:rPr>
          <w:color w:val="auto"/>
          <w:spacing w:val="-3"/>
          <w:sz w:val="24"/>
        </w:rPr>
        <w:t xml:space="preserve"> </w:t>
      </w:r>
      <w:r>
        <w:rPr>
          <w:color w:val="auto"/>
          <w:sz w:val="24"/>
        </w:rPr>
        <w:t>the</w:t>
      </w:r>
      <w:r>
        <w:rPr>
          <w:color w:val="auto"/>
          <w:spacing w:val="-3"/>
          <w:sz w:val="24"/>
        </w:rPr>
        <w:t xml:space="preserve"> </w:t>
      </w:r>
      <w:r>
        <w:rPr>
          <w:color w:val="auto"/>
          <w:sz w:val="24"/>
        </w:rPr>
        <w:t>model</w:t>
      </w:r>
      <w:r>
        <w:rPr>
          <w:color w:val="auto"/>
          <w:spacing w:val="-3"/>
          <w:sz w:val="24"/>
        </w:rPr>
        <w:t xml:space="preserve"> </w:t>
      </w:r>
      <w:r>
        <w:rPr>
          <w:color w:val="auto"/>
          <w:sz w:val="24"/>
        </w:rPr>
        <w:t>efficiently</w:t>
      </w:r>
      <w:r>
        <w:rPr>
          <w:color w:val="auto"/>
          <w:spacing w:val="-3"/>
          <w:sz w:val="24"/>
        </w:rPr>
        <w:t xml:space="preserve"> </w:t>
      </w:r>
      <w:r>
        <w:rPr>
          <w:color w:val="auto"/>
          <w:sz w:val="24"/>
        </w:rPr>
        <w:t>on</w:t>
      </w:r>
      <w:r>
        <w:rPr>
          <w:color w:val="auto"/>
          <w:spacing w:val="-3"/>
          <w:sz w:val="24"/>
        </w:rPr>
        <w:t xml:space="preserve"> </w:t>
      </w:r>
      <w:r>
        <w:rPr>
          <w:color w:val="auto"/>
          <w:sz w:val="24"/>
        </w:rPr>
        <w:t xml:space="preserve">edge </w:t>
      </w:r>
      <w:r>
        <w:rPr>
          <w:color w:val="auto"/>
          <w:spacing w:val="-2"/>
          <w:sz w:val="24"/>
        </w:rPr>
        <w:t>devices.</w:t>
      </w:r>
    </w:p>
    <w:p w14:paraId="2F9257B5">
      <w:pPr>
        <w:pStyle w:val="10"/>
        <w:spacing w:before="3"/>
        <w:jc w:val="both"/>
        <w:rPr>
          <w:color w:val="auto"/>
        </w:rPr>
      </w:pPr>
    </w:p>
    <w:p w14:paraId="2BCB0911">
      <w:pPr>
        <w:pStyle w:val="6"/>
        <w:numPr>
          <w:ilvl w:val="0"/>
          <w:numId w:val="16"/>
        </w:numPr>
        <w:tabs>
          <w:tab w:val="left" w:pos="422"/>
        </w:tabs>
        <w:spacing w:before="0" w:after="0" w:line="240" w:lineRule="auto"/>
        <w:ind w:left="422" w:right="0" w:hanging="269"/>
        <w:jc w:val="both"/>
        <w:rPr>
          <w:color w:val="auto"/>
        </w:rPr>
      </w:pPr>
      <w:r>
        <w:rPr>
          <w:color w:val="auto"/>
        </w:rPr>
        <w:t>Addressing</w:t>
      </w:r>
      <w:r>
        <w:rPr>
          <w:color w:val="auto"/>
          <w:spacing w:val="-6"/>
        </w:rPr>
        <w:t xml:space="preserve"> </w:t>
      </w:r>
      <w:r>
        <w:rPr>
          <w:color w:val="auto"/>
        </w:rPr>
        <w:t>Class</w:t>
      </w:r>
      <w:r>
        <w:rPr>
          <w:color w:val="auto"/>
          <w:spacing w:val="-5"/>
        </w:rPr>
        <w:t xml:space="preserve"> </w:t>
      </w:r>
      <w:r>
        <w:rPr>
          <w:color w:val="auto"/>
          <w:spacing w:val="-2"/>
        </w:rPr>
        <w:t>Imbalance</w:t>
      </w:r>
    </w:p>
    <w:p w14:paraId="10EBA1E7">
      <w:pPr>
        <w:pStyle w:val="12"/>
        <w:numPr>
          <w:ilvl w:val="1"/>
          <w:numId w:val="16"/>
        </w:numPr>
        <w:tabs>
          <w:tab w:val="left" w:pos="874"/>
        </w:tabs>
        <w:spacing w:before="279" w:after="0" w:line="240" w:lineRule="auto"/>
        <w:ind w:left="874" w:right="319" w:hanging="361"/>
        <w:jc w:val="both"/>
        <w:rPr>
          <w:color w:val="auto"/>
          <w:sz w:val="24"/>
        </w:rPr>
      </w:pPr>
      <w:r>
        <w:rPr>
          <w:color w:val="auto"/>
          <w:sz w:val="24"/>
        </w:rPr>
        <w:t xml:space="preserve">Some classes in CIFAR-10 may have more data than others, leading to bias in predictions. </w:t>
      </w:r>
      <w:r>
        <w:rPr>
          <w:b/>
          <w:color w:val="auto"/>
          <w:sz w:val="24"/>
        </w:rPr>
        <w:t>Advanced</w:t>
      </w:r>
      <w:r>
        <w:rPr>
          <w:b/>
          <w:color w:val="auto"/>
          <w:spacing w:val="-5"/>
          <w:sz w:val="24"/>
        </w:rPr>
        <w:t xml:space="preserve"> </w:t>
      </w:r>
      <w:r>
        <w:rPr>
          <w:b/>
          <w:color w:val="auto"/>
          <w:sz w:val="24"/>
        </w:rPr>
        <w:t>data</w:t>
      </w:r>
      <w:r>
        <w:rPr>
          <w:b/>
          <w:color w:val="auto"/>
          <w:spacing w:val="-5"/>
          <w:sz w:val="24"/>
        </w:rPr>
        <w:t xml:space="preserve"> </w:t>
      </w:r>
      <w:r>
        <w:rPr>
          <w:b/>
          <w:color w:val="auto"/>
          <w:sz w:val="24"/>
        </w:rPr>
        <w:t>augmentation</w:t>
      </w:r>
      <w:r>
        <w:rPr>
          <w:b/>
          <w:color w:val="auto"/>
          <w:spacing w:val="-4"/>
          <w:sz w:val="24"/>
        </w:rPr>
        <w:t xml:space="preserve"> </w:t>
      </w:r>
      <w:r>
        <w:rPr>
          <w:b/>
          <w:color w:val="auto"/>
          <w:sz w:val="24"/>
        </w:rPr>
        <w:t>techniques,</w:t>
      </w:r>
      <w:r>
        <w:rPr>
          <w:b/>
          <w:color w:val="auto"/>
          <w:spacing w:val="-5"/>
          <w:sz w:val="24"/>
        </w:rPr>
        <w:t xml:space="preserve"> </w:t>
      </w:r>
      <w:r>
        <w:rPr>
          <w:b/>
          <w:color w:val="auto"/>
          <w:sz w:val="24"/>
        </w:rPr>
        <w:t>synthetic</w:t>
      </w:r>
      <w:r>
        <w:rPr>
          <w:b/>
          <w:color w:val="auto"/>
          <w:spacing w:val="-6"/>
          <w:sz w:val="24"/>
        </w:rPr>
        <w:t xml:space="preserve"> </w:t>
      </w:r>
      <w:r>
        <w:rPr>
          <w:b/>
          <w:color w:val="auto"/>
          <w:sz w:val="24"/>
        </w:rPr>
        <w:t>data</w:t>
      </w:r>
      <w:r>
        <w:rPr>
          <w:b/>
          <w:color w:val="auto"/>
          <w:spacing w:val="-5"/>
          <w:sz w:val="24"/>
        </w:rPr>
        <w:t xml:space="preserve"> </w:t>
      </w:r>
      <w:r>
        <w:rPr>
          <w:b/>
          <w:color w:val="auto"/>
          <w:sz w:val="24"/>
        </w:rPr>
        <w:t>generation</w:t>
      </w:r>
      <w:r>
        <w:rPr>
          <w:b/>
          <w:color w:val="auto"/>
          <w:spacing w:val="-5"/>
          <w:sz w:val="24"/>
        </w:rPr>
        <w:t xml:space="preserve"> </w:t>
      </w:r>
      <w:r>
        <w:rPr>
          <w:b/>
          <w:color w:val="auto"/>
          <w:sz w:val="24"/>
        </w:rPr>
        <w:t>using</w:t>
      </w:r>
      <w:r>
        <w:rPr>
          <w:b/>
          <w:color w:val="auto"/>
          <w:spacing w:val="-5"/>
          <w:sz w:val="24"/>
        </w:rPr>
        <w:t xml:space="preserve"> </w:t>
      </w:r>
      <w:r>
        <w:rPr>
          <w:b/>
          <w:color w:val="auto"/>
          <w:sz w:val="24"/>
        </w:rPr>
        <w:t>GANs</w:t>
      </w:r>
      <w:r>
        <w:rPr>
          <w:b/>
          <w:color w:val="auto"/>
          <w:spacing w:val="-5"/>
          <w:sz w:val="24"/>
        </w:rPr>
        <w:t xml:space="preserve"> </w:t>
      </w:r>
      <w:r>
        <w:rPr>
          <w:b/>
          <w:color w:val="auto"/>
          <w:sz w:val="24"/>
        </w:rPr>
        <w:t xml:space="preserve">(Generative Adversarial Networks), or weighted loss functions </w:t>
      </w:r>
      <w:r>
        <w:rPr>
          <w:color w:val="auto"/>
          <w:sz w:val="24"/>
        </w:rPr>
        <w:t>can help improve performance on underrepresented classes.</w:t>
      </w:r>
    </w:p>
    <w:p w14:paraId="35727B0E">
      <w:pPr>
        <w:pStyle w:val="10"/>
        <w:spacing w:before="6"/>
        <w:jc w:val="both"/>
        <w:rPr>
          <w:color w:val="auto"/>
        </w:rPr>
      </w:pPr>
    </w:p>
    <w:p w14:paraId="7D57783E">
      <w:pPr>
        <w:pStyle w:val="6"/>
        <w:numPr>
          <w:ilvl w:val="0"/>
          <w:numId w:val="16"/>
        </w:numPr>
        <w:tabs>
          <w:tab w:val="left" w:pos="422"/>
        </w:tabs>
        <w:spacing w:before="0" w:after="0" w:line="240" w:lineRule="auto"/>
        <w:ind w:left="422" w:right="0" w:hanging="269"/>
        <w:jc w:val="both"/>
        <w:rPr>
          <w:color w:val="auto"/>
        </w:rPr>
      </w:pPr>
      <w:r>
        <w:rPr>
          <w:color w:val="auto"/>
        </w:rPr>
        <w:t>Implementation</w:t>
      </w:r>
      <w:r>
        <w:rPr>
          <w:color w:val="auto"/>
          <w:spacing w:val="-9"/>
        </w:rPr>
        <w:t xml:space="preserve"> </w:t>
      </w:r>
      <w:r>
        <w:rPr>
          <w:color w:val="auto"/>
        </w:rPr>
        <w:t>of</w:t>
      </w:r>
      <w:r>
        <w:rPr>
          <w:color w:val="auto"/>
          <w:spacing w:val="-11"/>
        </w:rPr>
        <w:t xml:space="preserve"> </w:t>
      </w:r>
      <w:r>
        <w:rPr>
          <w:color w:val="auto"/>
        </w:rPr>
        <w:t>Attention</w:t>
      </w:r>
      <w:r>
        <w:rPr>
          <w:color w:val="auto"/>
          <w:spacing w:val="-8"/>
        </w:rPr>
        <w:t xml:space="preserve"> </w:t>
      </w:r>
      <w:r>
        <w:rPr>
          <w:color w:val="auto"/>
          <w:spacing w:val="-2"/>
        </w:rPr>
        <w:t>Mechanisms</w:t>
      </w:r>
    </w:p>
    <w:p w14:paraId="3C4CFFDF">
      <w:pPr>
        <w:pStyle w:val="12"/>
        <w:numPr>
          <w:ilvl w:val="1"/>
          <w:numId w:val="16"/>
        </w:numPr>
        <w:tabs>
          <w:tab w:val="left" w:pos="874"/>
        </w:tabs>
        <w:spacing w:before="279" w:after="0" w:line="240" w:lineRule="auto"/>
        <w:ind w:left="874" w:right="164" w:hanging="361"/>
        <w:jc w:val="both"/>
        <w:rPr>
          <w:color w:val="auto"/>
          <w:sz w:val="24"/>
        </w:rPr>
      </w:pPr>
      <w:r>
        <w:rPr>
          <w:color w:val="auto"/>
          <w:sz w:val="24"/>
        </w:rPr>
        <w:t>Integrating</w:t>
      </w:r>
      <w:r>
        <w:rPr>
          <w:color w:val="auto"/>
          <w:spacing w:val="-4"/>
          <w:sz w:val="24"/>
        </w:rPr>
        <w:t xml:space="preserve"> </w:t>
      </w:r>
      <w:r>
        <w:rPr>
          <w:b/>
          <w:color w:val="auto"/>
          <w:sz w:val="24"/>
        </w:rPr>
        <w:t>attention</w:t>
      </w:r>
      <w:r>
        <w:rPr>
          <w:b/>
          <w:color w:val="auto"/>
          <w:spacing w:val="-4"/>
          <w:sz w:val="24"/>
        </w:rPr>
        <w:t xml:space="preserve"> </w:t>
      </w:r>
      <w:r>
        <w:rPr>
          <w:b/>
          <w:color w:val="auto"/>
          <w:sz w:val="24"/>
        </w:rPr>
        <w:t>mechanisms</w:t>
      </w:r>
      <w:r>
        <w:rPr>
          <w:b/>
          <w:color w:val="auto"/>
          <w:spacing w:val="-4"/>
          <w:sz w:val="24"/>
        </w:rPr>
        <w:t xml:space="preserve"> </w:t>
      </w:r>
      <w:r>
        <w:rPr>
          <w:color w:val="auto"/>
          <w:sz w:val="24"/>
        </w:rPr>
        <w:t>such</w:t>
      </w:r>
      <w:r>
        <w:rPr>
          <w:color w:val="auto"/>
          <w:spacing w:val="-4"/>
          <w:sz w:val="24"/>
        </w:rPr>
        <w:t xml:space="preserve"> </w:t>
      </w:r>
      <w:r>
        <w:rPr>
          <w:color w:val="auto"/>
          <w:sz w:val="24"/>
        </w:rPr>
        <w:t>as</w:t>
      </w:r>
      <w:r>
        <w:rPr>
          <w:color w:val="auto"/>
          <w:spacing w:val="-4"/>
          <w:sz w:val="24"/>
        </w:rPr>
        <w:t xml:space="preserve"> </w:t>
      </w:r>
      <w:r>
        <w:rPr>
          <w:b/>
          <w:color w:val="auto"/>
          <w:sz w:val="24"/>
        </w:rPr>
        <w:t>SE-Net</w:t>
      </w:r>
      <w:r>
        <w:rPr>
          <w:b/>
          <w:color w:val="auto"/>
          <w:spacing w:val="-4"/>
          <w:sz w:val="24"/>
        </w:rPr>
        <w:t xml:space="preserve"> </w:t>
      </w:r>
      <w:r>
        <w:rPr>
          <w:b/>
          <w:color w:val="auto"/>
          <w:sz w:val="24"/>
        </w:rPr>
        <w:t>(Squeeze-and-Excitation</w:t>
      </w:r>
      <w:r>
        <w:rPr>
          <w:b/>
          <w:color w:val="auto"/>
          <w:spacing w:val="-4"/>
          <w:sz w:val="24"/>
        </w:rPr>
        <w:t xml:space="preserve"> </w:t>
      </w:r>
      <w:r>
        <w:rPr>
          <w:b/>
          <w:color w:val="auto"/>
          <w:sz w:val="24"/>
        </w:rPr>
        <w:t>Networks)</w:t>
      </w:r>
      <w:r>
        <w:rPr>
          <w:b/>
          <w:color w:val="auto"/>
          <w:spacing w:val="-4"/>
          <w:sz w:val="24"/>
        </w:rPr>
        <w:t xml:space="preserve"> </w:t>
      </w:r>
      <w:r>
        <w:rPr>
          <w:b/>
          <w:color w:val="auto"/>
          <w:sz w:val="24"/>
        </w:rPr>
        <w:t>or</w:t>
      </w:r>
      <w:r>
        <w:rPr>
          <w:b/>
          <w:color w:val="auto"/>
          <w:spacing w:val="-4"/>
          <w:sz w:val="24"/>
        </w:rPr>
        <w:t xml:space="preserve"> </w:t>
      </w:r>
      <w:r>
        <w:rPr>
          <w:b/>
          <w:color w:val="auto"/>
          <w:sz w:val="24"/>
        </w:rPr>
        <w:t xml:space="preserve">Vision Transformers (ViTs) </w:t>
      </w:r>
      <w:r>
        <w:rPr>
          <w:color w:val="auto"/>
          <w:sz w:val="24"/>
        </w:rPr>
        <w:t>can enhance the model’s ability to focus on important features, improving classification accuracy.</w:t>
      </w:r>
    </w:p>
    <w:p w14:paraId="5E363DD9">
      <w:pPr>
        <w:pStyle w:val="10"/>
        <w:spacing w:before="6"/>
        <w:jc w:val="both"/>
        <w:rPr>
          <w:color w:val="auto"/>
        </w:rPr>
      </w:pPr>
    </w:p>
    <w:p w14:paraId="746FDF92">
      <w:pPr>
        <w:pStyle w:val="6"/>
        <w:numPr>
          <w:ilvl w:val="0"/>
          <w:numId w:val="16"/>
        </w:numPr>
        <w:tabs>
          <w:tab w:val="left" w:pos="422"/>
        </w:tabs>
        <w:spacing w:before="1" w:after="0" w:line="240" w:lineRule="auto"/>
        <w:ind w:left="422" w:right="0" w:hanging="269"/>
        <w:jc w:val="both"/>
        <w:rPr>
          <w:color w:val="auto"/>
        </w:rPr>
      </w:pPr>
      <w:r>
        <w:rPr>
          <w:color w:val="auto"/>
        </w:rPr>
        <w:t>Robust</w:t>
      </w:r>
      <w:r>
        <w:rPr>
          <w:color w:val="auto"/>
          <w:spacing w:val="-6"/>
        </w:rPr>
        <w:t xml:space="preserve"> </w:t>
      </w:r>
      <w:r>
        <w:rPr>
          <w:color w:val="auto"/>
        </w:rPr>
        <w:t>Model</w:t>
      </w:r>
      <w:r>
        <w:rPr>
          <w:color w:val="auto"/>
          <w:spacing w:val="-7"/>
        </w:rPr>
        <w:t xml:space="preserve"> </w:t>
      </w:r>
      <w:r>
        <w:rPr>
          <w:color w:val="auto"/>
          <w:spacing w:val="-2"/>
        </w:rPr>
        <w:t>Explainability</w:t>
      </w:r>
    </w:p>
    <w:p w14:paraId="6DCE6A30">
      <w:pPr>
        <w:pStyle w:val="12"/>
        <w:numPr>
          <w:ilvl w:val="1"/>
          <w:numId w:val="16"/>
        </w:numPr>
        <w:tabs>
          <w:tab w:val="left" w:pos="874"/>
        </w:tabs>
        <w:spacing w:before="279" w:after="0" w:line="240" w:lineRule="auto"/>
        <w:ind w:left="874" w:right="165" w:hanging="361"/>
        <w:jc w:val="both"/>
        <w:rPr>
          <w:color w:val="auto"/>
          <w:sz w:val="24"/>
        </w:rPr>
      </w:pPr>
      <w:r>
        <w:rPr>
          <w:rFonts w:hint="default"/>
          <w:color w:val="auto"/>
          <w:sz w:val="24"/>
        </w:rPr>
        <w:t>While Grad-CAM was utilized to effectuate interpretability, additional explainability methods such as SHAP (SHapley Additive exPlanations) or LIME (Local Interpretable Model-agnostic Explanations) can also be incorporated to deepen the understanding of model decision-making.</w:t>
      </w:r>
    </w:p>
    <w:p w14:paraId="4BA154EF">
      <w:pPr>
        <w:pStyle w:val="10"/>
        <w:spacing w:before="3"/>
        <w:jc w:val="both"/>
        <w:rPr>
          <w:color w:val="auto"/>
        </w:rPr>
      </w:pPr>
    </w:p>
    <w:p w14:paraId="7F64A784">
      <w:pPr>
        <w:pStyle w:val="6"/>
        <w:numPr>
          <w:ilvl w:val="0"/>
          <w:numId w:val="16"/>
        </w:numPr>
        <w:tabs>
          <w:tab w:val="left" w:pos="422"/>
        </w:tabs>
        <w:spacing w:before="0" w:after="0" w:line="240" w:lineRule="auto"/>
        <w:ind w:left="422" w:right="0" w:hanging="269"/>
        <w:jc w:val="both"/>
        <w:rPr>
          <w:color w:val="auto"/>
        </w:rPr>
      </w:pPr>
      <w:r>
        <w:rPr>
          <w:color w:val="auto"/>
        </w:rPr>
        <w:t>Hyperparameter</w:t>
      </w:r>
      <w:r>
        <w:rPr>
          <w:color w:val="auto"/>
          <w:spacing w:val="-16"/>
        </w:rPr>
        <w:t xml:space="preserve"> </w:t>
      </w:r>
      <w:r>
        <w:rPr>
          <w:color w:val="auto"/>
        </w:rPr>
        <w:t>Auto-</w:t>
      </w:r>
      <w:r>
        <w:rPr>
          <w:color w:val="auto"/>
          <w:spacing w:val="-2"/>
        </w:rPr>
        <w:t>Tuning</w:t>
      </w:r>
    </w:p>
    <w:p w14:paraId="5416EDCA">
      <w:pPr>
        <w:pStyle w:val="12"/>
        <w:numPr>
          <w:ilvl w:val="1"/>
          <w:numId w:val="16"/>
        </w:numPr>
        <w:tabs>
          <w:tab w:val="left" w:pos="874"/>
        </w:tabs>
        <w:spacing w:before="279" w:after="0" w:line="240" w:lineRule="auto"/>
        <w:ind w:left="874" w:right="39" w:hanging="361"/>
        <w:jc w:val="both"/>
        <w:rPr>
          <w:color w:val="auto"/>
          <w:sz w:val="24"/>
        </w:rPr>
      </w:pPr>
      <w:r>
        <w:rPr>
          <w:color w:val="auto"/>
          <w:sz w:val="24"/>
        </w:rPr>
        <w:t xml:space="preserve">Instead of manually adjusting hyperparameters, </w:t>
      </w:r>
      <w:r>
        <w:rPr>
          <w:b/>
          <w:color w:val="auto"/>
          <w:sz w:val="24"/>
        </w:rPr>
        <w:t xml:space="preserve">automated hyperparameter tuning </w:t>
      </w:r>
      <w:r>
        <w:rPr>
          <w:color w:val="auto"/>
          <w:sz w:val="24"/>
        </w:rPr>
        <w:t>using libraries like</w:t>
      </w:r>
      <w:r>
        <w:rPr>
          <w:color w:val="auto"/>
          <w:spacing w:val="-4"/>
          <w:sz w:val="24"/>
        </w:rPr>
        <w:t xml:space="preserve"> </w:t>
      </w:r>
      <w:r>
        <w:rPr>
          <w:b/>
          <w:color w:val="auto"/>
          <w:sz w:val="24"/>
        </w:rPr>
        <w:t>Optuna</w:t>
      </w:r>
      <w:r>
        <w:rPr>
          <w:b/>
          <w:color w:val="auto"/>
          <w:spacing w:val="-3"/>
          <w:sz w:val="24"/>
        </w:rPr>
        <w:t xml:space="preserve"> </w:t>
      </w:r>
      <w:r>
        <w:rPr>
          <w:b/>
          <w:color w:val="auto"/>
          <w:sz w:val="24"/>
        </w:rPr>
        <w:t>or</w:t>
      </w:r>
      <w:r>
        <w:rPr>
          <w:b/>
          <w:color w:val="auto"/>
          <w:spacing w:val="-4"/>
          <w:sz w:val="24"/>
        </w:rPr>
        <w:t xml:space="preserve"> </w:t>
      </w:r>
      <w:r>
        <w:rPr>
          <w:b/>
          <w:color w:val="auto"/>
          <w:sz w:val="24"/>
        </w:rPr>
        <w:t>Hyperopt</w:t>
      </w:r>
      <w:r>
        <w:rPr>
          <w:b/>
          <w:color w:val="auto"/>
          <w:spacing w:val="-3"/>
          <w:sz w:val="24"/>
        </w:rPr>
        <w:t xml:space="preserve"> </w:t>
      </w:r>
      <w:r>
        <w:rPr>
          <w:color w:val="auto"/>
          <w:sz w:val="24"/>
        </w:rPr>
        <w:t>can</w:t>
      </w:r>
      <w:r>
        <w:rPr>
          <w:color w:val="auto"/>
          <w:spacing w:val="-3"/>
          <w:sz w:val="24"/>
        </w:rPr>
        <w:t xml:space="preserve"> </w:t>
      </w:r>
      <w:r>
        <w:rPr>
          <w:color w:val="auto"/>
          <w:sz w:val="24"/>
        </w:rPr>
        <w:t>be</w:t>
      </w:r>
      <w:r>
        <w:rPr>
          <w:color w:val="auto"/>
          <w:spacing w:val="-4"/>
          <w:sz w:val="24"/>
        </w:rPr>
        <w:t xml:space="preserve"> </w:t>
      </w:r>
      <w:r>
        <w:rPr>
          <w:color w:val="auto"/>
          <w:sz w:val="24"/>
        </w:rPr>
        <w:t>implemented</w:t>
      </w:r>
      <w:r>
        <w:rPr>
          <w:color w:val="auto"/>
          <w:spacing w:val="-3"/>
          <w:sz w:val="24"/>
        </w:rPr>
        <w:t xml:space="preserve"> </w:t>
      </w:r>
      <w:r>
        <w:rPr>
          <w:color w:val="auto"/>
          <w:sz w:val="24"/>
        </w:rPr>
        <w:t>to</w:t>
      </w:r>
      <w:r>
        <w:rPr>
          <w:color w:val="auto"/>
          <w:spacing w:val="-1"/>
          <w:sz w:val="24"/>
        </w:rPr>
        <w:t xml:space="preserve"> </w:t>
      </w:r>
      <w:r>
        <w:rPr>
          <w:color w:val="auto"/>
          <w:sz w:val="24"/>
        </w:rPr>
        <w:t>find</w:t>
      </w:r>
      <w:r>
        <w:rPr>
          <w:color w:val="auto"/>
          <w:spacing w:val="-3"/>
          <w:sz w:val="24"/>
        </w:rPr>
        <w:t xml:space="preserve"> </w:t>
      </w:r>
      <w:r>
        <w:rPr>
          <w:color w:val="auto"/>
          <w:sz w:val="24"/>
        </w:rPr>
        <w:t>the</w:t>
      </w:r>
      <w:r>
        <w:rPr>
          <w:color w:val="auto"/>
          <w:spacing w:val="-3"/>
          <w:sz w:val="24"/>
        </w:rPr>
        <w:t xml:space="preserve"> </w:t>
      </w:r>
      <w:r>
        <w:rPr>
          <w:color w:val="auto"/>
          <w:sz w:val="24"/>
        </w:rPr>
        <w:t>optimal</w:t>
      </w:r>
      <w:r>
        <w:rPr>
          <w:color w:val="auto"/>
          <w:spacing w:val="-3"/>
          <w:sz w:val="24"/>
        </w:rPr>
        <w:t xml:space="preserve"> </w:t>
      </w:r>
      <w:r>
        <w:rPr>
          <w:color w:val="auto"/>
          <w:sz w:val="24"/>
        </w:rPr>
        <w:t>learning</w:t>
      </w:r>
      <w:r>
        <w:rPr>
          <w:color w:val="auto"/>
          <w:spacing w:val="-3"/>
          <w:sz w:val="24"/>
        </w:rPr>
        <w:t xml:space="preserve"> </w:t>
      </w:r>
      <w:r>
        <w:rPr>
          <w:color w:val="auto"/>
          <w:sz w:val="24"/>
        </w:rPr>
        <w:t>rate,</w:t>
      </w:r>
      <w:r>
        <w:rPr>
          <w:color w:val="auto"/>
          <w:spacing w:val="-3"/>
          <w:sz w:val="24"/>
        </w:rPr>
        <w:t xml:space="preserve"> </w:t>
      </w:r>
      <w:r>
        <w:rPr>
          <w:color w:val="auto"/>
          <w:sz w:val="24"/>
        </w:rPr>
        <w:t>batch</w:t>
      </w:r>
      <w:r>
        <w:rPr>
          <w:color w:val="auto"/>
          <w:spacing w:val="-3"/>
          <w:sz w:val="24"/>
        </w:rPr>
        <w:t xml:space="preserve"> </w:t>
      </w:r>
      <w:r>
        <w:rPr>
          <w:color w:val="auto"/>
          <w:sz w:val="24"/>
        </w:rPr>
        <w:t>size,</w:t>
      </w:r>
      <w:r>
        <w:rPr>
          <w:color w:val="auto"/>
          <w:spacing w:val="-3"/>
          <w:sz w:val="24"/>
        </w:rPr>
        <w:t xml:space="preserve"> </w:t>
      </w:r>
      <w:r>
        <w:rPr>
          <w:color w:val="auto"/>
          <w:sz w:val="24"/>
        </w:rPr>
        <w:t>and</w:t>
      </w:r>
      <w:r>
        <w:rPr>
          <w:color w:val="auto"/>
          <w:spacing w:val="-3"/>
          <w:sz w:val="24"/>
        </w:rPr>
        <w:t xml:space="preserve"> </w:t>
      </w:r>
      <w:r>
        <w:rPr>
          <w:color w:val="auto"/>
          <w:sz w:val="24"/>
        </w:rPr>
        <w:t xml:space="preserve">layer </w:t>
      </w:r>
      <w:r>
        <w:rPr>
          <w:color w:val="auto"/>
          <w:spacing w:val="-2"/>
          <w:sz w:val="24"/>
        </w:rPr>
        <w:t>configurations.</w:t>
      </w:r>
    </w:p>
    <w:p w14:paraId="780CBB3D">
      <w:pPr>
        <w:pStyle w:val="12"/>
        <w:spacing w:after="0" w:line="240" w:lineRule="auto"/>
        <w:jc w:val="both"/>
        <w:rPr>
          <w:color w:val="auto"/>
          <w:sz w:val="24"/>
        </w:rPr>
        <w:sectPr>
          <w:headerReference r:id="rId25" w:type="default"/>
          <w:footerReference r:id="rId26" w:type="default"/>
          <w:pgSz w:w="11910" w:h="16840"/>
          <w:pgMar w:top="980" w:right="708" w:bottom="1020" w:left="566" w:header="766" w:footer="839" w:gutter="0"/>
          <w:pgBorders w:offsetFrom="page">
            <w:top w:val="single" w:color="000000" w:sz="18" w:space="24"/>
            <w:left w:val="single" w:color="000000" w:sz="18" w:space="24"/>
            <w:bottom w:val="single" w:color="000000" w:sz="18" w:space="24"/>
            <w:right w:val="single" w:color="000000" w:sz="18" w:space="24"/>
          </w:pgBorders>
          <w:pgNumType w:start="6"/>
          <w:cols w:space="720" w:num="1"/>
        </w:sectPr>
      </w:pPr>
    </w:p>
    <w:p w14:paraId="690F376A">
      <w:pPr>
        <w:pStyle w:val="6"/>
        <w:numPr>
          <w:ilvl w:val="0"/>
          <w:numId w:val="16"/>
        </w:numPr>
        <w:tabs>
          <w:tab w:val="left" w:pos="422"/>
        </w:tabs>
        <w:spacing w:before="285" w:after="0" w:line="240" w:lineRule="auto"/>
        <w:ind w:left="422" w:right="0" w:hanging="269"/>
        <w:jc w:val="both"/>
        <w:rPr>
          <w:color w:val="auto"/>
        </w:rPr>
      </w:pPr>
      <w:r>
        <w:rPr>
          <w:color w:val="auto"/>
        </w:rPr>
        <mc:AlternateContent>
          <mc:Choice Requires="wps">
            <w:drawing>
              <wp:anchor distT="0" distB="0" distL="0" distR="0" simplePos="0" relativeHeight="251673600" behindDoc="0" locked="0" layoutInCell="1" allowOverlap="1">
                <wp:simplePos x="0" y="0"/>
                <wp:positionH relativeFrom="page">
                  <wp:posOffset>1176655</wp:posOffset>
                </wp:positionH>
                <wp:positionV relativeFrom="page">
                  <wp:posOffset>10129520</wp:posOffset>
                </wp:positionV>
                <wp:extent cx="5353685" cy="9525"/>
                <wp:effectExtent l="0" t="0" r="0" b="0"/>
                <wp:wrapNone/>
                <wp:docPr id="107" name="Graphic 107"/>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3"/>
                              </a:lnTo>
                              <a:lnTo>
                                <a:pt x="5353177" y="9143"/>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07" o:spid="_x0000_s1026" o:spt="100" style="position:absolute;left:0pt;margin-left:92.65pt;margin-top:797.6pt;height:0.75pt;width:421.55pt;mso-position-horizontal-relative:page;mso-position-vertical-relative:page;z-index:251673600;mso-width-relative:page;mso-height-relative:page;" fillcolor="#000000" filled="t" stroked="f" coordsize="5353685,9525" o:gfxdata="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9Y2nF2gAAAA4BAAAPAAAAAAAAAAEAIAAAACIAAABkcnMvZG93bnJldi54bWxQSwECFAAUAAAA&#10;CACHTuJAMmPePSUCAADgBAAADgAAAAAAAAABACAAAAApAQAAZHJzL2Uyb0RvYy54bWxQSwUGAAAA&#10;AAYABgBZAQAAwAUAAAAA&#10;" path="m5353177,0l0,0,0,9143,5353177,9143,5353177,0xe">
                <v:fill on="t" focussize="0,0"/>
                <v:stroke on="f"/>
                <v:imagedata o:title=""/>
                <o:lock v:ext="edit" aspectratio="f"/>
                <v:textbox inset="0mm,0mm,0mm,0mm"/>
              </v:shape>
            </w:pict>
          </mc:Fallback>
        </mc:AlternateContent>
      </w:r>
      <w:r>
        <w:rPr>
          <w:color w:val="auto"/>
        </w:rPr>
        <w:t>Deployment</w:t>
      </w:r>
      <w:r>
        <w:rPr>
          <w:color w:val="auto"/>
          <w:spacing w:val="-6"/>
        </w:rPr>
        <w:t xml:space="preserve"> </w:t>
      </w:r>
      <w:r>
        <w:rPr>
          <w:color w:val="auto"/>
        </w:rPr>
        <w:t>and</w:t>
      </w:r>
      <w:r>
        <w:rPr>
          <w:color w:val="auto"/>
          <w:spacing w:val="-4"/>
        </w:rPr>
        <w:t xml:space="preserve"> </w:t>
      </w:r>
      <w:r>
        <w:rPr>
          <w:color w:val="auto"/>
        </w:rPr>
        <w:t>API</w:t>
      </w:r>
      <w:r>
        <w:rPr>
          <w:color w:val="auto"/>
          <w:spacing w:val="-4"/>
        </w:rPr>
        <w:t xml:space="preserve"> </w:t>
      </w:r>
      <w:r>
        <w:rPr>
          <w:color w:val="auto"/>
          <w:spacing w:val="-2"/>
        </w:rPr>
        <w:t>Integration</w:t>
      </w:r>
    </w:p>
    <w:p w14:paraId="50AC462D">
      <w:pPr>
        <w:pStyle w:val="12"/>
        <w:numPr>
          <w:ilvl w:val="1"/>
          <w:numId w:val="16"/>
        </w:numPr>
        <w:tabs>
          <w:tab w:val="left" w:pos="874"/>
        </w:tabs>
        <w:spacing w:before="280" w:after="0" w:line="240" w:lineRule="auto"/>
        <w:ind w:left="874" w:right="463" w:hanging="361"/>
        <w:jc w:val="both"/>
        <w:rPr>
          <w:color w:val="auto"/>
          <w:sz w:val="24"/>
        </w:rPr>
      </w:pPr>
      <w:r>
        <w:rPr>
          <w:color w:val="auto"/>
          <w:sz w:val="24"/>
        </w:rPr>
        <w:t xml:space="preserve">The model can be deployed as a </w:t>
      </w:r>
      <w:r>
        <w:rPr>
          <w:b/>
          <w:color w:val="auto"/>
          <w:sz w:val="24"/>
        </w:rPr>
        <w:t xml:space="preserve">web-based or mobile application </w:t>
      </w:r>
      <w:r>
        <w:rPr>
          <w:color w:val="auto"/>
          <w:sz w:val="24"/>
        </w:rPr>
        <w:t xml:space="preserve">using </w:t>
      </w:r>
      <w:r>
        <w:rPr>
          <w:b/>
          <w:color w:val="auto"/>
          <w:sz w:val="24"/>
        </w:rPr>
        <w:t>Flask, FastAPI, or TensorFlow</w:t>
      </w:r>
      <w:r>
        <w:rPr>
          <w:b/>
          <w:color w:val="auto"/>
          <w:spacing w:val="-3"/>
          <w:sz w:val="24"/>
        </w:rPr>
        <w:t xml:space="preserve"> </w:t>
      </w:r>
      <w:r>
        <w:rPr>
          <w:b/>
          <w:color w:val="auto"/>
          <w:sz w:val="24"/>
        </w:rPr>
        <w:t>Serving</w:t>
      </w:r>
      <w:r>
        <w:rPr>
          <w:color w:val="auto"/>
          <w:sz w:val="24"/>
        </w:rPr>
        <w:t>,</w:t>
      </w:r>
      <w:r>
        <w:rPr>
          <w:color w:val="auto"/>
          <w:spacing w:val="-3"/>
          <w:sz w:val="24"/>
        </w:rPr>
        <w:t xml:space="preserve"> </w:t>
      </w:r>
      <w:r>
        <w:rPr>
          <w:color w:val="auto"/>
          <w:sz w:val="24"/>
        </w:rPr>
        <w:t>allowing</w:t>
      </w:r>
      <w:r>
        <w:rPr>
          <w:color w:val="auto"/>
          <w:spacing w:val="-3"/>
          <w:sz w:val="24"/>
        </w:rPr>
        <w:t xml:space="preserve"> </w:t>
      </w:r>
      <w:r>
        <w:rPr>
          <w:color w:val="auto"/>
          <w:sz w:val="24"/>
        </w:rPr>
        <w:t>users</w:t>
      </w:r>
      <w:r>
        <w:rPr>
          <w:color w:val="auto"/>
          <w:spacing w:val="-3"/>
          <w:sz w:val="24"/>
        </w:rPr>
        <w:t xml:space="preserve"> </w:t>
      </w:r>
      <w:r>
        <w:rPr>
          <w:color w:val="auto"/>
          <w:sz w:val="24"/>
        </w:rPr>
        <w:t>to</w:t>
      </w:r>
      <w:r>
        <w:rPr>
          <w:color w:val="auto"/>
          <w:spacing w:val="-3"/>
          <w:sz w:val="24"/>
        </w:rPr>
        <w:t xml:space="preserve"> </w:t>
      </w:r>
      <w:r>
        <w:rPr>
          <w:color w:val="auto"/>
          <w:sz w:val="24"/>
        </w:rPr>
        <w:t>upload</w:t>
      </w:r>
      <w:r>
        <w:rPr>
          <w:color w:val="auto"/>
          <w:spacing w:val="-3"/>
          <w:sz w:val="24"/>
        </w:rPr>
        <w:t xml:space="preserve"> </w:t>
      </w:r>
      <w:r>
        <w:rPr>
          <w:color w:val="auto"/>
          <w:sz w:val="24"/>
        </w:rPr>
        <w:t>images</w:t>
      </w:r>
      <w:r>
        <w:rPr>
          <w:color w:val="auto"/>
          <w:spacing w:val="-3"/>
          <w:sz w:val="24"/>
        </w:rPr>
        <w:t xml:space="preserve"> </w:t>
      </w:r>
      <w:r>
        <w:rPr>
          <w:color w:val="auto"/>
          <w:sz w:val="24"/>
        </w:rPr>
        <w:t>and</w:t>
      </w:r>
      <w:r>
        <w:rPr>
          <w:color w:val="auto"/>
          <w:spacing w:val="-3"/>
          <w:sz w:val="24"/>
        </w:rPr>
        <w:t xml:space="preserve"> </w:t>
      </w:r>
      <w:r>
        <w:rPr>
          <w:color w:val="auto"/>
          <w:sz w:val="24"/>
        </w:rPr>
        <w:t>get</w:t>
      </w:r>
      <w:r>
        <w:rPr>
          <w:color w:val="auto"/>
          <w:spacing w:val="-1"/>
          <w:sz w:val="24"/>
        </w:rPr>
        <w:t xml:space="preserve"> </w:t>
      </w:r>
      <w:r>
        <w:rPr>
          <w:color w:val="auto"/>
          <w:sz w:val="24"/>
        </w:rPr>
        <w:t>classification</w:t>
      </w:r>
      <w:r>
        <w:rPr>
          <w:color w:val="auto"/>
          <w:spacing w:val="-3"/>
          <w:sz w:val="24"/>
        </w:rPr>
        <w:t xml:space="preserve"> </w:t>
      </w:r>
      <w:r>
        <w:rPr>
          <w:color w:val="auto"/>
          <w:sz w:val="24"/>
        </w:rPr>
        <w:t>results</w:t>
      </w:r>
      <w:r>
        <w:rPr>
          <w:color w:val="auto"/>
          <w:spacing w:val="-3"/>
          <w:sz w:val="24"/>
        </w:rPr>
        <w:t xml:space="preserve"> </w:t>
      </w:r>
      <w:r>
        <w:rPr>
          <w:color w:val="auto"/>
          <w:sz w:val="24"/>
        </w:rPr>
        <w:t>in</w:t>
      </w:r>
      <w:r>
        <w:rPr>
          <w:color w:val="auto"/>
          <w:spacing w:val="-3"/>
          <w:sz w:val="24"/>
        </w:rPr>
        <w:t xml:space="preserve"> </w:t>
      </w:r>
      <w:r>
        <w:rPr>
          <w:color w:val="auto"/>
          <w:sz w:val="24"/>
        </w:rPr>
        <w:t>real-time.</w:t>
      </w:r>
    </w:p>
    <w:p w14:paraId="53A1E7C3">
      <w:pPr>
        <w:pStyle w:val="12"/>
        <w:numPr>
          <w:ilvl w:val="1"/>
          <w:numId w:val="16"/>
        </w:numPr>
        <w:tabs>
          <w:tab w:val="left" w:pos="874"/>
        </w:tabs>
        <w:spacing w:before="0" w:after="0" w:line="240" w:lineRule="auto"/>
        <w:ind w:left="874" w:right="317" w:hanging="361"/>
        <w:jc w:val="both"/>
        <w:rPr>
          <w:color w:val="auto"/>
          <w:sz w:val="24"/>
        </w:rPr>
      </w:pPr>
      <w:r>
        <w:rPr>
          <w:color w:val="auto"/>
          <w:sz w:val="24"/>
        </w:rPr>
        <w:t>Integration</w:t>
      </w:r>
      <w:r>
        <w:rPr>
          <w:color w:val="auto"/>
          <w:spacing w:val="-3"/>
          <w:sz w:val="24"/>
        </w:rPr>
        <w:t xml:space="preserve"> </w:t>
      </w:r>
      <w:r>
        <w:rPr>
          <w:color w:val="auto"/>
          <w:sz w:val="24"/>
        </w:rPr>
        <w:t>with</w:t>
      </w:r>
      <w:r>
        <w:rPr>
          <w:color w:val="auto"/>
          <w:spacing w:val="-3"/>
          <w:sz w:val="24"/>
        </w:rPr>
        <w:t xml:space="preserve"> </w:t>
      </w:r>
      <w:r>
        <w:rPr>
          <w:color w:val="auto"/>
          <w:sz w:val="24"/>
        </w:rPr>
        <w:t>cloud</w:t>
      </w:r>
      <w:r>
        <w:rPr>
          <w:color w:val="auto"/>
          <w:spacing w:val="-3"/>
          <w:sz w:val="24"/>
        </w:rPr>
        <w:t xml:space="preserve"> </w:t>
      </w:r>
      <w:r>
        <w:rPr>
          <w:color w:val="auto"/>
          <w:sz w:val="24"/>
        </w:rPr>
        <w:t>services</w:t>
      </w:r>
      <w:r>
        <w:rPr>
          <w:color w:val="auto"/>
          <w:spacing w:val="-3"/>
          <w:sz w:val="24"/>
        </w:rPr>
        <w:t xml:space="preserve"> </w:t>
      </w:r>
      <w:r>
        <w:rPr>
          <w:color w:val="auto"/>
          <w:sz w:val="24"/>
        </w:rPr>
        <w:t>like</w:t>
      </w:r>
      <w:r>
        <w:rPr>
          <w:color w:val="auto"/>
          <w:spacing w:val="-2"/>
          <w:sz w:val="24"/>
        </w:rPr>
        <w:t xml:space="preserve"> </w:t>
      </w:r>
      <w:r>
        <w:rPr>
          <w:b/>
          <w:color w:val="auto"/>
          <w:sz w:val="24"/>
        </w:rPr>
        <w:t>AWS</w:t>
      </w:r>
      <w:r>
        <w:rPr>
          <w:b/>
          <w:color w:val="auto"/>
          <w:spacing w:val="-3"/>
          <w:sz w:val="24"/>
        </w:rPr>
        <w:t xml:space="preserve"> </w:t>
      </w:r>
      <w:r>
        <w:rPr>
          <w:b/>
          <w:color w:val="auto"/>
          <w:sz w:val="24"/>
        </w:rPr>
        <w:t>Lambda,</w:t>
      </w:r>
      <w:r>
        <w:rPr>
          <w:b/>
          <w:color w:val="auto"/>
          <w:spacing w:val="-3"/>
          <w:sz w:val="24"/>
        </w:rPr>
        <w:t xml:space="preserve"> </w:t>
      </w:r>
      <w:r>
        <w:rPr>
          <w:b/>
          <w:color w:val="auto"/>
          <w:sz w:val="24"/>
        </w:rPr>
        <w:t>Google</w:t>
      </w:r>
      <w:r>
        <w:rPr>
          <w:b/>
          <w:color w:val="auto"/>
          <w:spacing w:val="-4"/>
          <w:sz w:val="24"/>
        </w:rPr>
        <w:t xml:space="preserve"> </w:t>
      </w:r>
      <w:r>
        <w:rPr>
          <w:b/>
          <w:color w:val="auto"/>
          <w:sz w:val="24"/>
        </w:rPr>
        <w:t>Cloud</w:t>
      </w:r>
      <w:r>
        <w:rPr>
          <w:b/>
          <w:color w:val="auto"/>
          <w:spacing w:val="-3"/>
          <w:sz w:val="24"/>
        </w:rPr>
        <w:t xml:space="preserve"> </w:t>
      </w:r>
      <w:r>
        <w:rPr>
          <w:b/>
          <w:color w:val="auto"/>
          <w:sz w:val="24"/>
        </w:rPr>
        <w:t>AI,</w:t>
      </w:r>
      <w:r>
        <w:rPr>
          <w:b/>
          <w:color w:val="auto"/>
          <w:spacing w:val="-3"/>
          <w:sz w:val="24"/>
        </w:rPr>
        <w:t xml:space="preserve"> </w:t>
      </w:r>
      <w:r>
        <w:rPr>
          <w:b/>
          <w:color w:val="auto"/>
          <w:sz w:val="24"/>
        </w:rPr>
        <w:t>or</w:t>
      </w:r>
      <w:r>
        <w:rPr>
          <w:b/>
          <w:color w:val="auto"/>
          <w:spacing w:val="-5"/>
          <w:sz w:val="24"/>
        </w:rPr>
        <w:t xml:space="preserve"> </w:t>
      </w:r>
      <w:r>
        <w:rPr>
          <w:b/>
          <w:color w:val="auto"/>
          <w:sz w:val="24"/>
        </w:rPr>
        <w:t>Azure</w:t>
      </w:r>
      <w:r>
        <w:rPr>
          <w:b/>
          <w:color w:val="auto"/>
          <w:spacing w:val="-4"/>
          <w:sz w:val="24"/>
        </w:rPr>
        <w:t xml:space="preserve"> </w:t>
      </w:r>
      <w:r>
        <w:rPr>
          <w:b/>
          <w:color w:val="auto"/>
          <w:sz w:val="24"/>
        </w:rPr>
        <w:t xml:space="preserve">ML </w:t>
      </w:r>
      <w:r>
        <w:rPr>
          <w:color w:val="auto"/>
          <w:sz w:val="24"/>
        </w:rPr>
        <w:t>can</w:t>
      </w:r>
      <w:r>
        <w:rPr>
          <w:color w:val="auto"/>
          <w:spacing w:val="-3"/>
          <w:sz w:val="24"/>
        </w:rPr>
        <w:t xml:space="preserve"> </w:t>
      </w:r>
      <w:r>
        <w:rPr>
          <w:color w:val="auto"/>
          <w:sz w:val="24"/>
        </w:rPr>
        <w:t>provide scalable deployment solutions.</w:t>
      </w:r>
    </w:p>
    <w:p w14:paraId="79634E69">
      <w:pPr>
        <w:pStyle w:val="10"/>
        <w:spacing w:before="3"/>
        <w:jc w:val="both"/>
        <w:rPr>
          <w:color w:val="auto"/>
        </w:rPr>
      </w:pPr>
    </w:p>
    <w:p w14:paraId="04396894">
      <w:pPr>
        <w:pStyle w:val="6"/>
        <w:numPr>
          <w:ilvl w:val="0"/>
          <w:numId w:val="16"/>
        </w:numPr>
        <w:tabs>
          <w:tab w:val="left" w:pos="422"/>
        </w:tabs>
        <w:spacing w:before="0" w:after="0" w:line="240" w:lineRule="auto"/>
        <w:ind w:left="422" w:right="0" w:hanging="269"/>
        <w:jc w:val="both"/>
        <w:rPr>
          <w:color w:val="auto"/>
        </w:rPr>
      </w:pPr>
      <w:r>
        <w:rPr>
          <w:color w:val="auto"/>
        </w:rPr>
        <w:t>Multi-Model</w:t>
      </w:r>
      <w:r>
        <w:rPr>
          <w:color w:val="auto"/>
          <w:spacing w:val="-8"/>
        </w:rPr>
        <w:t xml:space="preserve"> </w:t>
      </w:r>
      <w:r>
        <w:rPr>
          <w:color w:val="auto"/>
        </w:rPr>
        <w:t>Ensemble</w:t>
      </w:r>
      <w:r>
        <w:rPr>
          <w:color w:val="auto"/>
          <w:spacing w:val="-8"/>
        </w:rPr>
        <w:t xml:space="preserve"> </w:t>
      </w:r>
      <w:r>
        <w:rPr>
          <w:color w:val="auto"/>
          <w:spacing w:val="-2"/>
        </w:rPr>
        <w:t>Learning</w:t>
      </w:r>
    </w:p>
    <w:p w14:paraId="399A8509">
      <w:pPr>
        <w:pStyle w:val="12"/>
        <w:numPr>
          <w:ilvl w:val="1"/>
          <w:numId w:val="16"/>
        </w:numPr>
        <w:tabs>
          <w:tab w:val="left" w:pos="874"/>
        </w:tabs>
        <w:spacing w:before="279" w:after="0" w:line="240" w:lineRule="auto"/>
        <w:ind w:left="874" w:right="780" w:hanging="361"/>
        <w:jc w:val="both"/>
        <w:rPr>
          <w:color w:val="auto"/>
          <w:sz w:val="24"/>
        </w:rPr>
      </w:pPr>
      <w:r>
        <w:rPr>
          <w:color w:val="auto"/>
          <w:sz w:val="24"/>
        </w:rPr>
        <w:t>Combining</w:t>
      </w:r>
      <w:r>
        <w:rPr>
          <w:color w:val="auto"/>
          <w:spacing w:val="-3"/>
          <w:sz w:val="24"/>
        </w:rPr>
        <w:t xml:space="preserve"> </w:t>
      </w:r>
      <w:r>
        <w:rPr>
          <w:color w:val="auto"/>
          <w:sz w:val="24"/>
        </w:rPr>
        <w:t>multiple</w:t>
      </w:r>
      <w:r>
        <w:rPr>
          <w:color w:val="auto"/>
          <w:spacing w:val="-3"/>
          <w:sz w:val="24"/>
        </w:rPr>
        <w:t xml:space="preserve"> </w:t>
      </w:r>
      <w:r>
        <w:rPr>
          <w:color w:val="auto"/>
          <w:sz w:val="24"/>
        </w:rPr>
        <w:t>deep</w:t>
      </w:r>
      <w:r>
        <w:rPr>
          <w:color w:val="auto"/>
          <w:spacing w:val="-3"/>
          <w:sz w:val="24"/>
        </w:rPr>
        <w:t xml:space="preserve"> </w:t>
      </w:r>
      <w:r>
        <w:rPr>
          <w:color w:val="auto"/>
          <w:sz w:val="24"/>
        </w:rPr>
        <w:t>learning</w:t>
      </w:r>
      <w:r>
        <w:rPr>
          <w:color w:val="auto"/>
          <w:spacing w:val="-3"/>
          <w:sz w:val="24"/>
        </w:rPr>
        <w:t xml:space="preserve"> </w:t>
      </w:r>
      <w:r>
        <w:rPr>
          <w:color w:val="auto"/>
          <w:sz w:val="24"/>
        </w:rPr>
        <w:t>models</w:t>
      </w:r>
      <w:r>
        <w:rPr>
          <w:color w:val="auto"/>
          <w:spacing w:val="-3"/>
          <w:sz w:val="24"/>
        </w:rPr>
        <w:t xml:space="preserve"> </w:t>
      </w:r>
      <w:r>
        <w:rPr>
          <w:color w:val="auto"/>
          <w:sz w:val="24"/>
        </w:rPr>
        <w:t>(e.g.,</w:t>
      </w:r>
      <w:r>
        <w:rPr>
          <w:color w:val="auto"/>
          <w:spacing w:val="-2"/>
          <w:sz w:val="24"/>
        </w:rPr>
        <w:t xml:space="preserve"> </w:t>
      </w:r>
      <w:r>
        <w:rPr>
          <w:b/>
          <w:color w:val="auto"/>
          <w:sz w:val="24"/>
        </w:rPr>
        <w:t>CNN</w:t>
      </w:r>
      <w:r>
        <w:rPr>
          <w:b/>
          <w:color w:val="auto"/>
          <w:spacing w:val="-4"/>
          <w:sz w:val="24"/>
        </w:rPr>
        <w:t xml:space="preserve"> </w:t>
      </w:r>
      <w:r>
        <w:rPr>
          <w:b/>
          <w:color w:val="auto"/>
          <w:sz w:val="24"/>
        </w:rPr>
        <w:t>+</w:t>
      </w:r>
      <w:r>
        <w:rPr>
          <w:b/>
          <w:color w:val="auto"/>
          <w:spacing w:val="-3"/>
          <w:sz w:val="24"/>
        </w:rPr>
        <w:t xml:space="preserve"> </w:t>
      </w:r>
      <w:r>
        <w:rPr>
          <w:b/>
          <w:color w:val="auto"/>
          <w:sz w:val="24"/>
        </w:rPr>
        <w:t>Transformers</w:t>
      </w:r>
      <w:r>
        <w:rPr>
          <w:b/>
          <w:color w:val="auto"/>
          <w:spacing w:val="-3"/>
          <w:sz w:val="24"/>
        </w:rPr>
        <w:t xml:space="preserve"> </w:t>
      </w:r>
      <w:r>
        <w:rPr>
          <w:b/>
          <w:color w:val="auto"/>
          <w:sz w:val="24"/>
        </w:rPr>
        <w:t>or</w:t>
      </w:r>
      <w:r>
        <w:rPr>
          <w:b/>
          <w:color w:val="auto"/>
          <w:spacing w:val="-2"/>
          <w:sz w:val="24"/>
        </w:rPr>
        <w:t xml:space="preserve"> </w:t>
      </w:r>
      <w:r>
        <w:rPr>
          <w:b/>
          <w:color w:val="auto"/>
          <w:sz w:val="24"/>
        </w:rPr>
        <w:t>CNN</w:t>
      </w:r>
      <w:r>
        <w:rPr>
          <w:b/>
          <w:color w:val="auto"/>
          <w:spacing w:val="-3"/>
          <w:sz w:val="24"/>
        </w:rPr>
        <w:t xml:space="preserve"> </w:t>
      </w:r>
      <w:r>
        <w:rPr>
          <w:b/>
          <w:color w:val="auto"/>
          <w:sz w:val="24"/>
        </w:rPr>
        <w:t>+</w:t>
      </w:r>
      <w:r>
        <w:rPr>
          <w:b/>
          <w:color w:val="auto"/>
          <w:spacing w:val="-3"/>
          <w:sz w:val="24"/>
        </w:rPr>
        <w:t xml:space="preserve"> </w:t>
      </w:r>
      <w:r>
        <w:rPr>
          <w:b/>
          <w:color w:val="auto"/>
          <w:sz w:val="24"/>
        </w:rPr>
        <w:t>RNN</w:t>
      </w:r>
      <w:r>
        <w:rPr>
          <w:color w:val="auto"/>
          <w:sz w:val="24"/>
        </w:rPr>
        <w:t>)</w:t>
      </w:r>
      <w:r>
        <w:rPr>
          <w:color w:val="auto"/>
          <w:spacing w:val="-3"/>
          <w:sz w:val="24"/>
        </w:rPr>
        <w:t xml:space="preserve"> </w:t>
      </w:r>
      <w:r>
        <w:rPr>
          <w:color w:val="auto"/>
          <w:sz w:val="24"/>
        </w:rPr>
        <w:t>can improve classification accuracy by leveraging diverse feature extraction techniques.</w:t>
      </w:r>
    </w:p>
    <w:p w14:paraId="7D86016A">
      <w:pPr>
        <w:pStyle w:val="10"/>
        <w:spacing w:before="6"/>
        <w:jc w:val="both"/>
        <w:rPr>
          <w:color w:val="auto"/>
        </w:rPr>
      </w:pPr>
    </w:p>
    <w:p w14:paraId="690055CB">
      <w:pPr>
        <w:pStyle w:val="6"/>
        <w:numPr>
          <w:ilvl w:val="0"/>
          <w:numId w:val="16"/>
        </w:numPr>
        <w:tabs>
          <w:tab w:val="left" w:pos="555"/>
        </w:tabs>
        <w:spacing w:before="0" w:after="0" w:line="240" w:lineRule="auto"/>
        <w:ind w:left="555" w:right="0" w:hanging="402"/>
        <w:jc w:val="both"/>
        <w:rPr>
          <w:color w:val="auto"/>
        </w:rPr>
      </w:pPr>
      <w:r>
        <w:rPr>
          <w:color w:val="auto"/>
        </w:rPr>
        <w:t>Adapting</w:t>
      </w:r>
      <w:r>
        <w:rPr>
          <w:color w:val="auto"/>
          <w:spacing w:val="-4"/>
        </w:rPr>
        <w:t xml:space="preserve"> </w:t>
      </w:r>
      <w:r>
        <w:rPr>
          <w:color w:val="auto"/>
        </w:rPr>
        <w:t>to</w:t>
      </w:r>
      <w:r>
        <w:rPr>
          <w:color w:val="auto"/>
          <w:spacing w:val="-6"/>
        </w:rPr>
        <w:t xml:space="preserve"> </w:t>
      </w:r>
      <w:r>
        <w:rPr>
          <w:color w:val="auto"/>
        </w:rPr>
        <w:t>New</w:t>
      </w:r>
      <w:r>
        <w:rPr>
          <w:color w:val="auto"/>
          <w:spacing w:val="-3"/>
        </w:rPr>
        <w:t xml:space="preserve"> </w:t>
      </w:r>
      <w:r>
        <w:rPr>
          <w:color w:val="auto"/>
          <w:spacing w:val="-2"/>
        </w:rPr>
        <w:t>Domains</w:t>
      </w:r>
    </w:p>
    <w:p w14:paraId="7EC3F5FA">
      <w:pPr>
        <w:pStyle w:val="12"/>
        <w:numPr>
          <w:ilvl w:val="1"/>
          <w:numId w:val="16"/>
        </w:numPr>
        <w:tabs>
          <w:tab w:val="left" w:pos="874"/>
        </w:tabs>
        <w:spacing w:before="280" w:after="0" w:line="240" w:lineRule="auto"/>
        <w:ind w:left="874" w:right="276" w:hanging="361"/>
        <w:jc w:val="both"/>
        <w:rPr>
          <w:color w:val="auto"/>
          <w:sz w:val="24"/>
        </w:rPr>
      </w:pPr>
      <w:r>
        <w:rPr>
          <w:color w:val="auto"/>
          <w:sz w:val="24"/>
        </w:rPr>
        <w:t>The</w:t>
      </w:r>
      <w:r>
        <w:rPr>
          <w:color w:val="auto"/>
          <w:spacing w:val="-5"/>
          <w:sz w:val="24"/>
        </w:rPr>
        <w:t xml:space="preserve"> </w:t>
      </w:r>
      <w:r>
        <w:rPr>
          <w:color w:val="auto"/>
          <w:sz w:val="24"/>
        </w:rPr>
        <w:t>core</w:t>
      </w:r>
      <w:r>
        <w:rPr>
          <w:color w:val="auto"/>
          <w:spacing w:val="-4"/>
          <w:sz w:val="24"/>
        </w:rPr>
        <w:t xml:space="preserve"> </w:t>
      </w:r>
      <w:r>
        <w:rPr>
          <w:color w:val="auto"/>
          <w:sz w:val="24"/>
        </w:rPr>
        <w:t>CNN</w:t>
      </w:r>
      <w:r>
        <w:rPr>
          <w:color w:val="auto"/>
          <w:spacing w:val="-4"/>
          <w:sz w:val="24"/>
        </w:rPr>
        <w:t xml:space="preserve"> </w:t>
      </w:r>
      <w:r>
        <w:rPr>
          <w:color w:val="auto"/>
          <w:sz w:val="24"/>
        </w:rPr>
        <w:t>model</w:t>
      </w:r>
      <w:r>
        <w:rPr>
          <w:color w:val="auto"/>
          <w:spacing w:val="-3"/>
          <w:sz w:val="24"/>
        </w:rPr>
        <w:t xml:space="preserve"> </w:t>
      </w:r>
      <w:r>
        <w:rPr>
          <w:color w:val="auto"/>
          <w:sz w:val="24"/>
        </w:rPr>
        <w:t>can</w:t>
      </w:r>
      <w:r>
        <w:rPr>
          <w:color w:val="auto"/>
          <w:spacing w:val="-3"/>
          <w:sz w:val="24"/>
        </w:rPr>
        <w:t xml:space="preserve"> </w:t>
      </w:r>
      <w:r>
        <w:rPr>
          <w:color w:val="auto"/>
          <w:sz w:val="24"/>
        </w:rPr>
        <w:t>be</w:t>
      </w:r>
      <w:r>
        <w:rPr>
          <w:color w:val="auto"/>
          <w:spacing w:val="-4"/>
          <w:sz w:val="24"/>
        </w:rPr>
        <w:t xml:space="preserve"> </w:t>
      </w:r>
      <w:r>
        <w:rPr>
          <w:color w:val="auto"/>
          <w:sz w:val="24"/>
        </w:rPr>
        <w:t>extended</w:t>
      </w:r>
      <w:r>
        <w:rPr>
          <w:color w:val="auto"/>
          <w:spacing w:val="-3"/>
          <w:sz w:val="24"/>
        </w:rPr>
        <w:t xml:space="preserve"> </w:t>
      </w:r>
      <w:r>
        <w:rPr>
          <w:color w:val="auto"/>
          <w:sz w:val="24"/>
        </w:rPr>
        <w:t>to</w:t>
      </w:r>
      <w:r>
        <w:rPr>
          <w:color w:val="auto"/>
          <w:spacing w:val="-3"/>
          <w:sz w:val="24"/>
        </w:rPr>
        <w:t xml:space="preserve"> </w:t>
      </w:r>
      <w:r>
        <w:rPr>
          <w:color w:val="auto"/>
          <w:sz w:val="24"/>
        </w:rPr>
        <w:t>specialized</w:t>
      </w:r>
      <w:r>
        <w:rPr>
          <w:color w:val="auto"/>
          <w:spacing w:val="-3"/>
          <w:sz w:val="24"/>
        </w:rPr>
        <w:t xml:space="preserve"> </w:t>
      </w:r>
      <w:r>
        <w:rPr>
          <w:color w:val="auto"/>
          <w:sz w:val="24"/>
        </w:rPr>
        <w:t>applications</w:t>
      </w:r>
      <w:r>
        <w:rPr>
          <w:color w:val="auto"/>
          <w:spacing w:val="-3"/>
          <w:sz w:val="24"/>
        </w:rPr>
        <w:t xml:space="preserve"> </w:t>
      </w:r>
      <w:r>
        <w:rPr>
          <w:color w:val="auto"/>
          <w:sz w:val="24"/>
        </w:rPr>
        <w:t xml:space="preserve">like </w:t>
      </w:r>
      <w:r>
        <w:rPr>
          <w:b/>
          <w:color w:val="auto"/>
          <w:sz w:val="24"/>
        </w:rPr>
        <w:t>medical</w:t>
      </w:r>
      <w:r>
        <w:rPr>
          <w:b/>
          <w:color w:val="auto"/>
          <w:spacing w:val="-3"/>
          <w:sz w:val="24"/>
        </w:rPr>
        <w:t xml:space="preserve"> </w:t>
      </w:r>
      <w:r>
        <w:rPr>
          <w:b/>
          <w:color w:val="auto"/>
          <w:sz w:val="24"/>
        </w:rPr>
        <w:t>image</w:t>
      </w:r>
      <w:r>
        <w:rPr>
          <w:b/>
          <w:color w:val="auto"/>
          <w:spacing w:val="-4"/>
          <w:sz w:val="24"/>
        </w:rPr>
        <w:t xml:space="preserve"> </w:t>
      </w:r>
      <w:r>
        <w:rPr>
          <w:b/>
          <w:color w:val="auto"/>
          <w:sz w:val="24"/>
        </w:rPr>
        <w:t xml:space="preserve">diagnostics, satellite image classification, defect detection in manufacturing, and autonomous vehicle </w:t>
      </w:r>
      <w:r>
        <w:rPr>
          <w:b/>
          <w:color w:val="auto"/>
          <w:spacing w:val="-2"/>
          <w:sz w:val="24"/>
        </w:rPr>
        <w:t>navigation</w:t>
      </w:r>
      <w:r>
        <w:rPr>
          <w:color w:val="auto"/>
          <w:spacing w:val="-2"/>
          <w:sz w:val="24"/>
        </w:rPr>
        <w:t>.</w:t>
      </w:r>
    </w:p>
    <w:p w14:paraId="163046DA">
      <w:pPr>
        <w:pStyle w:val="12"/>
        <w:widowControl w:val="0"/>
        <w:numPr>
          <w:ilvl w:val="0"/>
          <w:numId w:val="0"/>
        </w:numPr>
        <w:tabs>
          <w:tab w:val="left" w:pos="874"/>
        </w:tabs>
        <w:autoSpaceDE w:val="0"/>
        <w:autoSpaceDN w:val="0"/>
        <w:spacing w:before="280" w:after="0" w:line="240" w:lineRule="auto"/>
        <w:ind w:right="276" w:rightChars="0"/>
        <w:jc w:val="both"/>
        <w:rPr>
          <w:color w:val="auto"/>
          <w:spacing w:val="-2"/>
          <w:sz w:val="24"/>
        </w:rPr>
      </w:pPr>
    </w:p>
    <w:p w14:paraId="59299F03">
      <w:pPr>
        <w:pStyle w:val="12"/>
        <w:widowControl w:val="0"/>
        <w:numPr>
          <w:ilvl w:val="0"/>
          <w:numId w:val="0"/>
        </w:numPr>
        <w:tabs>
          <w:tab w:val="left" w:pos="874"/>
        </w:tabs>
        <w:autoSpaceDE w:val="0"/>
        <w:autoSpaceDN w:val="0"/>
        <w:spacing w:before="280" w:after="0" w:line="240" w:lineRule="auto"/>
        <w:ind w:right="276" w:rightChars="0"/>
        <w:jc w:val="both"/>
        <w:rPr>
          <w:color w:val="auto"/>
          <w:spacing w:val="-2"/>
          <w:sz w:val="24"/>
        </w:rPr>
      </w:pPr>
    </w:p>
    <w:p w14:paraId="3F097E60">
      <w:pPr>
        <w:pStyle w:val="10"/>
        <w:ind w:firstLine="140" w:firstLineChars="50"/>
        <w:jc w:val="both"/>
        <w:rPr>
          <w:color w:val="auto"/>
          <w:sz w:val="28"/>
        </w:rPr>
      </w:pPr>
      <w:r>
        <w:rPr>
          <w:color w:val="auto"/>
          <w:sz w:val="28"/>
        </w:rPr>
        <mc:AlternateContent>
          <mc:Choice Requires="wps">
            <w:drawing>
              <wp:anchor distT="0" distB="0" distL="0" distR="0" simplePos="0" relativeHeight="251673600" behindDoc="0" locked="0" layoutInCell="1" allowOverlap="1">
                <wp:simplePos x="0" y="0"/>
                <wp:positionH relativeFrom="page">
                  <wp:posOffset>1176655</wp:posOffset>
                </wp:positionH>
                <wp:positionV relativeFrom="page">
                  <wp:posOffset>10208895</wp:posOffset>
                </wp:positionV>
                <wp:extent cx="5353685" cy="9525"/>
                <wp:effectExtent l="0" t="0" r="0" b="0"/>
                <wp:wrapNone/>
                <wp:docPr id="111" name="Graphic 111"/>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4"/>
                              </a:lnTo>
                              <a:lnTo>
                                <a:pt x="5353177" y="9144"/>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11" o:spid="_x0000_s1026" o:spt="100" style="position:absolute;left:0pt;margin-left:92.65pt;margin-top:803.85pt;height:0.75pt;width:421.55pt;mso-position-horizontal-relative:page;mso-position-vertical-relative:page;z-index:251673600;mso-width-relative:page;mso-height-relative:page;" fillcolor="#000000" filled="t" stroked="f" coordsize="5353685,9525" o:gfxdata="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P1zT2gAAAA4BAAAPAAAAAAAAAAEAIAAAACIAAABkcnMvZG93bnJldi54bWxQSwECFAAUAAAA&#10;CACHTuJA64otBSUCAADgBAAADgAAAAAAAAABACAAAAApAQAAZHJzL2Uyb0RvYy54bWxQSwUGAAAA&#10;AAYABgBZAQAAwAUAAAAA&#10;" path="m5353177,0l0,0,0,9144,5353177,9144,5353177,0xe">
                <v:fill on="t" focussize="0,0"/>
                <v:stroke on="f"/>
                <v:imagedata o:title=""/>
                <o:lock v:ext="edit" aspectratio="f"/>
                <v:textbox inset="0mm,0mm,0mm,0mm"/>
              </v:shape>
            </w:pict>
          </mc:Fallback>
        </mc:AlternateContent>
      </w:r>
      <w:r>
        <w:rPr>
          <w:color w:val="auto"/>
          <w:sz w:val="28"/>
        </w:rPr>
        <w:t>GROUP</w:t>
      </w:r>
      <w:r>
        <w:rPr>
          <w:color w:val="auto"/>
          <w:spacing w:val="-4"/>
          <w:sz w:val="28"/>
        </w:rPr>
        <w:t xml:space="preserve"> </w:t>
      </w:r>
      <w:r>
        <w:rPr>
          <w:color w:val="auto"/>
          <w:sz w:val="28"/>
        </w:rPr>
        <w:t>MEMBERS</w:t>
      </w:r>
      <w:r>
        <w:rPr>
          <w:color w:val="auto"/>
          <w:spacing w:val="-5"/>
          <w:sz w:val="28"/>
        </w:rPr>
        <w:t xml:space="preserve"> </w:t>
      </w:r>
      <w:r>
        <w:rPr>
          <w:color w:val="auto"/>
          <w:sz w:val="28"/>
        </w:rPr>
        <w:t>AND</w:t>
      </w:r>
      <w:r>
        <w:rPr>
          <w:color w:val="auto"/>
          <w:spacing w:val="-3"/>
          <w:sz w:val="28"/>
        </w:rPr>
        <w:t xml:space="preserve"> </w:t>
      </w:r>
      <w:r>
        <w:rPr>
          <w:color w:val="auto"/>
          <w:spacing w:val="-2"/>
          <w:sz w:val="28"/>
        </w:rPr>
        <w:t>ROLES:</w:t>
      </w:r>
    </w:p>
    <w:p w14:paraId="223DCAFC">
      <w:pPr>
        <w:pStyle w:val="12"/>
        <w:numPr>
          <w:ilvl w:val="0"/>
          <w:numId w:val="17"/>
        </w:numPr>
        <w:tabs>
          <w:tab w:val="left" w:pos="874"/>
        </w:tabs>
        <w:spacing w:before="321" w:after="0" w:line="240" w:lineRule="auto"/>
        <w:ind w:left="874" w:right="0" w:hanging="721"/>
        <w:jc w:val="both"/>
        <w:rPr>
          <w:b/>
          <w:color w:val="auto"/>
          <w:sz w:val="28"/>
        </w:rPr>
      </w:pPr>
      <w:r>
        <w:rPr>
          <w:b/>
          <w:color w:val="auto"/>
          <w:sz w:val="28"/>
        </w:rPr>
        <w:t>Ankur</w:t>
      </w:r>
      <w:r>
        <w:rPr>
          <w:b/>
          <w:color w:val="auto"/>
          <w:spacing w:val="-4"/>
          <w:sz w:val="28"/>
        </w:rPr>
        <w:t xml:space="preserve"> </w:t>
      </w:r>
      <w:r>
        <w:rPr>
          <w:b/>
          <w:color w:val="auto"/>
          <w:sz w:val="28"/>
        </w:rPr>
        <w:t>-</w:t>
      </w:r>
      <w:r>
        <w:rPr>
          <w:b/>
          <w:color w:val="auto"/>
          <w:spacing w:val="-3"/>
          <w:sz w:val="28"/>
        </w:rPr>
        <w:t xml:space="preserve"> </w:t>
      </w:r>
      <w:r>
        <w:rPr>
          <w:b/>
          <w:color w:val="auto"/>
          <w:sz w:val="28"/>
        </w:rPr>
        <w:t>Model</w:t>
      </w:r>
      <w:r>
        <w:rPr>
          <w:b/>
          <w:color w:val="auto"/>
          <w:spacing w:val="-1"/>
          <w:sz w:val="28"/>
        </w:rPr>
        <w:t xml:space="preserve"> </w:t>
      </w:r>
      <w:r>
        <w:rPr>
          <w:b/>
          <w:color w:val="auto"/>
          <w:sz w:val="28"/>
        </w:rPr>
        <w:t>Training</w:t>
      </w:r>
      <w:r>
        <w:rPr>
          <w:b/>
          <w:color w:val="auto"/>
          <w:spacing w:val="-5"/>
          <w:sz w:val="28"/>
        </w:rPr>
        <w:t xml:space="preserve"> </w:t>
      </w:r>
      <w:r>
        <w:rPr>
          <w:b/>
          <w:color w:val="auto"/>
          <w:sz w:val="28"/>
        </w:rPr>
        <w:t>&amp;</w:t>
      </w:r>
      <w:r>
        <w:rPr>
          <w:b/>
          <w:color w:val="auto"/>
          <w:spacing w:val="-1"/>
          <w:sz w:val="28"/>
        </w:rPr>
        <w:t xml:space="preserve"> </w:t>
      </w:r>
      <w:r>
        <w:rPr>
          <w:b/>
          <w:color w:val="auto"/>
          <w:spacing w:val="-2"/>
          <w:sz w:val="28"/>
        </w:rPr>
        <w:t>Optimization</w:t>
      </w:r>
    </w:p>
    <w:p w14:paraId="5E95C351">
      <w:pPr>
        <w:pStyle w:val="12"/>
        <w:numPr>
          <w:ilvl w:val="0"/>
          <w:numId w:val="17"/>
        </w:numPr>
        <w:tabs>
          <w:tab w:val="left" w:pos="874"/>
        </w:tabs>
        <w:spacing w:before="2" w:after="0" w:line="322" w:lineRule="exact"/>
        <w:ind w:left="874" w:right="0" w:hanging="721"/>
        <w:jc w:val="both"/>
        <w:rPr>
          <w:b/>
          <w:color w:val="auto"/>
          <w:sz w:val="28"/>
        </w:rPr>
      </w:pPr>
      <w:r>
        <w:rPr>
          <w:b/>
          <w:color w:val="auto"/>
          <w:sz w:val="28"/>
        </w:rPr>
        <w:t>Shivanshu</w:t>
      </w:r>
      <w:r>
        <w:rPr>
          <w:b/>
          <w:color w:val="auto"/>
          <w:spacing w:val="-7"/>
          <w:sz w:val="28"/>
        </w:rPr>
        <w:t xml:space="preserve"> </w:t>
      </w:r>
      <w:r>
        <w:rPr>
          <w:b/>
          <w:color w:val="auto"/>
          <w:sz w:val="28"/>
        </w:rPr>
        <w:t>Krishna</w:t>
      </w:r>
      <w:r>
        <w:rPr>
          <w:b/>
          <w:color w:val="auto"/>
          <w:spacing w:val="-6"/>
          <w:sz w:val="28"/>
        </w:rPr>
        <w:t xml:space="preserve"> </w:t>
      </w:r>
      <w:r>
        <w:rPr>
          <w:b/>
          <w:color w:val="auto"/>
          <w:sz w:val="28"/>
        </w:rPr>
        <w:t>Gupta</w:t>
      </w:r>
      <w:r>
        <w:rPr>
          <w:b/>
          <w:color w:val="auto"/>
          <w:spacing w:val="-2"/>
          <w:sz w:val="28"/>
        </w:rPr>
        <w:t xml:space="preserve"> </w:t>
      </w:r>
      <w:r>
        <w:rPr>
          <w:b/>
          <w:color w:val="auto"/>
          <w:sz w:val="28"/>
        </w:rPr>
        <w:t>-</w:t>
      </w:r>
      <w:r>
        <w:rPr>
          <w:b/>
          <w:color w:val="auto"/>
          <w:spacing w:val="-4"/>
          <w:sz w:val="28"/>
        </w:rPr>
        <w:t xml:space="preserve"> </w:t>
      </w:r>
      <w:r>
        <w:rPr>
          <w:b/>
          <w:color w:val="auto"/>
          <w:sz w:val="28"/>
        </w:rPr>
        <w:t>Testing</w:t>
      </w:r>
      <w:r>
        <w:rPr>
          <w:b/>
          <w:color w:val="auto"/>
          <w:spacing w:val="-3"/>
          <w:sz w:val="28"/>
        </w:rPr>
        <w:t xml:space="preserve"> </w:t>
      </w:r>
      <w:r>
        <w:rPr>
          <w:b/>
          <w:color w:val="auto"/>
          <w:sz w:val="28"/>
        </w:rPr>
        <w:t>&amp;</w:t>
      </w:r>
      <w:r>
        <w:rPr>
          <w:b/>
          <w:color w:val="auto"/>
          <w:spacing w:val="-6"/>
          <w:sz w:val="28"/>
        </w:rPr>
        <w:t xml:space="preserve"> </w:t>
      </w:r>
      <w:r>
        <w:rPr>
          <w:b/>
          <w:color w:val="auto"/>
          <w:sz w:val="28"/>
        </w:rPr>
        <w:t>Performance</w:t>
      </w:r>
      <w:r>
        <w:rPr>
          <w:b/>
          <w:color w:val="auto"/>
          <w:spacing w:val="-3"/>
          <w:sz w:val="28"/>
        </w:rPr>
        <w:t xml:space="preserve"> </w:t>
      </w:r>
      <w:r>
        <w:rPr>
          <w:b/>
          <w:color w:val="auto"/>
          <w:spacing w:val="-2"/>
          <w:sz w:val="28"/>
        </w:rPr>
        <w:t>Evaluation</w:t>
      </w:r>
    </w:p>
    <w:p w14:paraId="6615CA1F">
      <w:pPr>
        <w:pStyle w:val="12"/>
        <w:numPr>
          <w:ilvl w:val="0"/>
          <w:numId w:val="17"/>
        </w:numPr>
        <w:tabs>
          <w:tab w:val="left" w:pos="874"/>
        </w:tabs>
        <w:spacing w:before="0" w:after="0" w:line="322" w:lineRule="exact"/>
        <w:ind w:left="874" w:right="0" w:hanging="721"/>
        <w:jc w:val="both"/>
        <w:rPr>
          <w:b/>
          <w:color w:val="auto"/>
          <w:sz w:val="28"/>
        </w:rPr>
      </w:pPr>
      <w:r>
        <w:rPr>
          <w:b/>
          <w:color w:val="auto"/>
          <w:sz w:val="28"/>
        </w:rPr>
        <w:t>Som</w:t>
      </w:r>
      <w:r>
        <w:rPr>
          <w:b/>
          <w:color w:val="auto"/>
          <w:spacing w:val="-7"/>
          <w:sz w:val="28"/>
        </w:rPr>
        <w:t xml:space="preserve"> </w:t>
      </w:r>
      <w:r>
        <w:rPr>
          <w:b/>
          <w:color w:val="auto"/>
          <w:sz w:val="28"/>
        </w:rPr>
        <w:t>Prakash</w:t>
      </w:r>
      <w:r>
        <w:rPr>
          <w:b/>
          <w:color w:val="auto"/>
          <w:spacing w:val="-3"/>
          <w:sz w:val="28"/>
        </w:rPr>
        <w:t xml:space="preserve"> </w:t>
      </w:r>
      <w:r>
        <w:rPr>
          <w:b/>
          <w:color w:val="auto"/>
          <w:sz w:val="28"/>
        </w:rPr>
        <w:t>Sahu</w:t>
      </w:r>
      <w:r>
        <w:rPr>
          <w:b/>
          <w:color w:val="auto"/>
          <w:spacing w:val="-2"/>
          <w:sz w:val="28"/>
        </w:rPr>
        <w:t xml:space="preserve"> </w:t>
      </w:r>
      <w:r>
        <w:rPr>
          <w:b/>
          <w:color w:val="auto"/>
          <w:sz w:val="28"/>
        </w:rPr>
        <w:t>-</w:t>
      </w:r>
      <w:r>
        <w:rPr>
          <w:b/>
          <w:color w:val="auto"/>
          <w:spacing w:val="-7"/>
          <w:sz w:val="28"/>
        </w:rPr>
        <w:t xml:space="preserve"> </w:t>
      </w:r>
      <w:r>
        <w:rPr>
          <w:b/>
          <w:color w:val="auto"/>
          <w:sz w:val="28"/>
        </w:rPr>
        <w:t>Data</w:t>
      </w:r>
      <w:r>
        <w:rPr>
          <w:b/>
          <w:color w:val="auto"/>
          <w:spacing w:val="-6"/>
          <w:sz w:val="28"/>
        </w:rPr>
        <w:t xml:space="preserve"> </w:t>
      </w:r>
      <w:r>
        <w:rPr>
          <w:b/>
          <w:color w:val="auto"/>
          <w:sz w:val="28"/>
        </w:rPr>
        <w:t>Preprocessing</w:t>
      </w:r>
      <w:r>
        <w:rPr>
          <w:b/>
          <w:color w:val="auto"/>
          <w:spacing w:val="-4"/>
          <w:sz w:val="28"/>
        </w:rPr>
        <w:t xml:space="preserve"> </w:t>
      </w:r>
      <w:r>
        <w:rPr>
          <w:b/>
          <w:color w:val="auto"/>
          <w:sz w:val="28"/>
        </w:rPr>
        <w:t>&amp;</w:t>
      </w:r>
      <w:r>
        <w:rPr>
          <w:b/>
          <w:color w:val="auto"/>
          <w:spacing w:val="-3"/>
          <w:sz w:val="28"/>
        </w:rPr>
        <w:t xml:space="preserve"> </w:t>
      </w:r>
      <w:r>
        <w:rPr>
          <w:b/>
          <w:color w:val="auto"/>
          <w:spacing w:val="-2"/>
          <w:sz w:val="28"/>
        </w:rPr>
        <w:t>Augmentation</w:t>
      </w:r>
    </w:p>
    <w:p w14:paraId="47E6AF8D">
      <w:pPr>
        <w:pStyle w:val="12"/>
        <w:numPr>
          <w:ilvl w:val="0"/>
          <w:numId w:val="17"/>
        </w:numPr>
        <w:tabs>
          <w:tab w:val="left" w:pos="874"/>
        </w:tabs>
        <w:spacing w:before="0" w:after="0" w:line="322" w:lineRule="exact"/>
        <w:ind w:left="874" w:right="0" w:hanging="721"/>
        <w:jc w:val="both"/>
        <w:rPr>
          <w:b/>
          <w:color w:val="auto"/>
          <w:sz w:val="28"/>
        </w:rPr>
      </w:pPr>
      <w:r>
        <w:rPr>
          <w:b/>
          <w:color w:val="auto"/>
          <w:sz w:val="28"/>
        </w:rPr>
        <w:t>Aryan</w:t>
      </w:r>
      <w:r>
        <w:rPr>
          <w:b/>
          <w:color w:val="auto"/>
          <w:spacing w:val="-7"/>
          <w:sz w:val="28"/>
        </w:rPr>
        <w:t xml:space="preserve"> </w:t>
      </w:r>
      <w:r>
        <w:rPr>
          <w:b/>
          <w:color w:val="auto"/>
          <w:sz w:val="28"/>
        </w:rPr>
        <w:t>Chourasia</w:t>
      </w:r>
      <w:r>
        <w:rPr>
          <w:b/>
          <w:color w:val="auto"/>
          <w:spacing w:val="-2"/>
          <w:sz w:val="28"/>
        </w:rPr>
        <w:t xml:space="preserve"> </w:t>
      </w:r>
      <w:r>
        <w:rPr>
          <w:b/>
          <w:color w:val="auto"/>
          <w:sz w:val="28"/>
        </w:rPr>
        <w:t>-</w:t>
      </w:r>
      <w:r>
        <w:rPr>
          <w:b/>
          <w:color w:val="auto"/>
          <w:spacing w:val="-3"/>
          <w:sz w:val="28"/>
        </w:rPr>
        <w:t xml:space="preserve"> </w:t>
      </w:r>
      <w:r>
        <w:rPr>
          <w:b/>
          <w:color w:val="auto"/>
          <w:sz w:val="28"/>
        </w:rPr>
        <w:t>Model</w:t>
      </w:r>
      <w:r>
        <w:rPr>
          <w:b/>
          <w:color w:val="auto"/>
          <w:spacing w:val="-6"/>
          <w:sz w:val="28"/>
        </w:rPr>
        <w:t xml:space="preserve"> </w:t>
      </w:r>
      <w:r>
        <w:rPr>
          <w:b/>
          <w:color w:val="auto"/>
          <w:spacing w:val="-2"/>
          <w:sz w:val="28"/>
        </w:rPr>
        <w:t>Integration</w:t>
      </w:r>
    </w:p>
    <w:p w14:paraId="0E634731">
      <w:pPr>
        <w:pStyle w:val="12"/>
        <w:numPr>
          <w:ilvl w:val="0"/>
          <w:numId w:val="17"/>
        </w:numPr>
        <w:tabs>
          <w:tab w:val="left" w:pos="874"/>
        </w:tabs>
        <w:spacing w:before="0" w:after="0" w:line="722" w:lineRule="auto"/>
        <w:ind w:left="153" w:right="3478" w:firstLine="0"/>
        <w:jc w:val="both"/>
        <w:rPr>
          <w:color w:val="auto"/>
          <w:sz w:val="28"/>
        </w:rPr>
      </w:pPr>
      <w:r>
        <w:rPr>
          <w:b/>
          <w:color w:val="auto"/>
          <w:sz w:val="28"/>
        </w:rPr>
        <mc:AlternateContent>
          <mc:Choice Requires="wps">
            <w:drawing>
              <wp:anchor distT="0" distB="0" distL="0" distR="0" simplePos="0" relativeHeight="251674624" behindDoc="0" locked="0" layoutInCell="1" allowOverlap="1">
                <wp:simplePos x="0" y="0"/>
                <wp:positionH relativeFrom="page">
                  <wp:posOffset>344170</wp:posOffset>
                </wp:positionH>
                <wp:positionV relativeFrom="paragraph">
                  <wp:posOffset>382270</wp:posOffset>
                </wp:positionV>
                <wp:extent cx="6871970" cy="1270"/>
                <wp:effectExtent l="0" t="0" r="0" b="0"/>
                <wp:wrapNone/>
                <wp:docPr id="112" name="Graphic 112"/>
                <wp:cNvGraphicFramePr/>
                <a:graphic xmlns:a="http://schemas.openxmlformats.org/drawingml/2006/main">
                  <a:graphicData uri="http://schemas.microsoft.com/office/word/2010/wordprocessingShape">
                    <wps:wsp>
                      <wps:cNvSpPr/>
                      <wps:spPr>
                        <a:xfrm>
                          <a:off x="0" y="0"/>
                          <a:ext cx="6871970" cy="1270"/>
                        </a:xfrm>
                        <a:custGeom>
                          <a:avLst/>
                          <a:gdLst/>
                          <a:ahLst/>
                          <a:cxnLst/>
                          <a:rect l="l" t="t" r="r" b="b"/>
                          <a:pathLst>
                            <a:path w="6871970">
                              <a:moveTo>
                                <a:pt x="0" y="0"/>
                              </a:moveTo>
                              <a:lnTo>
                                <a:pt x="6871398"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12" o:spid="_x0000_s1026" o:spt="100" style="position:absolute;left:0pt;margin-left:27.1pt;margin-top:30.1pt;height:0.1pt;width:541.1pt;mso-position-horizontal-relative:page;z-index:251674624;mso-width-relative:page;mso-height-relative:page;" filled="f" stroked="t" coordsize="6871970,1" o:gfxdata="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YMfG9cAAAAJAQAADwAAAAAA&#10;AAABACAAAAAiAAAAZHJzL2Rvd25yZXYueG1sUEsBAhQAFAAAAAgAh07iQPF+GAAUAgAAfgQAAA4A&#10;AAAAAAAAAQAgAAAAJgEAAGRycy9lMm9Eb2MueG1sUEsFBgAAAAAGAAYAWQEAAKwFAAAAAA==&#10;" path="m0,0l6871398,0e">
                <v:fill on="f" focussize="0,0"/>
                <v:stroke weight="0.5pt" color="#000000" joinstyle="round"/>
                <v:imagedata o:title=""/>
                <o:lock v:ext="edit" aspectratio="f"/>
                <v:textbox inset="0mm,0mm,0mm,0mm"/>
              </v:shape>
            </w:pict>
          </mc:Fallback>
        </mc:AlternateContent>
      </w:r>
      <w:r>
        <w:rPr>
          <w:b/>
          <w:color w:val="auto"/>
          <w:sz w:val="28"/>
        </w:rPr>
        <w:t>Aryan</w:t>
      </w:r>
      <w:r>
        <w:rPr>
          <w:b/>
          <w:color w:val="auto"/>
          <w:spacing w:val="-6"/>
          <w:sz w:val="28"/>
        </w:rPr>
        <w:t xml:space="preserve"> </w:t>
      </w:r>
      <w:r>
        <w:rPr>
          <w:b/>
          <w:color w:val="auto"/>
          <w:sz w:val="28"/>
        </w:rPr>
        <w:t>-</w:t>
      </w:r>
      <w:r>
        <w:rPr>
          <w:b/>
          <w:color w:val="auto"/>
          <w:spacing w:val="-7"/>
          <w:sz w:val="28"/>
        </w:rPr>
        <w:t xml:space="preserve"> </w:t>
      </w:r>
      <w:r>
        <w:rPr>
          <w:b/>
          <w:color w:val="auto"/>
          <w:sz w:val="28"/>
        </w:rPr>
        <w:t>Grad-CAM</w:t>
      </w:r>
      <w:r>
        <w:rPr>
          <w:b/>
          <w:color w:val="auto"/>
          <w:spacing w:val="-9"/>
          <w:sz w:val="28"/>
        </w:rPr>
        <w:t xml:space="preserve"> </w:t>
      </w:r>
      <w:r>
        <w:rPr>
          <w:b/>
          <w:color w:val="auto"/>
          <w:sz w:val="28"/>
        </w:rPr>
        <w:t>Visualization</w:t>
      </w:r>
      <w:r>
        <w:rPr>
          <w:b/>
          <w:color w:val="auto"/>
          <w:spacing w:val="-8"/>
          <w:sz w:val="28"/>
        </w:rPr>
        <w:t xml:space="preserve"> </w:t>
      </w:r>
      <w:r>
        <w:rPr>
          <w:b/>
          <w:color w:val="auto"/>
          <w:sz w:val="28"/>
        </w:rPr>
        <w:t>&amp;</w:t>
      </w:r>
      <w:r>
        <w:rPr>
          <w:b/>
          <w:color w:val="auto"/>
          <w:spacing w:val="-5"/>
          <w:sz w:val="28"/>
        </w:rPr>
        <w:t xml:space="preserve"> </w:t>
      </w:r>
      <w:r>
        <w:rPr>
          <w:b/>
          <w:color w:val="auto"/>
          <w:spacing w:val="-5"/>
          <w:sz w:val="28"/>
          <w:lang w:val="en-IN"/>
        </w:rPr>
        <w:t>Interoperability</w:t>
      </w:r>
      <w:r>
        <w:rPr>
          <w:b/>
          <w:color w:val="auto"/>
          <w:sz w:val="28"/>
        </w:rPr>
        <w:t xml:space="preserve"> Individual Contributions</w:t>
      </w:r>
      <w:r>
        <w:rPr>
          <w:color w:val="auto"/>
          <w:sz w:val="28"/>
        </w:rPr>
        <mc:AlternateContent>
          <mc:Choice Requires="wps">
            <w:drawing>
              <wp:anchor distT="0" distB="0" distL="0" distR="0" simplePos="0" relativeHeight="251674624" behindDoc="0" locked="0" layoutInCell="1" allowOverlap="1">
                <wp:simplePos x="0" y="0"/>
                <wp:positionH relativeFrom="page">
                  <wp:posOffset>1176655</wp:posOffset>
                </wp:positionH>
                <wp:positionV relativeFrom="page">
                  <wp:posOffset>10189210</wp:posOffset>
                </wp:positionV>
                <wp:extent cx="5353685" cy="9525"/>
                <wp:effectExtent l="0" t="0" r="0" b="0"/>
                <wp:wrapNone/>
                <wp:docPr id="113" name="Graphic 113"/>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3"/>
                              </a:lnTo>
                              <a:lnTo>
                                <a:pt x="5353177" y="9143"/>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13" o:spid="_x0000_s1026" o:spt="100" style="position:absolute;left:0pt;margin-left:92.65pt;margin-top:802.3pt;height:0.75pt;width:421.55pt;mso-position-horizontal-relative:page;mso-position-vertical-relative:page;z-index:251674624;mso-width-relative:page;mso-height-relative:page;" fillcolor="#000000" filled="t" stroked="f" coordsize="5353685,9525" o:gfxdata="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pyoGjaAAAADgEAAA8AAAAAAAAAAQAgAAAAIgAAAGRycy9kb3ducmV2LnhtbFBLAQIUABQAAAAI&#10;AIdO4kAqPuuRJAIAAOAEAAAOAAAAAAAAAAEAIAAAACkBAABkcnMvZTJvRG9jLnhtbFBLBQYAAAAA&#10;BgAGAFkBAAC/BQAAAAA=&#10;" path="m5353177,0l0,0,0,9143,5353177,9143,5353177,0xe">
                <v:fill on="t" focussize="0,0"/>
                <v:stroke on="f"/>
                <v:imagedata o:title=""/>
                <o:lock v:ext="edit" aspectratio="f"/>
                <v:textbox inset="0mm,0mm,0mm,0mm"/>
              </v:shape>
            </w:pict>
          </mc:Fallback>
        </mc:AlternateContent>
      </w:r>
    </w:p>
    <w:p w14:paraId="29905AD4">
      <w:pPr>
        <w:pStyle w:val="4"/>
        <w:spacing w:line="322" w:lineRule="exact"/>
        <w:jc w:val="both"/>
        <w:rPr>
          <w:color w:val="auto"/>
        </w:rPr>
      </w:pPr>
      <w:r>
        <w:rPr>
          <w:color w:val="auto"/>
        </w:rPr>
        <w:t>SHIVANSHU</w:t>
      </w:r>
      <w:r>
        <w:rPr>
          <w:color w:val="auto"/>
          <w:spacing w:val="-8"/>
        </w:rPr>
        <w:t xml:space="preserve"> </w:t>
      </w:r>
      <w:r>
        <w:rPr>
          <w:color w:val="auto"/>
        </w:rPr>
        <w:t>KRISHNA</w:t>
      </w:r>
      <w:r>
        <w:rPr>
          <w:color w:val="auto"/>
          <w:spacing w:val="-8"/>
        </w:rPr>
        <w:t xml:space="preserve"> </w:t>
      </w:r>
      <w:r>
        <w:rPr>
          <w:color w:val="auto"/>
          <w:spacing w:val="-4"/>
        </w:rPr>
        <w:t>GUPTA</w:t>
      </w:r>
    </w:p>
    <w:p w14:paraId="75EF9148">
      <w:pPr>
        <w:pStyle w:val="5"/>
        <w:jc w:val="both"/>
        <w:rPr>
          <w:color w:val="auto"/>
        </w:rPr>
      </w:pPr>
      <w:r>
        <w:rPr>
          <w:color w:val="auto"/>
          <w:spacing w:val="-2"/>
        </w:rPr>
        <w:t>Role:</w:t>
      </w:r>
    </w:p>
    <w:p w14:paraId="0C08B3C7">
      <w:pPr>
        <w:spacing w:before="0"/>
        <w:ind w:left="153" w:right="0" w:firstLine="0"/>
        <w:jc w:val="both"/>
        <w:rPr>
          <w:color w:val="auto"/>
          <w:sz w:val="28"/>
        </w:rPr>
      </w:pPr>
      <w:r>
        <w:rPr>
          <w:color w:val="auto"/>
          <w:sz w:val="28"/>
        </w:rPr>
        <w:t>Conducted</w:t>
      </w:r>
      <w:r>
        <w:rPr>
          <w:color w:val="auto"/>
          <w:spacing w:val="-6"/>
          <w:sz w:val="28"/>
        </w:rPr>
        <w:t xml:space="preserve"> </w:t>
      </w:r>
      <w:r>
        <w:rPr>
          <w:color w:val="auto"/>
          <w:sz w:val="28"/>
        </w:rPr>
        <w:t>testing,</w:t>
      </w:r>
      <w:r>
        <w:rPr>
          <w:color w:val="auto"/>
          <w:spacing w:val="-8"/>
          <w:sz w:val="28"/>
        </w:rPr>
        <w:t xml:space="preserve"> </w:t>
      </w:r>
      <w:r>
        <w:rPr>
          <w:color w:val="auto"/>
          <w:sz w:val="28"/>
        </w:rPr>
        <w:t>performance evaluation,</w:t>
      </w:r>
      <w:r>
        <w:rPr>
          <w:color w:val="auto"/>
          <w:spacing w:val="-5"/>
          <w:sz w:val="28"/>
        </w:rPr>
        <w:t xml:space="preserve"> </w:t>
      </w:r>
      <w:r>
        <w:rPr>
          <w:color w:val="auto"/>
          <w:sz w:val="28"/>
        </w:rPr>
        <w:t>and</w:t>
      </w:r>
      <w:r>
        <w:rPr>
          <w:color w:val="auto"/>
          <w:spacing w:val="-3"/>
          <w:sz w:val="28"/>
        </w:rPr>
        <w:t xml:space="preserve"> </w:t>
      </w:r>
      <w:r>
        <w:rPr>
          <w:color w:val="auto"/>
          <w:sz w:val="28"/>
        </w:rPr>
        <w:t>fine-tuned</w:t>
      </w:r>
      <w:r>
        <w:rPr>
          <w:color w:val="auto"/>
          <w:spacing w:val="-3"/>
          <w:sz w:val="28"/>
        </w:rPr>
        <w:t xml:space="preserve"> </w:t>
      </w:r>
      <w:r>
        <w:rPr>
          <w:color w:val="auto"/>
          <w:sz w:val="28"/>
        </w:rPr>
        <w:t>metrics</w:t>
      </w:r>
      <w:r>
        <w:rPr>
          <w:color w:val="auto"/>
          <w:spacing w:val="-3"/>
          <w:sz w:val="28"/>
        </w:rPr>
        <w:t xml:space="preserve"> </w:t>
      </w:r>
      <w:r>
        <w:rPr>
          <w:color w:val="auto"/>
          <w:sz w:val="28"/>
        </w:rPr>
        <w:t>like</w:t>
      </w:r>
      <w:r>
        <w:rPr>
          <w:color w:val="auto"/>
          <w:spacing w:val="-4"/>
          <w:sz w:val="28"/>
        </w:rPr>
        <w:t xml:space="preserve"> </w:t>
      </w:r>
      <w:r>
        <w:rPr>
          <w:color w:val="auto"/>
          <w:sz w:val="28"/>
        </w:rPr>
        <w:t>accuracy,</w:t>
      </w:r>
      <w:r>
        <w:rPr>
          <w:color w:val="auto"/>
          <w:spacing w:val="-5"/>
          <w:sz w:val="28"/>
        </w:rPr>
        <w:t xml:space="preserve"> </w:t>
      </w:r>
      <w:r>
        <w:rPr>
          <w:color w:val="auto"/>
          <w:sz w:val="28"/>
        </w:rPr>
        <w:t>precision, and recall.</w:t>
      </w:r>
    </w:p>
    <w:p w14:paraId="3B32FBE6">
      <w:pPr>
        <w:pStyle w:val="5"/>
        <w:spacing w:line="321" w:lineRule="exact"/>
        <w:jc w:val="both"/>
        <w:rPr>
          <w:color w:val="auto"/>
        </w:rPr>
      </w:pPr>
      <w:r>
        <w:rPr>
          <w:color w:val="auto"/>
          <w:spacing w:val="-2"/>
        </w:rPr>
        <w:t>Abstract:</w:t>
      </w:r>
    </w:p>
    <w:p w14:paraId="4ADF4311">
      <w:pPr>
        <w:spacing w:before="0" w:line="242" w:lineRule="auto"/>
        <w:ind w:left="153" w:right="0" w:firstLine="0"/>
        <w:jc w:val="both"/>
        <w:rPr>
          <w:color w:val="auto"/>
          <w:sz w:val="28"/>
        </w:rPr>
      </w:pPr>
      <w:r>
        <w:rPr>
          <w:color w:val="auto"/>
          <w:sz w:val="28"/>
        </w:rPr>
        <w:t>Testing</w:t>
      </w:r>
      <w:r>
        <w:rPr>
          <w:color w:val="auto"/>
          <w:spacing w:val="-3"/>
          <w:sz w:val="28"/>
        </w:rPr>
        <w:t xml:space="preserve"> </w:t>
      </w:r>
      <w:r>
        <w:rPr>
          <w:color w:val="auto"/>
          <w:sz w:val="28"/>
        </w:rPr>
        <w:t>ensures</w:t>
      </w:r>
      <w:r>
        <w:rPr>
          <w:color w:val="auto"/>
          <w:spacing w:val="-3"/>
          <w:sz w:val="28"/>
        </w:rPr>
        <w:t xml:space="preserve"> </w:t>
      </w:r>
      <w:r>
        <w:rPr>
          <w:color w:val="auto"/>
          <w:sz w:val="28"/>
        </w:rPr>
        <w:t>CNN</w:t>
      </w:r>
      <w:r>
        <w:rPr>
          <w:color w:val="auto"/>
          <w:spacing w:val="-5"/>
          <w:sz w:val="28"/>
        </w:rPr>
        <w:t xml:space="preserve"> </w:t>
      </w:r>
      <w:r>
        <w:rPr>
          <w:color w:val="auto"/>
          <w:sz w:val="28"/>
        </w:rPr>
        <w:t>reliability</w:t>
      </w:r>
      <w:r>
        <w:rPr>
          <w:color w:val="auto"/>
          <w:spacing w:val="-7"/>
          <w:sz w:val="28"/>
        </w:rPr>
        <w:t xml:space="preserve"> </w:t>
      </w:r>
      <w:r>
        <w:rPr>
          <w:color w:val="auto"/>
          <w:sz w:val="28"/>
        </w:rPr>
        <w:t>by</w:t>
      </w:r>
      <w:r>
        <w:rPr>
          <w:color w:val="auto"/>
          <w:spacing w:val="-7"/>
          <w:sz w:val="28"/>
        </w:rPr>
        <w:t xml:space="preserve"> </w:t>
      </w:r>
      <w:r>
        <w:rPr>
          <w:color w:val="auto"/>
          <w:sz w:val="28"/>
        </w:rPr>
        <w:t>validating</w:t>
      </w:r>
      <w:r>
        <w:rPr>
          <w:color w:val="auto"/>
          <w:spacing w:val="-7"/>
          <w:sz w:val="28"/>
        </w:rPr>
        <w:t xml:space="preserve"> </w:t>
      </w:r>
      <w:r>
        <w:rPr>
          <w:color w:val="auto"/>
          <w:sz w:val="28"/>
        </w:rPr>
        <w:t>performance</w:t>
      </w:r>
      <w:r>
        <w:rPr>
          <w:color w:val="auto"/>
          <w:spacing w:val="-4"/>
          <w:sz w:val="28"/>
        </w:rPr>
        <w:t xml:space="preserve"> </w:t>
      </w:r>
      <w:r>
        <w:rPr>
          <w:color w:val="auto"/>
          <w:sz w:val="28"/>
        </w:rPr>
        <w:t>using</w:t>
      </w:r>
      <w:r>
        <w:rPr>
          <w:color w:val="auto"/>
          <w:spacing w:val="-5"/>
          <w:sz w:val="28"/>
        </w:rPr>
        <w:t xml:space="preserve"> </w:t>
      </w:r>
      <w:r>
        <w:rPr>
          <w:color w:val="auto"/>
          <w:sz w:val="28"/>
        </w:rPr>
        <w:t>evaluation</w:t>
      </w:r>
      <w:r>
        <w:rPr>
          <w:color w:val="auto"/>
          <w:spacing w:val="-3"/>
          <w:sz w:val="28"/>
        </w:rPr>
        <w:t xml:space="preserve"> </w:t>
      </w:r>
      <w:r>
        <w:rPr>
          <w:color w:val="auto"/>
          <w:sz w:val="28"/>
        </w:rPr>
        <w:t>metrics</w:t>
      </w:r>
      <w:r>
        <w:rPr>
          <w:color w:val="auto"/>
          <w:spacing w:val="-3"/>
          <w:sz w:val="28"/>
        </w:rPr>
        <w:t xml:space="preserve"> </w:t>
      </w:r>
      <w:r>
        <w:rPr>
          <w:color w:val="auto"/>
          <w:sz w:val="28"/>
        </w:rPr>
        <w:t>and addressing overfitting issues.</w:t>
      </w:r>
    </w:p>
    <w:p w14:paraId="0FD303E2">
      <w:pPr>
        <w:pStyle w:val="5"/>
        <w:spacing w:line="317" w:lineRule="exact"/>
        <w:jc w:val="both"/>
        <w:rPr>
          <w:color w:val="auto"/>
        </w:rPr>
      </w:pPr>
      <w:r>
        <w:rPr>
          <w:color w:val="auto"/>
        </w:rPr>
        <w:t>Individual</w:t>
      </w:r>
      <w:r>
        <w:rPr>
          <w:color w:val="auto"/>
          <w:spacing w:val="-9"/>
        </w:rPr>
        <w:t xml:space="preserve"> </w:t>
      </w:r>
      <w:r>
        <w:rPr>
          <w:color w:val="auto"/>
        </w:rPr>
        <w:t>Contribution</w:t>
      </w:r>
      <w:r>
        <w:rPr>
          <w:color w:val="auto"/>
          <w:spacing w:val="-6"/>
        </w:rPr>
        <w:t xml:space="preserve"> </w:t>
      </w:r>
      <w:r>
        <w:rPr>
          <w:color w:val="auto"/>
        </w:rPr>
        <w:t>and</w:t>
      </w:r>
      <w:r>
        <w:rPr>
          <w:color w:val="auto"/>
          <w:spacing w:val="-8"/>
        </w:rPr>
        <w:t xml:space="preserve"> </w:t>
      </w:r>
      <w:r>
        <w:rPr>
          <w:color w:val="auto"/>
          <w:spacing w:val="-2"/>
        </w:rPr>
        <w:t>Findings:</w:t>
      </w:r>
    </w:p>
    <w:p w14:paraId="639B444C">
      <w:pPr>
        <w:spacing w:before="0"/>
        <w:ind w:left="153" w:right="0" w:firstLine="0"/>
        <w:jc w:val="both"/>
        <w:rPr>
          <w:color w:val="auto"/>
          <w:sz w:val="28"/>
        </w:rPr>
      </w:pPr>
      <w:r>
        <w:rPr>
          <w:color w:val="auto"/>
          <w:sz w:val="28"/>
        </w:rPr>
        <w:t>Performed</w:t>
      </w:r>
      <w:r>
        <w:rPr>
          <w:color w:val="auto"/>
          <w:spacing w:val="-4"/>
          <w:sz w:val="28"/>
        </w:rPr>
        <w:t xml:space="preserve"> </w:t>
      </w:r>
      <w:r>
        <w:rPr>
          <w:color w:val="auto"/>
          <w:sz w:val="28"/>
        </w:rPr>
        <w:t>cross-validation,</w:t>
      </w:r>
      <w:r>
        <w:rPr>
          <w:color w:val="auto"/>
          <w:spacing w:val="-6"/>
          <w:sz w:val="28"/>
        </w:rPr>
        <w:t xml:space="preserve"> </w:t>
      </w:r>
      <w:r>
        <w:rPr>
          <w:color w:val="auto"/>
          <w:sz w:val="28"/>
        </w:rPr>
        <w:t>confusion</w:t>
      </w:r>
      <w:r>
        <w:rPr>
          <w:color w:val="auto"/>
          <w:spacing w:val="-4"/>
          <w:sz w:val="28"/>
        </w:rPr>
        <w:t xml:space="preserve"> </w:t>
      </w:r>
      <w:r>
        <w:rPr>
          <w:color w:val="auto"/>
          <w:sz w:val="28"/>
        </w:rPr>
        <w:t>matrix</w:t>
      </w:r>
      <w:r>
        <w:rPr>
          <w:color w:val="auto"/>
          <w:spacing w:val="-4"/>
          <w:sz w:val="28"/>
        </w:rPr>
        <w:t xml:space="preserve"> </w:t>
      </w:r>
      <w:r>
        <w:rPr>
          <w:color w:val="auto"/>
          <w:sz w:val="28"/>
        </w:rPr>
        <w:t>analysis,</w:t>
      </w:r>
      <w:r>
        <w:rPr>
          <w:color w:val="auto"/>
          <w:spacing w:val="-6"/>
          <w:sz w:val="28"/>
        </w:rPr>
        <w:t xml:space="preserve"> </w:t>
      </w:r>
      <w:r>
        <w:rPr>
          <w:color w:val="auto"/>
          <w:sz w:val="28"/>
        </w:rPr>
        <w:t>and</w:t>
      </w:r>
      <w:r>
        <w:rPr>
          <w:color w:val="auto"/>
          <w:spacing w:val="-4"/>
          <w:sz w:val="28"/>
        </w:rPr>
        <w:t xml:space="preserve"> </w:t>
      </w:r>
      <w:r>
        <w:rPr>
          <w:color w:val="auto"/>
          <w:sz w:val="28"/>
        </w:rPr>
        <w:t>identified</w:t>
      </w:r>
      <w:r>
        <w:rPr>
          <w:color w:val="auto"/>
          <w:spacing w:val="-4"/>
          <w:sz w:val="28"/>
        </w:rPr>
        <w:t xml:space="preserve"> </w:t>
      </w:r>
      <w:r>
        <w:rPr>
          <w:color w:val="auto"/>
          <w:sz w:val="28"/>
        </w:rPr>
        <w:t>class</w:t>
      </w:r>
      <w:r>
        <w:rPr>
          <w:color w:val="auto"/>
          <w:spacing w:val="-4"/>
          <w:sz w:val="28"/>
        </w:rPr>
        <w:t xml:space="preserve"> </w:t>
      </w:r>
      <w:r>
        <w:rPr>
          <w:color w:val="auto"/>
          <w:sz w:val="28"/>
        </w:rPr>
        <w:t>imbalance</w:t>
      </w:r>
      <w:r>
        <w:rPr>
          <w:color w:val="auto"/>
          <w:spacing w:val="-8"/>
          <w:sz w:val="28"/>
        </w:rPr>
        <w:t xml:space="preserve"> </w:t>
      </w:r>
      <w:r>
        <w:rPr>
          <w:color w:val="auto"/>
          <w:sz w:val="28"/>
        </w:rPr>
        <w:t>issues for model enhancement.</w:t>
      </w:r>
    </w:p>
    <w:p w14:paraId="048CB50C">
      <w:pPr>
        <w:pStyle w:val="5"/>
        <w:jc w:val="both"/>
        <w:rPr>
          <w:color w:val="auto"/>
        </w:rPr>
      </w:pPr>
      <w:r>
        <w:rPr>
          <w:color w:val="auto"/>
        </w:rPr>
        <w:t>Report</w:t>
      </w:r>
      <w:r>
        <w:rPr>
          <w:color w:val="auto"/>
          <w:spacing w:val="-6"/>
        </w:rPr>
        <w:t xml:space="preserve"> </w:t>
      </w:r>
      <w:r>
        <w:rPr>
          <w:color w:val="auto"/>
          <w:spacing w:val="-2"/>
        </w:rPr>
        <w:t>Contribution:</w:t>
      </w:r>
    </w:p>
    <w:p w14:paraId="775FCC97">
      <w:pPr>
        <w:spacing w:before="0"/>
        <w:ind w:left="153" w:right="625" w:firstLine="0"/>
        <w:jc w:val="both"/>
        <w:rPr>
          <w:color w:val="auto"/>
          <w:sz w:val="28"/>
        </w:rPr>
      </w:pPr>
      <w:r>
        <w:rPr>
          <w:color w:val="auto"/>
          <w:sz w:val="28"/>
        </w:rPr>
        <w:t>Authored</w:t>
      </w:r>
      <w:r>
        <w:rPr>
          <w:color w:val="auto"/>
          <w:spacing w:val="-6"/>
          <w:sz w:val="28"/>
        </w:rPr>
        <w:t xml:space="preserve"> </w:t>
      </w:r>
      <w:r>
        <w:rPr>
          <w:color w:val="auto"/>
          <w:sz w:val="28"/>
        </w:rPr>
        <w:t>sections</w:t>
      </w:r>
      <w:r>
        <w:rPr>
          <w:color w:val="auto"/>
          <w:spacing w:val="-7"/>
          <w:sz w:val="28"/>
        </w:rPr>
        <w:t xml:space="preserve"> </w:t>
      </w:r>
      <w:r>
        <w:rPr>
          <w:color w:val="auto"/>
          <w:sz w:val="28"/>
        </w:rPr>
        <w:t>on</w:t>
      </w:r>
      <w:r>
        <w:rPr>
          <w:color w:val="auto"/>
          <w:spacing w:val="-7"/>
          <w:sz w:val="28"/>
        </w:rPr>
        <w:t xml:space="preserve"> </w:t>
      </w:r>
      <w:r>
        <w:rPr>
          <w:color w:val="auto"/>
          <w:sz w:val="28"/>
        </w:rPr>
        <w:t>Testing</w:t>
      </w:r>
      <w:r>
        <w:rPr>
          <w:color w:val="auto"/>
          <w:spacing w:val="-3"/>
          <w:sz w:val="28"/>
        </w:rPr>
        <w:t xml:space="preserve"> </w:t>
      </w:r>
      <w:r>
        <w:rPr>
          <w:color w:val="auto"/>
          <w:sz w:val="28"/>
        </w:rPr>
        <w:t>Strategies</w:t>
      </w:r>
      <w:r>
        <w:rPr>
          <w:color w:val="auto"/>
          <w:spacing w:val="-3"/>
          <w:sz w:val="28"/>
        </w:rPr>
        <w:t xml:space="preserve"> </w:t>
      </w:r>
      <w:r>
        <w:rPr>
          <w:color w:val="auto"/>
          <w:sz w:val="28"/>
        </w:rPr>
        <w:t>and</w:t>
      </w:r>
      <w:r>
        <w:rPr>
          <w:color w:val="auto"/>
          <w:spacing w:val="-3"/>
          <w:sz w:val="28"/>
        </w:rPr>
        <w:t xml:space="preserve"> </w:t>
      </w:r>
      <w:r>
        <w:rPr>
          <w:color w:val="auto"/>
          <w:sz w:val="28"/>
        </w:rPr>
        <w:t>Performance</w:t>
      </w:r>
      <w:r>
        <w:rPr>
          <w:color w:val="auto"/>
          <w:spacing w:val="-7"/>
          <w:sz w:val="28"/>
        </w:rPr>
        <w:t xml:space="preserve"> </w:t>
      </w:r>
      <w:r>
        <w:rPr>
          <w:color w:val="auto"/>
          <w:sz w:val="28"/>
        </w:rPr>
        <w:t>Metrics,</w:t>
      </w:r>
      <w:r>
        <w:rPr>
          <w:color w:val="auto"/>
          <w:spacing w:val="-5"/>
          <w:sz w:val="28"/>
        </w:rPr>
        <w:t xml:space="preserve"> </w:t>
      </w:r>
      <w:r>
        <w:rPr>
          <w:color w:val="auto"/>
          <w:sz w:val="28"/>
        </w:rPr>
        <w:t>including</w:t>
      </w:r>
      <w:r>
        <w:rPr>
          <w:color w:val="auto"/>
          <w:spacing w:val="-3"/>
          <w:sz w:val="28"/>
        </w:rPr>
        <w:t xml:space="preserve"> </w:t>
      </w:r>
      <w:r>
        <w:rPr>
          <w:color w:val="auto"/>
          <w:sz w:val="28"/>
        </w:rPr>
        <w:t xml:space="preserve">evaluation </w:t>
      </w:r>
      <w:r>
        <w:rPr>
          <w:color w:val="auto"/>
          <w:spacing w:val="-2"/>
          <w:sz w:val="28"/>
        </w:rPr>
        <w:t>graphs.</w:t>
      </w:r>
    </w:p>
    <w:p w14:paraId="4D33ADF0">
      <w:pPr>
        <w:pStyle w:val="5"/>
        <w:spacing w:before="1"/>
        <w:jc w:val="both"/>
        <w:rPr>
          <w:color w:val="auto"/>
        </w:rPr>
      </w:pPr>
      <w:r>
        <w:rPr>
          <w:color w:val="auto"/>
        </w:rPr>
        <w:t>Presentation</w:t>
      </w:r>
      <w:r>
        <w:rPr>
          <w:color w:val="auto"/>
          <w:spacing w:val="-12"/>
        </w:rPr>
        <w:t xml:space="preserve"> </w:t>
      </w:r>
      <w:r>
        <w:rPr>
          <w:color w:val="auto"/>
          <w:spacing w:val="-2"/>
        </w:rPr>
        <w:t>Contribution:</w:t>
      </w:r>
    </w:p>
    <w:p w14:paraId="2E399C79">
      <w:pPr>
        <w:spacing w:before="0"/>
        <w:ind w:left="153" w:right="625" w:firstLine="0"/>
        <w:jc w:val="both"/>
        <w:rPr>
          <w:color w:val="auto"/>
          <w:sz w:val="28"/>
        </w:rPr>
      </w:pPr>
      <w:r>
        <w:rPr>
          <w:color w:val="auto"/>
          <w:sz w:val="28"/>
        </w:rPr>
        <w:t>Presented</w:t>
      </w:r>
      <w:r>
        <w:rPr>
          <w:color w:val="auto"/>
          <w:spacing w:val="-4"/>
          <w:sz w:val="28"/>
        </w:rPr>
        <w:t xml:space="preserve"> </w:t>
      </w:r>
      <w:r>
        <w:rPr>
          <w:color w:val="auto"/>
          <w:sz w:val="28"/>
        </w:rPr>
        <w:t>model</w:t>
      </w:r>
      <w:r>
        <w:rPr>
          <w:color w:val="auto"/>
          <w:spacing w:val="-4"/>
          <w:sz w:val="28"/>
        </w:rPr>
        <w:t xml:space="preserve"> </w:t>
      </w:r>
      <w:r>
        <w:rPr>
          <w:color w:val="auto"/>
          <w:sz w:val="28"/>
        </w:rPr>
        <w:t>performance</w:t>
      </w:r>
      <w:r>
        <w:rPr>
          <w:color w:val="auto"/>
          <w:spacing w:val="-5"/>
          <w:sz w:val="28"/>
        </w:rPr>
        <w:t xml:space="preserve"> </w:t>
      </w:r>
      <w:r>
        <w:rPr>
          <w:color w:val="auto"/>
          <w:sz w:val="28"/>
        </w:rPr>
        <w:t>metrics,</w:t>
      </w:r>
      <w:r>
        <w:rPr>
          <w:color w:val="auto"/>
          <w:spacing w:val="-6"/>
          <w:sz w:val="28"/>
        </w:rPr>
        <w:t xml:space="preserve"> </w:t>
      </w:r>
      <w:r>
        <w:rPr>
          <w:color w:val="auto"/>
          <w:sz w:val="28"/>
        </w:rPr>
        <w:t>confusion</w:t>
      </w:r>
      <w:r>
        <w:rPr>
          <w:color w:val="auto"/>
          <w:spacing w:val="-4"/>
          <w:sz w:val="28"/>
        </w:rPr>
        <w:t xml:space="preserve"> </w:t>
      </w:r>
      <w:r>
        <w:rPr>
          <w:color w:val="auto"/>
          <w:sz w:val="28"/>
        </w:rPr>
        <w:t>matrices,</w:t>
      </w:r>
      <w:r>
        <w:rPr>
          <w:color w:val="auto"/>
          <w:spacing w:val="-6"/>
          <w:sz w:val="28"/>
        </w:rPr>
        <w:t xml:space="preserve"> </w:t>
      </w:r>
      <w:r>
        <w:rPr>
          <w:color w:val="auto"/>
          <w:sz w:val="28"/>
        </w:rPr>
        <w:t>and</w:t>
      </w:r>
      <w:r>
        <w:rPr>
          <w:color w:val="auto"/>
          <w:spacing w:val="-8"/>
          <w:sz w:val="28"/>
        </w:rPr>
        <w:t xml:space="preserve"> </w:t>
      </w:r>
      <w:r>
        <w:rPr>
          <w:color w:val="auto"/>
          <w:sz w:val="28"/>
        </w:rPr>
        <w:t>insights</w:t>
      </w:r>
      <w:r>
        <w:rPr>
          <w:color w:val="auto"/>
          <w:spacing w:val="-8"/>
          <w:sz w:val="28"/>
        </w:rPr>
        <w:t xml:space="preserve"> </w:t>
      </w:r>
      <w:r>
        <w:rPr>
          <w:color w:val="auto"/>
          <w:sz w:val="28"/>
        </w:rPr>
        <w:t>into</w:t>
      </w:r>
      <w:r>
        <w:rPr>
          <w:color w:val="auto"/>
          <w:spacing w:val="-4"/>
          <w:sz w:val="28"/>
        </w:rPr>
        <w:t xml:space="preserve"> </w:t>
      </w:r>
      <w:r>
        <w:rPr>
          <w:color w:val="auto"/>
          <w:sz w:val="28"/>
        </w:rPr>
        <w:t xml:space="preserve">evaluation </w:t>
      </w:r>
      <w:r>
        <w:rPr>
          <w:color w:val="auto"/>
          <w:spacing w:val="-2"/>
          <w:sz w:val="28"/>
        </w:rPr>
        <w:t>challenges.</w:t>
      </w:r>
    </w:p>
    <w:p w14:paraId="5707B675">
      <w:pPr>
        <w:pStyle w:val="10"/>
        <w:spacing w:before="320"/>
        <w:jc w:val="both"/>
        <w:rPr>
          <w:color w:val="auto"/>
          <w:sz w:val="28"/>
        </w:rPr>
      </w:pPr>
    </w:p>
    <w:p w14:paraId="6AF7E611">
      <w:pPr>
        <w:pStyle w:val="4"/>
        <w:jc w:val="both"/>
        <w:rPr>
          <w:color w:val="auto"/>
        </w:rPr>
      </w:pPr>
      <w:r>
        <w:rPr>
          <w:color w:val="auto"/>
        </w:rPr>
        <mc:AlternateContent>
          <mc:Choice Requires="wps">
            <w:drawing>
              <wp:anchor distT="0" distB="0" distL="0" distR="0" simplePos="0" relativeHeight="251675648" behindDoc="0" locked="0" layoutInCell="1" allowOverlap="1">
                <wp:simplePos x="0" y="0"/>
                <wp:positionH relativeFrom="page">
                  <wp:posOffset>344170</wp:posOffset>
                </wp:positionH>
                <wp:positionV relativeFrom="paragraph">
                  <wp:posOffset>-190500</wp:posOffset>
                </wp:positionV>
                <wp:extent cx="6871970" cy="1270"/>
                <wp:effectExtent l="0" t="0" r="0" b="0"/>
                <wp:wrapNone/>
                <wp:docPr id="115" name="Graphic 115"/>
                <wp:cNvGraphicFramePr/>
                <a:graphic xmlns:a="http://schemas.openxmlformats.org/drawingml/2006/main">
                  <a:graphicData uri="http://schemas.microsoft.com/office/word/2010/wordprocessingShape">
                    <wps:wsp>
                      <wps:cNvSpPr/>
                      <wps:spPr>
                        <a:xfrm>
                          <a:off x="0" y="0"/>
                          <a:ext cx="6871970" cy="1270"/>
                        </a:xfrm>
                        <a:custGeom>
                          <a:avLst/>
                          <a:gdLst/>
                          <a:ahLst/>
                          <a:cxnLst/>
                          <a:rect l="l" t="t" r="r" b="b"/>
                          <a:pathLst>
                            <a:path w="6871970">
                              <a:moveTo>
                                <a:pt x="0" y="0"/>
                              </a:moveTo>
                              <a:lnTo>
                                <a:pt x="6871398"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15" o:spid="_x0000_s1026" o:spt="100" style="position:absolute;left:0pt;margin-left:27.1pt;margin-top:-15pt;height:0.1pt;width:541.1pt;mso-position-horizontal-relative:page;z-index:251675648;mso-width-relative:page;mso-height-relative:page;" filled="f" stroked="t" coordsize="6871970,1" o:gfxdata="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HjRt/ZAAAACwEAAA8AAAAA&#10;AAAAAQAgAAAAIgAAAGRycy9kb3ducmV2LnhtbFBLAQIUABQAAAAIAIdO4kCAD+cWEwIAAH4EAAAO&#10;AAAAAAAAAAEAIAAAACgBAABkcnMvZTJvRG9jLnhtbFBLBQYAAAAABgAGAFkBAACtBQAAAAA=&#10;" path="m0,0l6871398,0e">
                <v:fill on="f" focussize="0,0"/>
                <v:stroke weight="0.5pt" color="#000000" joinstyle="round"/>
                <v:imagedata o:title=""/>
                <o:lock v:ext="edit" aspectratio="f"/>
                <v:textbox inset="0mm,0mm,0mm,0mm"/>
              </v:shape>
            </w:pict>
          </mc:Fallback>
        </mc:AlternateContent>
      </w:r>
      <w:r>
        <w:rPr>
          <w:color w:val="auto"/>
        </w:rPr>
        <w:t>SOM</w:t>
      </w:r>
      <w:r>
        <w:rPr>
          <w:color w:val="auto"/>
          <w:spacing w:val="-5"/>
        </w:rPr>
        <w:t xml:space="preserve"> </w:t>
      </w:r>
      <w:r>
        <w:rPr>
          <w:color w:val="auto"/>
        </w:rPr>
        <w:t>PRAKASH</w:t>
      </w:r>
      <w:r>
        <w:rPr>
          <w:color w:val="auto"/>
          <w:spacing w:val="-3"/>
        </w:rPr>
        <w:t xml:space="preserve"> </w:t>
      </w:r>
      <w:r>
        <w:rPr>
          <w:color w:val="auto"/>
          <w:spacing w:val="-4"/>
        </w:rPr>
        <w:t>SAHU</w:t>
      </w:r>
    </w:p>
    <w:p w14:paraId="5E0808DD">
      <w:pPr>
        <w:pStyle w:val="5"/>
        <w:spacing w:before="2" w:line="240" w:lineRule="auto"/>
        <w:jc w:val="both"/>
        <w:rPr>
          <w:color w:val="auto"/>
        </w:rPr>
      </w:pPr>
      <w:r>
        <w:rPr>
          <w:color w:val="auto"/>
          <w:spacing w:val="-2"/>
        </w:rPr>
        <w:t>Role:</w:t>
      </w:r>
    </w:p>
    <w:p w14:paraId="51DBD458">
      <w:pPr>
        <w:spacing w:before="0"/>
        <w:ind w:left="153" w:right="0" w:firstLine="0"/>
        <w:jc w:val="both"/>
        <w:rPr>
          <w:color w:val="auto"/>
          <w:sz w:val="28"/>
        </w:rPr>
      </w:pPr>
      <w:r>
        <w:rPr>
          <w:color w:val="auto"/>
          <w:sz w:val="28"/>
        </w:rPr>
        <w:t>Handled</w:t>
      </w:r>
      <w:r>
        <w:rPr>
          <w:color w:val="auto"/>
          <w:spacing w:val="-4"/>
          <w:sz w:val="28"/>
        </w:rPr>
        <w:t xml:space="preserve"> </w:t>
      </w:r>
      <w:r>
        <w:rPr>
          <w:color w:val="auto"/>
          <w:sz w:val="28"/>
        </w:rPr>
        <w:t>data</w:t>
      </w:r>
      <w:r>
        <w:rPr>
          <w:color w:val="auto"/>
          <w:spacing w:val="-8"/>
          <w:sz w:val="28"/>
        </w:rPr>
        <w:t xml:space="preserve"> </w:t>
      </w:r>
      <w:r>
        <w:rPr>
          <w:color w:val="auto"/>
          <w:sz w:val="28"/>
        </w:rPr>
        <w:t>preprocessing</w:t>
      </w:r>
      <w:r>
        <w:rPr>
          <w:color w:val="auto"/>
          <w:spacing w:val="-4"/>
          <w:sz w:val="28"/>
        </w:rPr>
        <w:t xml:space="preserve"> </w:t>
      </w:r>
      <w:r>
        <w:rPr>
          <w:color w:val="auto"/>
          <w:sz w:val="28"/>
        </w:rPr>
        <w:t>and</w:t>
      </w:r>
      <w:r>
        <w:rPr>
          <w:color w:val="auto"/>
          <w:spacing w:val="-4"/>
          <w:sz w:val="28"/>
        </w:rPr>
        <w:t xml:space="preserve"> </w:t>
      </w:r>
      <w:r>
        <w:rPr>
          <w:color w:val="auto"/>
          <w:sz w:val="28"/>
        </w:rPr>
        <w:t>augmentation</w:t>
      </w:r>
      <w:r>
        <w:rPr>
          <w:color w:val="auto"/>
          <w:spacing w:val="-4"/>
          <w:sz w:val="28"/>
        </w:rPr>
        <w:t xml:space="preserve"> </w:t>
      </w:r>
      <w:r>
        <w:rPr>
          <w:color w:val="auto"/>
          <w:sz w:val="28"/>
        </w:rPr>
        <w:t>to</w:t>
      </w:r>
      <w:r>
        <w:rPr>
          <w:color w:val="auto"/>
          <w:spacing w:val="-4"/>
          <w:sz w:val="28"/>
        </w:rPr>
        <w:t xml:space="preserve"> </w:t>
      </w:r>
      <w:r>
        <w:rPr>
          <w:color w:val="auto"/>
          <w:sz w:val="28"/>
        </w:rPr>
        <w:t>improve</w:t>
      </w:r>
      <w:r>
        <w:rPr>
          <w:color w:val="auto"/>
          <w:spacing w:val="-5"/>
          <w:sz w:val="28"/>
        </w:rPr>
        <w:t xml:space="preserve"> </w:t>
      </w:r>
      <w:r>
        <w:rPr>
          <w:color w:val="auto"/>
          <w:sz w:val="28"/>
        </w:rPr>
        <w:t>dataset</w:t>
      </w:r>
      <w:r>
        <w:rPr>
          <w:color w:val="auto"/>
          <w:spacing w:val="-4"/>
          <w:sz w:val="28"/>
        </w:rPr>
        <w:t xml:space="preserve"> </w:t>
      </w:r>
      <w:r>
        <w:rPr>
          <w:color w:val="auto"/>
          <w:sz w:val="28"/>
        </w:rPr>
        <w:t>diversity</w:t>
      </w:r>
      <w:r>
        <w:rPr>
          <w:color w:val="auto"/>
          <w:spacing w:val="-4"/>
          <w:sz w:val="28"/>
        </w:rPr>
        <w:t xml:space="preserve"> </w:t>
      </w:r>
      <w:r>
        <w:rPr>
          <w:color w:val="auto"/>
          <w:sz w:val="28"/>
        </w:rPr>
        <w:t>and</w:t>
      </w:r>
      <w:r>
        <w:rPr>
          <w:color w:val="auto"/>
          <w:spacing w:val="-8"/>
          <w:sz w:val="28"/>
        </w:rPr>
        <w:t xml:space="preserve"> </w:t>
      </w:r>
      <w:r>
        <w:rPr>
          <w:color w:val="auto"/>
          <w:sz w:val="28"/>
        </w:rPr>
        <w:t xml:space="preserve">model </w:t>
      </w:r>
      <w:r>
        <w:rPr>
          <w:color w:val="auto"/>
          <w:spacing w:val="-2"/>
          <w:sz w:val="28"/>
        </w:rPr>
        <w:t>generalization.</w:t>
      </w:r>
    </w:p>
    <w:p w14:paraId="7A15E5B2">
      <w:pPr>
        <w:pStyle w:val="5"/>
        <w:spacing w:line="321" w:lineRule="exact"/>
        <w:jc w:val="both"/>
        <w:rPr>
          <w:color w:val="auto"/>
        </w:rPr>
      </w:pPr>
      <w:r>
        <w:rPr>
          <w:color w:val="auto"/>
          <w:spacing w:val="-2"/>
        </w:rPr>
        <w:t>Abstract:</w:t>
      </w:r>
    </w:p>
    <w:p w14:paraId="0988A9D5">
      <w:pPr>
        <w:spacing w:before="0"/>
        <w:ind w:left="153" w:right="625" w:firstLine="0"/>
        <w:jc w:val="both"/>
        <w:rPr>
          <w:color w:val="auto"/>
          <w:sz w:val="28"/>
        </w:rPr>
      </w:pPr>
      <w:r>
        <w:rPr>
          <w:color w:val="auto"/>
          <w:sz w:val="28"/>
        </w:rPr>
        <w:t>Preprocessing</w:t>
      </w:r>
      <w:r>
        <w:rPr>
          <w:color w:val="auto"/>
          <w:spacing w:val="-8"/>
          <w:sz w:val="28"/>
        </w:rPr>
        <w:t xml:space="preserve"> </w:t>
      </w:r>
      <w:r>
        <w:rPr>
          <w:color w:val="auto"/>
          <w:sz w:val="28"/>
        </w:rPr>
        <w:t>and</w:t>
      </w:r>
      <w:r>
        <w:rPr>
          <w:color w:val="auto"/>
          <w:spacing w:val="-5"/>
          <w:sz w:val="28"/>
        </w:rPr>
        <w:t xml:space="preserve"> </w:t>
      </w:r>
      <w:r>
        <w:rPr>
          <w:color w:val="auto"/>
          <w:sz w:val="28"/>
        </w:rPr>
        <w:t>augmentation</w:t>
      </w:r>
      <w:r>
        <w:rPr>
          <w:color w:val="auto"/>
          <w:spacing w:val="-5"/>
          <w:sz w:val="28"/>
        </w:rPr>
        <w:t xml:space="preserve"> </w:t>
      </w:r>
      <w:r>
        <w:rPr>
          <w:color w:val="auto"/>
          <w:sz w:val="28"/>
        </w:rPr>
        <w:t>techniques</w:t>
      </w:r>
      <w:r>
        <w:rPr>
          <w:color w:val="auto"/>
          <w:spacing w:val="-5"/>
          <w:sz w:val="28"/>
        </w:rPr>
        <w:t xml:space="preserve"> </w:t>
      </w:r>
      <w:r>
        <w:rPr>
          <w:color w:val="auto"/>
          <w:sz w:val="28"/>
        </w:rPr>
        <w:t>enhance</w:t>
      </w:r>
      <w:r>
        <w:rPr>
          <w:color w:val="auto"/>
          <w:spacing w:val="-6"/>
          <w:sz w:val="28"/>
        </w:rPr>
        <w:t xml:space="preserve"> </w:t>
      </w:r>
      <w:r>
        <w:rPr>
          <w:color w:val="auto"/>
          <w:sz w:val="28"/>
        </w:rPr>
        <w:t>CNN</w:t>
      </w:r>
      <w:r>
        <w:rPr>
          <w:color w:val="auto"/>
          <w:spacing w:val="-5"/>
          <w:sz w:val="28"/>
        </w:rPr>
        <w:t xml:space="preserve"> </w:t>
      </w:r>
      <w:r>
        <w:rPr>
          <w:color w:val="auto"/>
          <w:sz w:val="28"/>
        </w:rPr>
        <w:t>performance</w:t>
      </w:r>
      <w:r>
        <w:rPr>
          <w:color w:val="auto"/>
          <w:spacing w:val="-6"/>
          <w:sz w:val="28"/>
        </w:rPr>
        <w:t xml:space="preserve"> </w:t>
      </w:r>
      <w:r>
        <w:rPr>
          <w:color w:val="auto"/>
          <w:sz w:val="28"/>
        </w:rPr>
        <w:t>by</w:t>
      </w:r>
      <w:r>
        <w:rPr>
          <w:color w:val="auto"/>
          <w:spacing w:val="-5"/>
          <w:sz w:val="28"/>
        </w:rPr>
        <w:t xml:space="preserve"> </w:t>
      </w:r>
      <w:r>
        <w:rPr>
          <w:color w:val="auto"/>
          <w:sz w:val="28"/>
        </w:rPr>
        <w:t>improving dataset quality and variability.</w:t>
      </w:r>
    </w:p>
    <w:p w14:paraId="2E0BB4D0">
      <w:pPr>
        <w:pStyle w:val="5"/>
        <w:spacing w:line="321" w:lineRule="exact"/>
        <w:jc w:val="both"/>
        <w:rPr>
          <w:color w:val="auto"/>
        </w:rPr>
      </w:pPr>
      <w:r>
        <w:rPr>
          <w:color w:val="auto"/>
        </w:rPr>
        <w:t>Individual</w:t>
      </w:r>
      <w:r>
        <w:rPr>
          <w:color w:val="auto"/>
          <w:spacing w:val="-9"/>
        </w:rPr>
        <w:t xml:space="preserve"> </w:t>
      </w:r>
      <w:r>
        <w:rPr>
          <w:color w:val="auto"/>
        </w:rPr>
        <w:t>Contribution</w:t>
      </w:r>
      <w:r>
        <w:rPr>
          <w:color w:val="auto"/>
          <w:spacing w:val="-6"/>
        </w:rPr>
        <w:t xml:space="preserve"> </w:t>
      </w:r>
      <w:r>
        <w:rPr>
          <w:color w:val="auto"/>
        </w:rPr>
        <w:t>and</w:t>
      </w:r>
      <w:r>
        <w:rPr>
          <w:color w:val="auto"/>
          <w:spacing w:val="-8"/>
        </w:rPr>
        <w:t xml:space="preserve"> </w:t>
      </w:r>
      <w:r>
        <w:rPr>
          <w:color w:val="auto"/>
          <w:spacing w:val="-2"/>
        </w:rPr>
        <w:t>Findings:</w:t>
      </w:r>
    </w:p>
    <w:p w14:paraId="1CFBD885">
      <w:pPr>
        <w:spacing w:before="2"/>
        <w:ind w:left="153" w:right="0" w:firstLine="0"/>
        <w:jc w:val="both"/>
        <w:rPr>
          <w:color w:val="auto"/>
          <w:sz w:val="28"/>
        </w:rPr>
      </w:pPr>
      <w:r>
        <w:rPr>
          <w:color w:val="auto"/>
          <w:sz w:val="28"/>
        </w:rPr>
        <w:t>Applied</w:t>
      </w:r>
      <w:r>
        <w:rPr>
          <w:color w:val="auto"/>
          <w:spacing w:val="-7"/>
          <w:sz w:val="28"/>
        </w:rPr>
        <w:t xml:space="preserve"> </w:t>
      </w:r>
      <w:r>
        <w:rPr>
          <w:color w:val="auto"/>
          <w:sz w:val="28"/>
        </w:rPr>
        <w:t>normalization,</w:t>
      </w:r>
      <w:r>
        <w:rPr>
          <w:color w:val="auto"/>
          <w:spacing w:val="-5"/>
          <w:sz w:val="28"/>
        </w:rPr>
        <w:t xml:space="preserve"> </w:t>
      </w:r>
      <w:r>
        <w:rPr>
          <w:color w:val="auto"/>
          <w:sz w:val="28"/>
        </w:rPr>
        <w:t>augmentation</w:t>
      </w:r>
      <w:r>
        <w:rPr>
          <w:color w:val="auto"/>
          <w:spacing w:val="-4"/>
          <w:sz w:val="28"/>
        </w:rPr>
        <w:t xml:space="preserve"> </w:t>
      </w:r>
      <w:r>
        <w:rPr>
          <w:color w:val="auto"/>
          <w:sz w:val="28"/>
        </w:rPr>
        <w:t>(rotation,</w:t>
      </w:r>
      <w:r>
        <w:rPr>
          <w:color w:val="auto"/>
          <w:spacing w:val="-5"/>
          <w:sz w:val="28"/>
        </w:rPr>
        <w:t xml:space="preserve"> </w:t>
      </w:r>
      <w:r>
        <w:rPr>
          <w:color w:val="auto"/>
          <w:sz w:val="28"/>
        </w:rPr>
        <w:t>flipping),</w:t>
      </w:r>
      <w:r>
        <w:rPr>
          <w:color w:val="auto"/>
          <w:spacing w:val="-5"/>
          <w:sz w:val="28"/>
        </w:rPr>
        <w:t xml:space="preserve"> </w:t>
      </w:r>
      <w:r>
        <w:rPr>
          <w:color w:val="auto"/>
          <w:sz w:val="28"/>
        </w:rPr>
        <w:t>and</w:t>
      </w:r>
      <w:r>
        <w:rPr>
          <w:color w:val="auto"/>
          <w:spacing w:val="-4"/>
          <w:sz w:val="28"/>
        </w:rPr>
        <w:t xml:space="preserve"> </w:t>
      </w:r>
      <w:r>
        <w:rPr>
          <w:color w:val="auto"/>
          <w:sz w:val="28"/>
        </w:rPr>
        <w:t>class</w:t>
      </w:r>
      <w:r>
        <w:rPr>
          <w:color w:val="auto"/>
          <w:spacing w:val="-7"/>
          <w:sz w:val="28"/>
        </w:rPr>
        <w:t xml:space="preserve"> </w:t>
      </w:r>
      <w:r>
        <w:rPr>
          <w:color w:val="auto"/>
          <w:sz w:val="28"/>
        </w:rPr>
        <w:t>balancing</w:t>
      </w:r>
      <w:r>
        <w:rPr>
          <w:color w:val="auto"/>
          <w:spacing w:val="-4"/>
          <w:sz w:val="28"/>
        </w:rPr>
        <w:t xml:space="preserve"> </w:t>
      </w:r>
      <w:r>
        <w:rPr>
          <w:color w:val="auto"/>
          <w:sz w:val="28"/>
        </w:rPr>
        <w:t>to</w:t>
      </w:r>
      <w:r>
        <w:rPr>
          <w:color w:val="auto"/>
          <w:spacing w:val="-4"/>
          <w:sz w:val="28"/>
        </w:rPr>
        <w:t xml:space="preserve"> </w:t>
      </w:r>
      <w:r>
        <w:rPr>
          <w:color w:val="auto"/>
          <w:sz w:val="28"/>
        </w:rPr>
        <w:t>improve model accuracy.</w:t>
      </w:r>
    </w:p>
    <w:p w14:paraId="71FEBC4A">
      <w:pPr>
        <w:pStyle w:val="5"/>
        <w:spacing w:line="321" w:lineRule="exact"/>
        <w:jc w:val="both"/>
        <w:rPr>
          <w:color w:val="auto"/>
        </w:rPr>
      </w:pPr>
      <w:r>
        <w:rPr>
          <w:color w:val="auto"/>
        </w:rPr>
        <w:t>Report</w:t>
      </w:r>
      <w:r>
        <w:rPr>
          <w:color w:val="auto"/>
          <w:spacing w:val="-6"/>
        </w:rPr>
        <w:t xml:space="preserve"> </w:t>
      </w:r>
      <w:r>
        <w:rPr>
          <w:color w:val="auto"/>
          <w:spacing w:val="-2"/>
        </w:rPr>
        <w:t>Contribution:</w:t>
      </w:r>
    </w:p>
    <w:p w14:paraId="53C95228">
      <w:pPr>
        <w:spacing w:before="0"/>
        <w:ind w:left="153" w:right="625" w:firstLine="0"/>
        <w:jc w:val="both"/>
        <w:rPr>
          <w:color w:val="auto"/>
          <w:sz w:val="28"/>
        </w:rPr>
      </w:pPr>
      <w:r>
        <w:rPr>
          <w:color w:val="auto"/>
          <w:sz w:val="28"/>
        </w:rPr>
        <w:t>Documented</w:t>
      </w:r>
      <w:r>
        <w:rPr>
          <w:color w:val="auto"/>
          <w:spacing w:val="-3"/>
          <w:sz w:val="28"/>
        </w:rPr>
        <w:t xml:space="preserve"> </w:t>
      </w:r>
      <w:r>
        <w:rPr>
          <w:color w:val="auto"/>
          <w:sz w:val="28"/>
        </w:rPr>
        <w:t>the</w:t>
      </w:r>
      <w:r>
        <w:rPr>
          <w:color w:val="auto"/>
          <w:spacing w:val="-7"/>
          <w:sz w:val="28"/>
        </w:rPr>
        <w:t xml:space="preserve"> </w:t>
      </w:r>
      <w:r>
        <w:rPr>
          <w:color w:val="auto"/>
          <w:sz w:val="28"/>
        </w:rPr>
        <w:t>Data</w:t>
      </w:r>
      <w:r>
        <w:rPr>
          <w:color w:val="auto"/>
          <w:spacing w:val="-7"/>
          <w:sz w:val="28"/>
        </w:rPr>
        <w:t xml:space="preserve"> </w:t>
      </w:r>
      <w:r>
        <w:rPr>
          <w:color w:val="auto"/>
          <w:sz w:val="28"/>
        </w:rPr>
        <w:t>Preprocessing</w:t>
      </w:r>
      <w:r>
        <w:rPr>
          <w:color w:val="auto"/>
          <w:spacing w:val="-3"/>
          <w:sz w:val="28"/>
        </w:rPr>
        <w:t xml:space="preserve"> </w:t>
      </w:r>
      <w:r>
        <w:rPr>
          <w:color w:val="auto"/>
          <w:sz w:val="28"/>
        </w:rPr>
        <w:t>and</w:t>
      </w:r>
      <w:r>
        <w:rPr>
          <w:color w:val="auto"/>
          <w:spacing w:val="-3"/>
          <w:sz w:val="28"/>
        </w:rPr>
        <w:t xml:space="preserve"> </w:t>
      </w:r>
      <w:r>
        <w:rPr>
          <w:color w:val="auto"/>
          <w:sz w:val="28"/>
        </w:rPr>
        <w:t>Augmentation</w:t>
      </w:r>
      <w:r>
        <w:rPr>
          <w:color w:val="auto"/>
          <w:spacing w:val="-3"/>
          <w:sz w:val="28"/>
        </w:rPr>
        <w:t xml:space="preserve"> </w:t>
      </w:r>
      <w:r>
        <w:rPr>
          <w:color w:val="auto"/>
          <w:sz w:val="28"/>
        </w:rPr>
        <w:t>methodology</w:t>
      </w:r>
      <w:r>
        <w:rPr>
          <w:color w:val="auto"/>
          <w:spacing w:val="-3"/>
          <w:sz w:val="28"/>
        </w:rPr>
        <w:t xml:space="preserve"> </w:t>
      </w:r>
      <w:r>
        <w:rPr>
          <w:color w:val="auto"/>
          <w:sz w:val="28"/>
        </w:rPr>
        <w:t>with</w:t>
      </w:r>
      <w:r>
        <w:rPr>
          <w:color w:val="auto"/>
          <w:spacing w:val="-3"/>
          <w:sz w:val="28"/>
        </w:rPr>
        <w:t xml:space="preserve"> </w:t>
      </w:r>
      <w:r>
        <w:rPr>
          <w:color w:val="auto"/>
          <w:sz w:val="28"/>
        </w:rPr>
        <w:t>before-after image examples.</w:t>
      </w:r>
    </w:p>
    <w:p w14:paraId="61B96561">
      <w:pPr>
        <w:pStyle w:val="5"/>
        <w:spacing w:line="240" w:lineRule="auto"/>
        <w:jc w:val="both"/>
        <w:rPr>
          <w:color w:val="auto"/>
        </w:rPr>
      </w:pPr>
      <w:r>
        <w:rPr>
          <w:color w:val="auto"/>
        </w:rPr>
        <w:t>Presentation</w:t>
      </w:r>
      <w:r>
        <w:rPr>
          <w:color w:val="auto"/>
          <w:spacing w:val="-12"/>
        </w:rPr>
        <w:t xml:space="preserve"> </w:t>
      </w:r>
      <w:r>
        <w:rPr>
          <w:color w:val="auto"/>
          <w:spacing w:val="-2"/>
        </w:rPr>
        <w:t>Contribution:</w:t>
      </w:r>
    </w:p>
    <w:p w14:paraId="29E6F485">
      <w:pPr>
        <w:spacing w:before="2"/>
        <w:ind w:left="153" w:right="0" w:firstLine="0"/>
        <w:jc w:val="both"/>
        <w:rPr>
          <w:color w:val="auto"/>
          <w:spacing w:val="-2"/>
          <w:sz w:val="28"/>
        </w:rPr>
      </w:pPr>
      <w:r>
        <w:rPr>
          <w:color w:val="auto"/>
          <w:sz w:val="28"/>
        </w:rPr>
        <w:t>Explained</w:t>
      </w:r>
      <w:r>
        <w:rPr>
          <w:color w:val="auto"/>
          <w:spacing w:val="-3"/>
          <w:sz w:val="28"/>
        </w:rPr>
        <w:t xml:space="preserve"> </w:t>
      </w:r>
      <w:r>
        <w:rPr>
          <w:color w:val="auto"/>
          <w:sz w:val="28"/>
        </w:rPr>
        <w:t>the</w:t>
      </w:r>
      <w:r>
        <w:rPr>
          <w:color w:val="auto"/>
          <w:spacing w:val="-7"/>
          <w:sz w:val="28"/>
        </w:rPr>
        <w:t xml:space="preserve"> </w:t>
      </w:r>
      <w:r>
        <w:rPr>
          <w:color w:val="auto"/>
          <w:sz w:val="28"/>
        </w:rPr>
        <w:t>impact</w:t>
      </w:r>
      <w:r>
        <w:rPr>
          <w:color w:val="auto"/>
          <w:spacing w:val="-3"/>
          <w:sz w:val="28"/>
        </w:rPr>
        <w:t xml:space="preserve"> </w:t>
      </w:r>
      <w:r>
        <w:rPr>
          <w:color w:val="auto"/>
          <w:sz w:val="28"/>
        </w:rPr>
        <w:t>of</w:t>
      </w:r>
      <w:r>
        <w:rPr>
          <w:color w:val="auto"/>
          <w:spacing w:val="-4"/>
          <w:sz w:val="28"/>
        </w:rPr>
        <w:t xml:space="preserve"> </w:t>
      </w:r>
      <w:r>
        <w:rPr>
          <w:color w:val="auto"/>
          <w:sz w:val="28"/>
        </w:rPr>
        <w:t>preprocessing</w:t>
      </w:r>
      <w:r>
        <w:rPr>
          <w:color w:val="auto"/>
          <w:spacing w:val="-3"/>
          <w:sz w:val="28"/>
        </w:rPr>
        <w:t xml:space="preserve"> </w:t>
      </w:r>
      <w:r>
        <w:rPr>
          <w:color w:val="auto"/>
          <w:sz w:val="28"/>
        </w:rPr>
        <w:t>on</w:t>
      </w:r>
      <w:r>
        <w:rPr>
          <w:color w:val="auto"/>
          <w:spacing w:val="-7"/>
          <w:sz w:val="28"/>
        </w:rPr>
        <w:t xml:space="preserve"> </w:t>
      </w:r>
      <w:r>
        <w:rPr>
          <w:color w:val="auto"/>
          <w:sz w:val="28"/>
        </w:rPr>
        <w:t>CNN</w:t>
      </w:r>
      <w:r>
        <w:rPr>
          <w:color w:val="auto"/>
          <w:spacing w:val="-3"/>
          <w:sz w:val="28"/>
        </w:rPr>
        <w:t xml:space="preserve"> </w:t>
      </w:r>
      <w:r>
        <w:rPr>
          <w:color w:val="auto"/>
          <w:sz w:val="28"/>
        </w:rPr>
        <w:t>accuracy</w:t>
      </w:r>
      <w:r>
        <w:rPr>
          <w:color w:val="auto"/>
          <w:spacing w:val="-3"/>
          <w:sz w:val="28"/>
        </w:rPr>
        <w:t xml:space="preserve"> </w:t>
      </w:r>
      <w:r>
        <w:rPr>
          <w:color w:val="auto"/>
          <w:sz w:val="28"/>
        </w:rPr>
        <w:t>and</w:t>
      </w:r>
      <w:r>
        <w:rPr>
          <w:color w:val="auto"/>
          <w:spacing w:val="-7"/>
          <w:sz w:val="28"/>
        </w:rPr>
        <w:t xml:space="preserve"> </w:t>
      </w:r>
      <w:r>
        <w:rPr>
          <w:color w:val="auto"/>
          <w:sz w:val="28"/>
        </w:rPr>
        <w:t>demonstrated</w:t>
      </w:r>
      <w:r>
        <w:rPr>
          <w:color w:val="auto"/>
          <w:spacing w:val="-3"/>
          <w:sz w:val="28"/>
        </w:rPr>
        <w:t xml:space="preserve"> </w:t>
      </w:r>
      <w:r>
        <w:rPr>
          <w:color w:val="auto"/>
          <w:sz w:val="28"/>
        </w:rPr>
        <w:t xml:space="preserve">augmentation </w:t>
      </w:r>
      <w:r>
        <w:rPr>
          <w:color w:val="auto"/>
          <w:spacing w:val="-2"/>
          <w:sz w:val="28"/>
        </w:rPr>
        <w:t>effects.</w:t>
      </w:r>
    </w:p>
    <w:p w14:paraId="0DF73411">
      <w:pPr>
        <w:spacing w:before="2"/>
        <w:ind w:left="153" w:right="0" w:firstLine="0"/>
        <w:jc w:val="both"/>
        <w:rPr>
          <w:color w:val="auto"/>
          <w:spacing w:val="-2"/>
          <w:sz w:val="28"/>
        </w:rPr>
      </w:pPr>
    </w:p>
    <w:p w14:paraId="2132A47A">
      <w:pPr>
        <w:spacing w:before="2"/>
        <w:ind w:left="153" w:right="0" w:firstLine="0"/>
        <w:jc w:val="both"/>
        <w:rPr>
          <w:b/>
          <w:bCs/>
          <w:color w:val="auto"/>
          <w:sz w:val="28"/>
          <w:szCs w:val="28"/>
        </w:rPr>
      </w:pPr>
      <w:r>
        <w:rPr>
          <w:b/>
          <w:bCs/>
          <w:color w:val="auto"/>
          <w:sz w:val="36"/>
          <w:szCs w:val="28"/>
        </w:rPr>
        <mc:AlternateContent>
          <mc:Choice Requires="wps">
            <w:drawing>
              <wp:anchor distT="0" distB="0" distL="0" distR="0" simplePos="0" relativeHeight="251676672" behindDoc="0" locked="0" layoutInCell="1" allowOverlap="1">
                <wp:simplePos x="0" y="0"/>
                <wp:positionH relativeFrom="page">
                  <wp:posOffset>1176655</wp:posOffset>
                </wp:positionH>
                <wp:positionV relativeFrom="page">
                  <wp:posOffset>9984740</wp:posOffset>
                </wp:positionV>
                <wp:extent cx="5353685" cy="9525"/>
                <wp:effectExtent l="0" t="0" r="0" b="0"/>
                <wp:wrapNone/>
                <wp:docPr id="119" name="Graphic 119"/>
                <wp:cNvGraphicFramePr/>
                <a:graphic xmlns:a="http://schemas.openxmlformats.org/drawingml/2006/main">
                  <a:graphicData uri="http://schemas.microsoft.com/office/word/2010/wordprocessingShape">
                    <wps:wsp>
                      <wps:cNvSpPr/>
                      <wps:spPr>
                        <a:xfrm>
                          <a:off x="0" y="0"/>
                          <a:ext cx="5353685" cy="9525"/>
                        </a:xfrm>
                        <a:custGeom>
                          <a:avLst/>
                          <a:gdLst/>
                          <a:ahLst/>
                          <a:cxnLst/>
                          <a:rect l="l" t="t" r="r" b="b"/>
                          <a:pathLst>
                            <a:path w="5353685" h="9525">
                              <a:moveTo>
                                <a:pt x="5353177" y="0"/>
                              </a:moveTo>
                              <a:lnTo>
                                <a:pt x="0" y="0"/>
                              </a:lnTo>
                              <a:lnTo>
                                <a:pt x="0" y="9144"/>
                              </a:lnTo>
                              <a:lnTo>
                                <a:pt x="5353177" y="9144"/>
                              </a:lnTo>
                              <a:lnTo>
                                <a:pt x="5353177" y="0"/>
                              </a:lnTo>
                              <a:close/>
                            </a:path>
                          </a:pathLst>
                        </a:custGeom>
                        <a:solidFill>
                          <a:srgbClr val="000000"/>
                        </a:solidFill>
                      </wps:spPr>
                      <wps:bodyPr wrap="square" lIns="0" tIns="0" rIns="0" bIns="0" rtlCol="0">
                        <a:noAutofit/>
                      </wps:bodyPr>
                    </wps:wsp>
                  </a:graphicData>
                </a:graphic>
              </wp:anchor>
            </w:drawing>
          </mc:Choice>
          <mc:Fallback>
            <w:pict>
              <v:shape id="Graphic 119" o:spid="_x0000_s1026" o:spt="100" style="position:absolute;left:0pt;margin-left:92.65pt;margin-top:786.2pt;height:0.75pt;width:421.55pt;mso-position-horizontal-relative:page;mso-position-vertical-relative:page;z-index:251676672;mso-width-relative:page;mso-height-relative:page;" fillcolor="#000000" filled="t" stroked="f" coordsize="5353685,9525" o:gfxdata="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2QsR/ZAAAADgEAAA8AAAAAAAAAAQAgAAAAIgAAAGRycy9kb3ducmV2LnhtbFBLAQIUABQAAAAI&#10;AIdO4kAiP3fIJQIAAOAEAAAOAAAAAAAAAAEAIAAAACgBAABkcnMvZTJvRG9jLnhtbFBLBQYAAAAA&#10;BgAGAFkBAAC/BQAAAAA=&#10;" path="m5353177,0l0,0,0,9144,5353177,9144,5353177,0xe">
                <v:fill on="t" focussize="0,0"/>
                <v:stroke on="f"/>
                <v:imagedata o:title=""/>
                <o:lock v:ext="edit" aspectratio="f"/>
                <v:textbox inset="0mm,0mm,0mm,0mm"/>
              </v:shape>
            </w:pict>
          </mc:Fallback>
        </mc:AlternateContent>
      </w:r>
      <w:r>
        <w:rPr>
          <w:b/>
          <w:bCs/>
          <w:color w:val="auto"/>
          <w:sz w:val="28"/>
          <w:szCs w:val="28"/>
        </w:rPr>
        <mc:AlternateContent>
          <mc:Choice Requires="wps">
            <w:drawing>
              <wp:anchor distT="0" distB="0" distL="0" distR="0" simplePos="0" relativeHeight="251676672" behindDoc="0" locked="0" layoutInCell="1" allowOverlap="1">
                <wp:simplePos x="0" y="0"/>
                <wp:positionH relativeFrom="page">
                  <wp:posOffset>344170</wp:posOffset>
                </wp:positionH>
                <wp:positionV relativeFrom="paragraph">
                  <wp:posOffset>-257175</wp:posOffset>
                </wp:positionV>
                <wp:extent cx="6871970" cy="1270"/>
                <wp:effectExtent l="0" t="0" r="0" b="0"/>
                <wp:wrapNone/>
                <wp:docPr id="120" name="Graphic 120"/>
                <wp:cNvGraphicFramePr/>
                <a:graphic xmlns:a="http://schemas.openxmlformats.org/drawingml/2006/main">
                  <a:graphicData uri="http://schemas.microsoft.com/office/word/2010/wordprocessingShape">
                    <wps:wsp>
                      <wps:cNvSpPr/>
                      <wps:spPr>
                        <a:xfrm>
                          <a:off x="0" y="0"/>
                          <a:ext cx="6871970" cy="1270"/>
                        </a:xfrm>
                        <a:custGeom>
                          <a:avLst/>
                          <a:gdLst/>
                          <a:ahLst/>
                          <a:cxnLst/>
                          <a:rect l="l" t="t" r="r" b="b"/>
                          <a:pathLst>
                            <a:path w="6871970">
                              <a:moveTo>
                                <a:pt x="0" y="0"/>
                              </a:moveTo>
                              <a:lnTo>
                                <a:pt x="6871398"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20" o:spid="_x0000_s1026" o:spt="100" style="position:absolute;left:0pt;margin-left:27.1pt;margin-top:-20.25pt;height:0.1pt;width:541.1pt;mso-position-horizontal-relative:page;z-index:251676672;mso-width-relative:page;mso-height-relative:page;" filled="f" stroked="t" coordsize="6871970,1" o:gfxdata="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FjNVfZAAAACwEAAA8AAAAA&#10;AAAAAQAgAAAAIgAAAGRycy9kb3ducmV2LnhtbFBLAQIUABQAAAAIAIdO4kCoHu4aEwIAAH4EAAAO&#10;AAAAAAAAAAEAIAAAACgBAABkcnMvZTJvRG9jLnhtbFBLBQYAAAAABgAGAFkBAACtBQAAAAA=&#10;" path="m0,0l6871398,0e">
                <v:fill on="f" focussize="0,0"/>
                <v:stroke weight="0.5pt" color="#000000" joinstyle="round"/>
                <v:imagedata o:title=""/>
                <o:lock v:ext="edit" aspectratio="f"/>
                <v:textbox inset="0mm,0mm,0mm,0mm"/>
              </v:shape>
            </w:pict>
          </mc:Fallback>
        </mc:AlternateContent>
      </w:r>
      <w:r>
        <w:rPr>
          <w:b/>
          <w:bCs/>
          <w:color w:val="auto"/>
          <w:sz w:val="28"/>
          <w:szCs w:val="28"/>
        </w:rPr>
        <w:t>ARYAN</w:t>
      </w:r>
      <w:r>
        <w:rPr>
          <w:b/>
          <w:bCs/>
          <w:color w:val="auto"/>
          <w:spacing w:val="-5"/>
          <w:sz w:val="28"/>
          <w:szCs w:val="28"/>
        </w:rPr>
        <w:t xml:space="preserve"> </w:t>
      </w:r>
      <w:r>
        <w:rPr>
          <w:b/>
          <w:bCs/>
          <w:color w:val="auto"/>
          <w:spacing w:val="-2"/>
          <w:sz w:val="28"/>
          <w:szCs w:val="28"/>
        </w:rPr>
        <w:t>CHOURASIA</w:t>
      </w:r>
    </w:p>
    <w:p w14:paraId="73C6D091">
      <w:pPr>
        <w:pStyle w:val="5"/>
        <w:spacing w:before="2"/>
        <w:jc w:val="both"/>
        <w:rPr>
          <w:color w:val="auto"/>
        </w:rPr>
      </w:pPr>
      <w:r>
        <w:rPr>
          <w:color w:val="auto"/>
          <w:spacing w:val="-2"/>
        </w:rPr>
        <w:t>Role:</w:t>
      </w:r>
    </w:p>
    <w:p w14:paraId="60AC361A">
      <w:pPr>
        <w:spacing w:before="0"/>
        <w:ind w:left="153" w:right="0" w:firstLine="0"/>
        <w:jc w:val="both"/>
        <w:rPr>
          <w:color w:val="auto"/>
          <w:sz w:val="28"/>
        </w:rPr>
      </w:pPr>
      <w:r>
        <w:rPr>
          <w:color w:val="auto"/>
          <w:sz w:val="28"/>
        </w:rPr>
        <w:t>Integrated</w:t>
      </w:r>
      <w:r>
        <w:rPr>
          <w:color w:val="auto"/>
          <w:spacing w:val="-6"/>
          <w:sz w:val="28"/>
        </w:rPr>
        <w:t xml:space="preserve"> </w:t>
      </w:r>
      <w:r>
        <w:rPr>
          <w:color w:val="auto"/>
          <w:sz w:val="28"/>
        </w:rPr>
        <w:t>the</w:t>
      </w:r>
      <w:r>
        <w:rPr>
          <w:color w:val="auto"/>
          <w:spacing w:val="-6"/>
          <w:sz w:val="28"/>
        </w:rPr>
        <w:t xml:space="preserve"> </w:t>
      </w:r>
      <w:r>
        <w:rPr>
          <w:color w:val="auto"/>
          <w:sz w:val="28"/>
        </w:rPr>
        <w:t>trained</w:t>
      </w:r>
      <w:r>
        <w:rPr>
          <w:color w:val="auto"/>
          <w:spacing w:val="-4"/>
          <w:sz w:val="28"/>
        </w:rPr>
        <w:t xml:space="preserve"> </w:t>
      </w:r>
      <w:r>
        <w:rPr>
          <w:color w:val="auto"/>
          <w:sz w:val="28"/>
        </w:rPr>
        <w:t>CNN</w:t>
      </w:r>
      <w:r>
        <w:rPr>
          <w:color w:val="auto"/>
          <w:spacing w:val="-5"/>
          <w:sz w:val="28"/>
        </w:rPr>
        <w:t xml:space="preserve"> </w:t>
      </w:r>
      <w:r>
        <w:rPr>
          <w:color w:val="auto"/>
          <w:sz w:val="28"/>
        </w:rPr>
        <w:t>model</w:t>
      </w:r>
      <w:r>
        <w:rPr>
          <w:color w:val="auto"/>
          <w:spacing w:val="-2"/>
          <w:sz w:val="28"/>
        </w:rPr>
        <w:t xml:space="preserve"> </w:t>
      </w:r>
      <w:r>
        <w:rPr>
          <w:color w:val="auto"/>
          <w:sz w:val="28"/>
        </w:rPr>
        <w:t>into</w:t>
      </w:r>
      <w:r>
        <w:rPr>
          <w:color w:val="auto"/>
          <w:spacing w:val="-2"/>
          <w:sz w:val="28"/>
        </w:rPr>
        <w:t xml:space="preserve"> </w:t>
      </w:r>
      <w:r>
        <w:rPr>
          <w:color w:val="auto"/>
          <w:sz w:val="28"/>
        </w:rPr>
        <w:t>a</w:t>
      </w:r>
      <w:r>
        <w:rPr>
          <w:color w:val="auto"/>
          <w:spacing w:val="-4"/>
          <w:sz w:val="28"/>
        </w:rPr>
        <w:t xml:space="preserve"> </w:t>
      </w:r>
      <w:r>
        <w:rPr>
          <w:color w:val="auto"/>
          <w:sz w:val="28"/>
        </w:rPr>
        <w:t>structured</w:t>
      </w:r>
      <w:r>
        <w:rPr>
          <w:color w:val="auto"/>
          <w:spacing w:val="-5"/>
          <w:sz w:val="28"/>
        </w:rPr>
        <w:t xml:space="preserve"> </w:t>
      </w:r>
      <w:r>
        <w:rPr>
          <w:color w:val="auto"/>
          <w:sz w:val="28"/>
        </w:rPr>
        <w:t>system</w:t>
      </w:r>
      <w:r>
        <w:rPr>
          <w:color w:val="auto"/>
          <w:spacing w:val="-3"/>
          <w:sz w:val="28"/>
        </w:rPr>
        <w:t xml:space="preserve"> </w:t>
      </w:r>
      <w:r>
        <w:rPr>
          <w:color w:val="auto"/>
          <w:sz w:val="28"/>
        </w:rPr>
        <w:t>for</w:t>
      </w:r>
      <w:r>
        <w:rPr>
          <w:color w:val="auto"/>
          <w:spacing w:val="-3"/>
          <w:sz w:val="28"/>
        </w:rPr>
        <w:t xml:space="preserve"> </w:t>
      </w:r>
      <w:r>
        <w:rPr>
          <w:color w:val="auto"/>
          <w:sz w:val="28"/>
        </w:rPr>
        <w:t>efficient input-output processing and testing.</w:t>
      </w:r>
    </w:p>
    <w:p w14:paraId="2B75D962">
      <w:pPr>
        <w:pStyle w:val="5"/>
        <w:spacing w:line="321" w:lineRule="exact"/>
        <w:jc w:val="both"/>
        <w:rPr>
          <w:color w:val="auto"/>
        </w:rPr>
      </w:pPr>
      <w:r>
        <w:rPr>
          <w:color w:val="auto"/>
          <w:spacing w:val="-2"/>
        </w:rPr>
        <w:t>Abstract:</w:t>
      </w:r>
    </w:p>
    <w:p w14:paraId="2B030133">
      <w:pPr>
        <w:spacing w:before="0"/>
        <w:ind w:left="153" w:right="0" w:firstLine="0"/>
        <w:jc w:val="both"/>
        <w:rPr>
          <w:color w:val="auto"/>
          <w:sz w:val="28"/>
        </w:rPr>
      </w:pPr>
      <w:r>
        <w:rPr>
          <w:color w:val="auto"/>
          <w:sz w:val="28"/>
        </w:rPr>
        <w:t>Model</w:t>
      </w:r>
      <w:r>
        <w:rPr>
          <w:color w:val="auto"/>
          <w:spacing w:val="-7"/>
          <w:sz w:val="28"/>
        </w:rPr>
        <w:t xml:space="preserve"> </w:t>
      </w:r>
      <w:r>
        <w:rPr>
          <w:color w:val="auto"/>
          <w:sz w:val="28"/>
        </w:rPr>
        <w:t>integration</w:t>
      </w:r>
      <w:r>
        <w:rPr>
          <w:color w:val="auto"/>
          <w:spacing w:val="-4"/>
          <w:sz w:val="28"/>
        </w:rPr>
        <w:t xml:space="preserve"> </w:t>
      </w:r>
      <w:r>
        <w:rPr>
          <w:color w:val="auto"/>
          <w:sz w:val="28"/>
        </w:rPr>
        <w:t>ensures</w:t>
      </w:r>
      <w:r>
        <w:rPr>
          <w:color w:val="auto"/>
          <w:spacing w:val="-6"/>
          <w:sz w:val="28"/>
        </w:rPr>
        <w:t xml:space="preserve"> </w:t>
      </w:r>
      <w:r>
        <w:rPr>
          <w:color w:val="auto"/>
          <w:sz w:val="28"/>
        </w:rPr>
        <w:t>smooth</w:t>
      </w:r>
      <w:r>
        <w:rPr>
          <w:color w:val="auto"/>
          <w:spacing w:val="-7"/>
          <w:sz w:val="28"/>
        </w:rPr>
        <w:t xml:space="preserve"> </w:t>
      </w:r>
      <w:r>
        <w:rPr>
          <w:color w:val="auto"/>
          <w:sz w:val="28"/>
        </w:rPr>
        <w:t>interaction</w:t>
      </w:r>
      <w:r>
        <w:rPr>
          <w:color w:val="auto"/>
          <w:spacing w:val="-4"/>
          <w:sz w:val="28"/>
        </w:rPr>
        <w:t xml:space="preserve"> </w:t>
      </w:r>
      <w:r>
        <w:rPr>
          <w:color w:val="auto"/>
          <w:sz w:val="28"/>
        </w:rPr>
        <w:t>between</w:t>
      </w:r>
      <w:r>
        <w:rPr>
          <w:color w:val="auto"/>
          <w:spacing w:val="-4"/>
          <w:sz w:val="28"/>
        </w:rPr>
        <w:t xml:space="preserve"> </w:t>
      </w:r>
      <w:r>
        <w:rPr>
          <w:color w:val="auto"/>
          <w:sz w:val="28"/>
        </w:rPr>
        <w:t>CNN</w:t>
      </w:r>
      <w:r>
        <w:rPr>
          <w:color w:val="auto"/>
          <w:spacing w:val="-4"/>
          <w:sz w:val="28"/>
        </w:rPr>
        <w:t xml:space="preserve"> </w:t>
      </w:r>
      <w:r>
        <w:rPr>
          <w:color w:val="auto"/>
          <w:sz w:val="28"/>
        </w:rPr>
        <w:t>predictions</w:t>
      </w:r>
      <w:r>
        <w:rPr>
          <w:color w:val="auto"/>
          <w:spacing w:val="-4"/>
          <w:sz w:val="28"/>
        </w:rPr>
        <w:t xml:space="preserve"> </w:t>
      </w:r>
      <w:r>
        <w:rPr>
          <w:color w:val="auto"/>
          <w:sz w:val="28"/>
        </w:rPr>
        <w:t>and</w:t>
      </w:r>
      <w:r>
        <w:rPr>
          <w:color w:val="auto"/>
          <w:spacing w:val="-4"/>
          <w:sz w:val="28"/>
        </w:rPr>
        <w:t xml:space="preserve"> </w:t>
      </w:r>
      <w:r>
        <w:rPr>
          <w:color w:val="auto"/>
          <w:sz w:val="28"/>
        </w:rPr>
        <w:t>testing frameworks for real-world applications.</w:t>
      </w:r>
    </w:p>
    <w:p w14:paraId="4471F09E">
      <w:pPr>
        <w:pStyle w:val="5"/>
        <w:spacing w:before="1"/>
        <w:jc w:val="both"/>
        <w:rPr>
          <w:color w:val="auto"/>
        </w:rPr>
      </w:pPr>
      <w:r>
        <w:rPr>
          <w:color w:val="auto"/>
        </w:rPr>
        <w:t>Individual</w:t>
      </w:r>
      <w:r>
        <w:rPr>
          <w:color w:val="auto"/>
          <w:spacing w:val="-9"/>
        </w:rPr>
        <w:t xml:space="preserve"> </w:t>
      </w:r>
      <w:r>
        <w:rPr>
          <w:color w:val="auto"/>
        </w:rPr>
        <w:t>Contribution</w:t>
      </w:r>
      <w:r>
        <w:rPr>
          <w:color w:val="auto"/>
          <w:spacing w:val="-6"/>
        </w:rPr>
        <w:t xml:space="preserve"> </w:t>
      </w:r>
      <w:r>
        <w:rPr>
          <w:color w:val="auto"/>
        </w:rPr>
        <w:t>and</w:t>
      </w:r>
      <w:r>
        <w:rPr>
          <w:color w:val="auto"/>
          <w:spacing w:val="-8"/>
        </w:rPr>
        <w:t xml:space="preserve"> </w:t>
      </w:r>
      <w:r>
        <w:rPr>
          <w:color w:val="auto"/>
          <w:spacing w:val="-2"/>
        </w:rPr>
        <w:t>Findings:</w:t>
      </w:r>
    </w:p>
    <w:p w14:paraId="3A5AC346">
      <w:pPr>
        <w:spacing w:before="0" w:line="322" w:lineRule="exact"/>
        <w:ind w:left="153" w:right="0" w:firstLine="0"/>
        <w:jc w:val="both"/>
        <w:rPr>
          <w:color w:val="auto"/>
          <w:sz w:val="28"/>
        </w:rPr>
      </w:pPr>
      <w:r>
        <w:rPr>
          <w:color w:val="auto"/>
          <w:sz w:val="28"/>
        </w:rPr>
        <w:t>Developed</w:t>
      </w:r>
      <w:r>
        <w:rPr>
          <w:color w:val="auto"/>
          <w:spacing w:val="-6"/>
          <w:sz w:val="28"/>
        </w:rPr>
        <w:t xml:space="preserve"> </w:t>
      </w:r>
      <w:r>
        <w:rPr>
          <w:color w:val="auto"/>
          <w:sz w:val="28"/>
        </w:rPr>
        <w:t>a</w:t>
      </w:r>
      <w:r>
        <w:rPr>
          <w:color w:val="auto"/>
          <w:spacing w:val="-7"/>
          <w:sz w:val="28"/>
        </w:rPr>
        <w:t xml:space="preserve"> </w:t>
      </w:r>
      <w:r>
        <w:rPr>
          <w:color w:val="auto"/>
          <w:sz w:val="28"/>
        </w:rPr>
        <w:t>structured</w:t>
      </w:r>
      <w:r>
        <w:rPr>
          <w:color w:val="auto"/>
          <w:spacing w:val="-5"/>
          <w:sz w:val="28"/>
        </w:rPr>
        <w:t xml:space="preserve"> </w:t>
      </w:r>
      <w:r>
        <w:rPr>
          <w:color w:val="auto"/>
          <w:sz w:val="28"/>
        </w:rPr>
        <w:t>pipeline</w:t>
      </w:r>
      <w:r>
        <w:rPr>
          <w:color w:val="auto"/>
          <w:spacing w:val="-6"/>
          <w:sz w:val="28"/>
        </w:rPr>
        <w:t xml:space="preserve"> </w:t>
      </w:r>
      <w:r>
        <w:rPr>
          <w:color w:val="auto"/>
          <w:sz w:val="28"/>
        </w:rPr>
        <w:t>for</w:t>
      </w:r>
      <w:r>
        <w:rPr>
          <w:color w:val="auto"/>
          <w:spacing w:val="-6"/>
          <w:sz w:val="28"/>
        </w:rPr>
        <w:t xml:space="preserve"> </w:t>
      </w:r>
      <w:r>
        <w:rPr>
          <w:color w:val="auto"/>
          <w:sz w:val="28"/>
        </w:rPr>
        <w:t>model</w:t>
      </w:r>
      <w:r>
        <w:rPr>
          <w:color w:val="auto"/>
          <w:spacing w:val="-7"/>
          <w:sz w:val="28"/>
        </w:rPr>
        <w:t xml:space="preserve"> </w:t>
      </w:r>
      <w:r>
        <w:rPr>
          <w:color w:val="auto"/>
          <w:sz w:val="28"/>
        </w:rPr>
        <w:t>input-output</w:t>
      </w:r>
      <w:r>
        <w:rPr>
          <w:color w:val="auto"/>
          <w:spacing w:val="-5"/>
          <w:sz w:val="28"/>
        </w:rPr>
        <w:t xml:space="preserve"> </w:t>
      </w:r>
      <w:r>
        <w:rPr>
          <w:color w:val="auto"/>
          <w:sz w:val="28"/>
        </w:rPr>
        <w:t>flow</w:t>
      </w:r>
      <w:r>
        <w:rPr>
          <w:color w:val="auto"/>
          <w:spacing w:val="-5"/>
          <w:sz w:val="28"/>
        </w:rPr>
        <w:t xml:space="preserve"> </w:t>
      </w:r>
      <w:r>
        <w:rPr>
          <w:color w:val="auto"/>
          <w:sz w:val="28"/>
        </w:rPr>
        <w:t>and</w:t>
      </w:r>
      <w:r>
        <w:rPr>
          <w:color w:val="auto"/>
          <w:spacing w:val="-6"/>
          <w:sz w:val="28"/>
        </w:rPr>
        <w:t xml:space="preserve"> </w:t>
      </w:r>
      <w:r>
        <w:rPr>
          <w:color w:val="auto"/>
          <w:sz w:val="28"/>
        </w:rPr>
        <w:t>resolved</w:t>
      </w:r>
      <w:r>
        <w:rPr>
          <w:color w:val="auto"/>
          <w:spacing w:val="-7"/>
          <w:sz w:val="28"/>
        </w:rPr>
        <w:t xml:space="preserve"> </w:t>
      </w:r>
      <w:r>
        <w:rPr>
          <w:color w:val="auto"/>
          <w:sz w:val="28"/>
        </w:rPr>
        <w:t>integration</w:t>
      </w:r>
      <w:r>
        <w:rPr>
          <w:color w:val="auto"/>
          <w:spacing w:val="-7"/>
          <w:sz w:val="28"/>
        </w:rPr>
        <w:t xml:space="preserve"> </w:t>
      </w:r>
      <w:r>
        <w:rPr>
          <w:color w:val="auto"/>
          <w:spacing w:val="-2"/>
          <w:sz w:val="28"/>
        </w:rPr>
        <w:t>issues.</w:t>
      </w:r>
    </w:p>
    <w:p w14:paraId="5ADB9934">
      <w:pPr>
        <w:pStyle w:val="5"/>
        <w:spacing w:line="240" w:lineRule="auto"/>
        <w:jc w:val="both"/>
        <w:rPr>
          <w:color w:val="auto"/>
        </w:rPr>
      </w:pPr>
      <w:r>
        <w:rPr>
          <w:color w:val="auto"/>
        </w:rPr>
        <w:t>Report</w:t>
      </w:r>
      <w:r>
        <w:rPr>
          <w:color w:val="auto"/>
          <w:spacing w:val="-6"/>
        </w:rPr>
        <w:t xml:space="preserve"> </w:t>
      </w:r>
      <w:r>
        <w:rPr>
          <w:color w:val="auto"/>
          <w:spacing w:val="-2"/>
        </w:rPr>
        <w:t>Contribution:</w:t>
      </w:r>
    </w:p>
    <w:p w14:paraId="6AC2E757">
      <w:pPr>
        <w:spacing w:before="0" w:line="322" w:lineRule="exact"/>
        <w:ind w:left="153" w:right="0" w:firstLine="0"/>
        <w:jc w:val="both"/>
        <w:rPr>
          <w:color w:val="auto"/>
          <w:sz w:val="28"/>
        </w:rPr>
      </w:pPr>
      <w:r>
        <w:rPr>
          <w:color w:val="auto"/>
          <w:sz w:val="28"/>
        </w:rPr>
        <w:t>Wrote</w:t>
      </w:r>
      <w:r>
        <w:rPr>
          <w:color w:val="auto"/>
          <w:spacing w:val="-12"/>
          <w:sz w:val="28"/>
        </w:rPr>
        <w:t xml:space="preserve"> </w:t>
      </w:r>
      <w:r>
        <w:rPr>
          <w:color w:val="auto"/>
          <w:sz w:val="28"/>
        </w:rPr>
        <w:t>sections</w:t>
      </w:r>
      <w:r>
        <w:rPr>
          <w:color w:val="auto"/>
          <w:spacing w:val="-9"/>
          <w:sz w:val="28"/>
        </w:rPr>
        <w:t xml:space="preserve"> </w:t>
      </w:r>
      <w:r>
        <w:rPr>
          <w:color w:val="auto"/>
          <w:sz w:val="28"/>
        </w:rPr>
        <w:t>on</w:t>
      </w:r>
      <w:r>
        <w:rPr>
          <w:color w:val="auto"/>
          <w:spacing w:val="-5"/>
          <w:sz w:val="28"/>
        </w:rPr>
        <w:t xml:space="preserve"> </w:t>
      </w:r>
      <w:r>
        <w:rPr>
          <w:color w:val="auto"/>
          <w:sz w:val="28"/>
        </w:rPr>
        <w:t>System</w:t>
      </w:r>
      <w:r>
        <w:rPr>
          <w:color w:val="auto"/>
          <w:spacing w:val="-6"/>
          <w:sz w:val="28"/>
        </w:rPr>
        <w:t xml:space="preserve"> </w:t>
      </w:r>
      <w:r>
        <w:rPr>
          <w:color w:val="auto"/>
          <w:sz w:val="28"/>
        </w:rPr>
        <w:t>Integration</w:t>
      </w:r>
      <w:r>
        <w:rPr>
          <w:color w:val="auto"/>
          <w:spacing w:val="-6"/>
          <w:sz w:val="28"/>
        </w:rPr>
        <w:t xml:space="preserve"> </w:t>
      </w:r>
      <w:r>
        <w:rPr>
          <w:color w:val="auto"/>
          <w:sz w:val="28"/>
        </w:rPr>
        <w:t>and</w:t>
      </w:r>
      <w:r>
        <w:rPr>
          <w:color w:val="auto"/>
          <w:spacing w:val="-9"/>
          <w:sz w:val="28"/>
        </w:rPr>
        <w:t xml:space="preserve"> </w:t>
      </w:r>
      <w:r>
        <w:rPr>
          <w:color w:val="auto"/>
          <w:sz w:val="28"/>
        </w:rPr>
        <w:t>Implementation,</w:t>
      </w:r>
      <w:r>
        <w:rPr>
          <w:color w:val="auto"/>
          <w:spacing w:val="-9"/>
          <w:sz w:val="28"/>
        </w:rPr>
        <w:t xml:space="preserve"> </w:t>
      </w:r>
      <w:r>
        <w:rPr>
          <w:color w:val="auto"/>
          <w:sz w:val="28"/>
        </w:rPr>
        <w:t>including</w:t>
      </w:r>
      <w:r>
        <w:rPr>
          <w:color w:val="auto"/>
          <w:spacing w:val="-9"/>
          <w:sz w:val="28"/>
        </w:rPr>
        <w:t xml:space="preserve"> </w:t>
      </w:r>
      <w:r>
        <w:rPr>
          <w:color w:val="auto"/>
          <w:sz w:val="28"/>
        </w:rPr>
        <w:t>workflow</w:t>
      </w:r>
      <w:r>
        <w:rPr>
          <w:color w:val="auto"/>
          <w:spacing w:val="-9"/>
          <w:sz w:val="28"/>
        </w:rPr>
        <w:t xml:space="preserve"> </w:t>
      </w:r>
      <w:r>
        <w:rPr>
          <w:color w:val="auto"/>
          <w:spacing w:val="-2"/>
          <w:sz w:val="28"/>
        </w:rPr>
        <w:t>diagrams.</w:t>
      </w:r>
    </w:p>
    <w:p w14:paraId="4461123E">
      <w:pPr>
        <w:pStyle w:val="5"/>
        <w:jc w:val="both"/>
        <w:rPr>
          <w:color w:val="auto"/>
        </w:rPr>
      </w:pPr>
      <w:r>
        <w:rPr>
          <w:color w:val="auto"/>
        </w:rPr>
        <w:t>Presentation</w:t>
      </w:r>
      <w:r>
        <w:rPr>
          <w:color w:val="auto"/>
          <w:spacing w:val="-12"/>
        </w:rPr>
        <w:t xml:space="preserve"> </w:t>
      </w:r>
      <w:r>
        <w:rPr>
          <w:color w:val="auto"/>
          <w:spacing w:val="-2"/>
        </w:rPr>
        <w:t>Contribution:</w:t>
      </w:r>
    </w:p>
    <w:p w14:paraId="1E03B952">
      <w:pPr>
        <w:spacing w:before="0"/>
        <w:ind w:left="153" w:right="0" w:firstLine="0"/>
        <w:jc w:val="both"/>
        <w:rPr>
          <w:color w:val="auto"/>
          <w:spacing w:val="-2"/>
          <w:sz w:val="28"/>
        </w:rPr>
      </w:pPr>
      <w:r>
        <w:rPr>
          <w:color w:val="auto"/>
          <w:sz w:val="28"/>
        </w:rPr>
        <mc:AlternateContent>
          <mc:Choice Requires="wps">
            <w:drawing>
              <wp:anchor distT="0" distB="0" distL="0" distR="0" simplePos="0" relativeHeight="251677696" behindDoc="0" locked="0" layoutInCell="1" allowOverlap="1">
                <wp:simplePos x="0" y="0"/>
                <wp:positionH relativeFrom="page">
                  <wp:posOffset>342900</wp:posOffset>
                </wp:positionH>
                <wp:positionV relativeFrom="paragraph">
                  <wp:posOffset>377825</wp:posOffset>
                </wp:positionV>
                <wp:extent cx="6871335" cy="30480"/>
                <wp:effectExtent l="0" t="0" r="0" b="0"/>
                <wp:wrapNone/>
                <wp:docPr id="121" name="Graphic 121"/>
                <wp:cNvGraphicFramePr/>
                <a:graphic xmlns:a="http://schemas.openxmlformats.org/drawingml/2006/main">
                  <a:graphicData uri="http://schemas.microsoft.com/office/word/2010/wordprocessingShape">
                    <wps:wsp>
                      <wps:cNvSpPr/>
                      <wps:spPr>
                        <a:xfrm>
                          <a:off x="0" y="0"/>
                          <a:ext cx="6871334" cy="30480"/>
                        </a:xfrm>
                        <a:custGeom>
                          <a:avLst/>
                          <a:gdLst/>
                          <a:ahLst/>
                          <a:cxnLst/>
                          <a:rect l="l" t="t" r="r" b="b"/>
                          <a:pathLst>
                            <a:path w="6871334" h="30480">
                              <a:moveTo>
                                <a:pt x="0" y="30479"/>
                              </a:moveTo>
                              <a:lnTo>
                                <a:pt x="6871334"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21" o:spid="_x0000_s1026" o:spt="100" style="position:absolute;left:0pt;margin-left:27pt;margin-top:29.75pt;height:2.4pt;width:541.05pt;mso-position-horizontal-relative:page;z-index:251677696;mso-width-relative:page;mso-height-relative:page;" filled="f" stroked="t" coordsize="6871334,30480" o:gfxdata="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sl7FzWAAAACQEAAA8A&#10;AAAAAAAAAQAgAAAAIgAAAGRycy9kb3ducmV2LnhtbFBLAQIUABQAAAAIAIdO4kA0IOdwGQIAAI0E&#10;AAAOAAAAAAAAAAEAIAAAACUBAABkcnMvZTJvRG9jLnhtbFBLBQYAAAAABgAGAFkBAACwBQAAAAA=&#10;" path="m0,30479l6871334,0e">
                <v:fill on="f" focussize="0,0"/>
                <v:stroke weight="0.5pt" color="#000000" joinstyle="round"/>
                <v:imagedata o:title=""/>
                <o:lock v:ext="edit" aspectratio="f"/>
                <v:textbox inset="0mm,0mm,0mm,0mm"/>
              </v:shape>
            </w:pict>
          </mc:Fallback>
        </mc:AlternateContent>
      </w:r>
      <w:r>
        <w:rPr>
          <w:color w:val="auto"/>
          <w:sz w:val="28"/>
        </w:rPr>
        <w:t>Demonstrated</w:t>
      </w:r>
      <w:r>
        <w:rPr>
          <w:color w:val="auto"/>
          <w:spacing w:val="-5"/>
          <w:sz w:val="28"/>
        </w:rPr>
        <w:t xml:space="preserve"> </w:t>
      </w:r>
      <w:r>
        <w:rPr>
          <w:color w:val="auto"/>
          <w:sz w:val="28"/>
        </w:rPr>
        <w:t>the</w:t>
      </w:r>
      <w:r>
        <w:rPr>
          <w:color w:val="auto"/>
          <w:spacing w:val="-6"/>
          <w:sz w:val="28"/>
        </w:rPr>
        <w:t xml:space="preserve"> </w:t>
      </w:r>
      <w:r>
        <w:rPr>
          <w:color w:val="auto"/>
          <w:sz w:val="28"/>
        </w:rPr>
        <w:t>working</w:t>
      </w:r>
      <w:r>
        <w:rPr>
          <w:color w:val="auto"/>
          <w:spacing w:val="-5"/>
          <w:sz w:val="28"/>
        </w:rPr>
        <w:t xml:space="preserve"> </w:t>
      </w:r>
      <w:r>
        <w:rPr>
          <w:color w:val="auto"/>
          <w:sz w:val="28"/>
        </w:rPr>
        <w:t>system</w:t>
      </w:r>
      <w:r>
        <w:rPr>
          <w:color w:val="auto"/>
          <w:spacing w:val="-6"/>
          <w:sz w:val="28"/>
        </w:rPr>
        <w:t xml:space="preserve"> </w:t>
      </w:r>
      <w:r>
        <w:rPr>
          <w:color w:val="auto"/>
          <w:sz w:val="28"/>
        </w:rPr>
        <w:t>and</w:t>
      </w:r>
      <w:r>
        <w:rPr>
          <w:color w:val="auto"/>
          <w:spacing w:val="-5"/>
          <w:sz w:val="28"/>
        </w:rPr>
        <w:t xml:space="preserve"> </w:t>
      </w:r>
      <w:r>
        <w:rPr>
          <w:color w:val="auto"/>
          <w:sz w:val="28"/>
        </w:rPr>
        <w:t>explained</w:t>
      </w:r>
      <w:r>
        <w:rPr>
          <w:color w:val="auto"/>
          <w:spacing w:val="-5"/>
          <w:sz w:val="28"/>
        </w:rPr>
        <w:t xml:space="preserve"> </w:t>
      </w:r>
      <w:r>
        <w:rPr>
          <w:color w:val="auto"/>
          <w:sz w:val="28"/>
        </w:rPr>
        <w:t>real-time</w:t>
      </w:r>
      <w:r>
        <w:rPr>
          <w:color w:val="auto"/>
          <w:spacing w:val="-6"/>
          <w:sz w:val="28"/>
        </w:rPr>
        <w:t xml:space="preserve"> </w:t>
      </w:r>
      <w:r>
        <w:rPr>
          <w:color w:val="auto"/>
          <w:sz w:val="28"/>
        </w:rPr>
        <w:t>image</w:t>
      </w:r>
      <w:r>
        <w:rPr>
          <w:color w:val="auto"/>
          <w:spacing w:val="-5"/>
          <w:sz w:val="28"/>
        </w:rPr>
        <w:t xml:space="preserve"> </w:t>
      </w:r>
      <w:r>
        <w:rPr>
          <w:color w:val="auto"/>
          <w:spacing w:val="-2"/>
          <w:sz w:val="28"/>
        </w:rPr>
        <w:t>classification.</w:t>
      </w:r>
    </w:p>
    <w:p w14:paraId="222E025C">
      <w:pPr>
        <w:spacing w:before="0"/>
        <w:ind w:left="153" w:right="0" w:firstLine="0"/>
        <w:jc w:val="both"/>
        <w:rPr>
          <w:color w:val="auto"/>
          <w:spacing w:val="-2"/>
          <w:sz w:val="28"/>
        </w:rPr>
      </w:pPr>
    </w:p>
    <w:p w14:paraId="212FDE49">
      <w:pPr>
        <w:spacing w:before="0"/>
        <w:ind w:left="153" w:right="0" w:firstLine="0"/>
        <w:jc w:val="both"/>
        <w:rPr>
          <w:color w:val="auto"/>
          <w:spacing w:val="-2"/>
          <w:sz w:val="28"/>
        </w:rPr>
      </w:pPr>
    </w:p>
    <w:p w14:paraId="6A11781D">
      <w:pPr>
        <w:spacing w:before="0"/>
        <w:ind w:left="153" w:right="0" w:firstLine="0"/>
        <w:jc w:val="both"/>
        <w:rPr>
          <w:color w:val="auto"/>
          <w:spacing w:val="-2"/>
          <w:sz w:val="28"/>
        </w:rPr>
      </w:pPr>
    </w:p>
    <w:p w14:paraId="64AB0149">
      <w:pPr>
        <w:spacing w:before="0"/>
        <w:ind w:left="153" w:right="0" w:firstLine="0"/>
        <w:jc w:val="both"/>
        <w:rPr>
          <w:color w:val="auto"/>
          <w:spacing w:val="-2"/>
          <w:sz w:val="28"/>
        </w:rPr>
      </w:pPr>
    </w:p>
    <w:p w14:paraId="3DF81758">
      <w:pPr>
        <w:spacing w:before="0"/>
        <w:ind w:left="153" w:right="0" w:firstLine="0"/>
        <w:jc w:val="both"/>
        <w:rPr>
          <w:color w:val="auto"/>
          <w:spacing w:val="-2"/>
          <w:sz w:val="28"/>
        </w:rPr>
      </w:pPr>
    </w:p>
    <w:p w14:paraId="698CD467">
      <w:pPr>
        <w:spacing w:before="0"/>
        <w:ind w:left="153" w:right="0" w:firstLine="0"/>
        <w:jc w:val="both"/>
        <w:rPr>
          <w:color w:val="auto"/>
          <w:spacing w:val="-2"/>
          <w:sz w:val="28"/>
        </w:rPr>
      </w:pPr>
    </w:p>
    <w:p w14:paraId="56F8FDB4">
      <w:pPr>
        <w:spacing w:before="0"/>
        <w:ind w:left="153" w:right="0" w:firstLine="0"/>
        <w:jc w:val="both"/>
        <w:rPr>
          <w:color w:val="auto"/>
          <w:spacing w:val="-2"/>
          <w:sz w:val="28"/>
        </w:rPr>
      </w:pPr>
    </w:p>
    <w:p w14:paraId="30B2B7D6">
      <w:pPr>
        <w:spacing w:before="0"/>
        <w:ind w:left="153" w:right="0" w:firstLine="0"/>
        <w:jc w:val="both"/>
        <w:rPr>
          <w:color w:val="auto"/>
          <w:spacing w:val="-2"/>
          <w:sz w:val="28"/>
        </w:rPr>
      </w:pPr>
    </w:p>
    <w:p w14:paraId="776074CC">
      <w:pPr>
        <w:spacing w:before="0"/>
        <w:ind w:left="153" w:right="0" w:firstLine="0"/>
        <w:jc w:val="both"/>
        <w:rPr>
          <w:color w:val="auto"/>
          <w:spacing w:val="-2"/>
          <w:sz w:val="28"/>
        </w:rPr>
      </w:pPr>
    </w:p>
    <w:p w14:paraId="26706750">
      <w:pPr>
        <w:pStyle w:val="10"/>
        <w:jc w:val="both"/>
        <w:rPr>
          <w:color w:val="auto"/>
          <w:sz w:val="28"/>
        </w:rPr>
      </w:pPr>
    </w:p>
    <w:p w14:paraId="6DBC0FA8">
      <w:pPr>
        <w:pStyle w:val="10"/>
        <w:spacing w:before="1"/>
        <w:jc w:val="both"/>
        <w:rPr>
          <w:color w:val="auto"/>
          <w:sz w:val="28"/>
        </w:rPr>
      </w:pPr>
    </w:p>
    <w:p w14:paraId="68C8B23A">
      <w:pPr>
        <w:pStyle w:val="4"/>
        <w:spacing w:line="322" w:lineRule="exact"/>
        <w:jc w:val="both"/>
        <w:rPr>
          <w:color w:val="auto"/>
        </w:rPr>
      </w:pPr>
      <w:r>
        <w:rPr>
          <w:color w:val="auto"/>
          <w:spacing w:val="-2"/>
        </w:rPr>
        <w:t>ARYAN</w:t>
      </w:r>
    </w:p>
    <w:p w14:paraId="01B1D23D">
      <w:pPr>
        <w:spacing w:before="0" w:line="322" w:lineRule="exact"/>
        <w:ind w:left="153" w:right="0" w:firstLine="0"/>
        <w:jc w:val="both"/>
        <w:rPr>
          <w:color w:val="auto"/>
          <w:sz w:val="28"/>
        </w:rPr>
      </w:pPr>
      <w:r>
        <w:rPr>
          <w:b/>
          <w:color w:val="auto"/>
          <w:sz w:val="28"/>
        </w:rPr>
        <w:t>Role:</w:t>
      </w:r>
      <w:r>
        <w:rPr>
          <w:b/>
          <w:color w:val="auto"/>
          <w:spacing w:val="-10"/>
          <w:sz w:val="28"/>
        </w:rPr>
        <w:t xml:space="preserve"> </w:t>
      </w:r>
      <w:r>
        <w:rPr>
          <w:color w:val="auto"/>
          <w:sz w:val="28"/>
        </w:rPr>
        <w:t>Grad-CAM</w:t>
      </w:r>
      <w:r>
        <w:rPr>
          <w:color w:val="auto"/>
          <w:spacing w:val="-8"/>
          <w:sz w:val="28"/>
        </w:rPr>
        <w:t xml:space="preserve"> </w:t>
      </w:r>
      <w:r>
        <w:rPr>
          <w:color w:val="auto"/>
          <w:sz w:val="28"/>
        </w:rPr>
        <w:t>(Gradient-weighted</w:t>
      </w:r>
      <w:r>
        <w:rPr>
          <w:color w:val="auto"/>
          <w:spacing w:val="-8"/>
          <w:sz w:val="28"/>
        </w:rPr>
        <w:t xml:space="preserve"> </w:t>
      </w:r>
      <w:r>
        <w:rPr>
          <w:color w:val="auto"/>
          <w:sz w:val="28"/>
        </w:rPr>
        <w:t>Class</w:t>
      </w:r>
      <w:r>
        <w:rPr>
          <w:color w:val="auto"/>
          <w:spacing w:val="-10"/>
          <w:sz w:val="28"/>
        </w:rPr>
        <w:t xml:space="preserve"> </w:t>
      </w:r>
      <w:r>
        <w:rPr>
          <w:color w:val="auto"/>
          <w:sz w:val="28"/>
        </w:rPr>
        <w:t>Activation</w:t>
      </w:r>
      <w:r>
        <w:rPr>
          <w:color w:val="auto"/>
          <w:spacing w:val="-7"/>
          <w:sz w:val="28"/>
        </w:rPr>
        <w:t xml:space="preserve"> </w:t>
      </w:r>
      <w:r>
        <w:rPr>
          <w:color w:val="auto"/>
          <w:spacing w:val="-2"/>
          <w:sz w:val="28"/>
        </w:rPr>
        <w:t>Mapping)</w:t>
      </w:r>
    </w:p>
    <w:p w14:paraId="7D46EEE2">
      <w:pPr>
        <w:pStyle w:val="5"/>
        <w:jc w:val="both"/>
        <w:rPr>
          <w:color w:val="auto"/>
        </w:rPr>
      </w:pPr>
      <w:r>
        <w:rPr>
          <w:color w:val="auto"/>
          <w:spacing w:val="-2"/>
        </w:rPr>
        <w:t>Abstract:</w:t>
      </w:r>
    </w:p>
    <w:p w14:paraId="0739735F">
      <w:pPr>
        <w:spacing w:before="0" w:line="240" w:lineRule="auto"/>
        <w:ind w:left="153" w:right="625" w:firstLine="0"/>
        <w:jc w:val="both"/>
        <w:rPr>
          <w:color w:val="auto"/>
          <w:sz w:val="28"/>
        </w:rPr>
      </w:pPr>
      <w:r>
        <w:rPr>
          <w:color w:val="auto"/>
          <w:sz w:val="28"/>
        </w:rPr>
        <w:t>Grad-CAM is used to highlight important regions in an image that influence CNN predictions,</w:t>
      </w:r>
      <w:r>
        <w:rPr>
          <w:color w:val="auto"/>
          <w:spacing w:val="-7"/>
          <w:sz w:val="28"/>
        </w:rPr>
        <w:t xml:space="preserve"> </w:t>
      </w:r>
      <w:r>
        <w:rPr>
          <w:color w:val="auto"/>
          <w:sz w:val="28"/>
        </w:rPr>
        <w:t>enhancing</w:t>
      </w:r>
      <w:r>
        <w:rPr>
          <w:color w:val="auto"/>
          <w:spacing w:val="-5"/>
          <w:sz w:val="28"/>
        </w:rPr>
        <w:t xml:space="preserve"> </w:t>
      </w:r>
      <w:r>
        <w:rPr>
          <w:color w:val="auto"/>
          <w:sz w:val="28"/>
        </w:rPr>
        <w:t>model</w:t>
      </w:r>
      <w:r>
        <w:rPr>
          <w:color w:val="auto"/>
          <w:spacing w:val="-5"/>
          <w:sz w:val="28"/>
        </w:rPr>
        <w:t xml:space="preserve"> </w:t>
      </w:r>
      <w:r>
        <w:rPr>
          <w:color w:val="auto"/>
          <w:sz w:val="28"/>
        </w:rPr>
        <w:t>transparency.</w:t>
      </w:r>
      <w:r>
        <w:rPr>
          <w:color w:val="auto"/>
          <w:spacing w:val="-7"/>
          <w:sz w:val="28"/>
        </w:rPr>
        <w:t xml:space="preserve"> </w:t>
      </w:r>
      <w:r>
        <w:rPr>
          <w:color w:val="auto"/>
          <w:sz w:val="28"/>
        </w:rPr>
        <w:t>Preprocessing</w:t>
      </w:r>
      <w:r>
        <w:rPr>
          <w:color w:val="auto"/>
          <w:spacing w:val="-5"/>
          <w:sz w:val="28"/>
        </w:rPr>
        <w:t xml:space="preserve"> </w:t>
      </w:r>
      <w:r>
        <w:rPr>
          <w:color w:val="auto"/>
          <w:sz w:val="28"/>
        </w:rPr>
        <w:t>and</w:t>
      </w:r>
      <w:r>
        <w:rPr>
          <w:color w:val="auto"/>
          <w:spacing w:val="-9"/>
          <w:sz w:val="28"/>
        </w:rPr>
        <w:t xml:space="preserve"> </w:t>
      </w:r>
      <w:r>
        <w:rPr>
          <w:color w:val="auto"/>
          <w:sz w:val="28"/>
        </w:rPr>
        <w:t>augmentation</w:t>
      </w:r>
      <w:r>
        <w:rPr>
          <w:color w:val="auto"/>
          <w:spacing w:val="-5"/>
          <w:sz w:val="28"/>
        </w:rPr>
        <w:t xml:space="preserve"> </w:t>
      </w:r>
      <w:r>
        <w:rPr>
          <w:color w:val="auto"/>
          <w:sz w:val="28"/>
        </w:rPr>
        <w:t>techniques enhance CNN performance by improving dataset quality and variability.</w:t>
      </w:r>
    </w:p>
    <w:p w14:paraId="5D457641">
      <w:pPr>
        <w:pStyle w:val="5"/>
        <w:spacing w:before="2"/>
        <w:jc w:val="both"/>
        <w:rPr>
          <w:color w:val="auto"/>
        </w:rPr>
      </w:pPr>
      <w:r>
        <w:rPr>
          <w:color w:val="auto"/>
        </w:rPr>
        <w:t>Individual</w:t>
      </w:r>
      <w:r>
        <w:rPr>
          <w:color w:val="auto"/>
          <w:spacing w:val="-9"/>
        </w:rPr>
        <w:t xml:space="preserve"> </w:t>
      </w:r>
      <w:r>
        <w:rPr>
          <w:color w:val="auto"/>
        </w:rPr>
        <w:t>Contribution</w:t>
      </w:r>
      <w:r>
        <w:rPr>
          <w:color w:val="auto"/>
          <w:spacing w:val="-6"/>
        </w:rPr>
        <w:t xml:space="preserve"> </w:t>
      </w:r>
      <w:r>
        <w:rPr>
          <w:color w:val="auto"/>
        </w:rPr>
        <w:t>and</w:t>
      </w:r>
      <w:r>
        <w:rPr>
          <w:color w:val="auto"/>
          <w:spacing w:val="-8"/>
        </w:rPr>
        <w:t xml:space="preserve"> </w:t>
      </w:r>
      <w:r>
        <w:rPr>
          <w:color w:val="auto"/>
          <w:spacing w:val="-2"/>
        </w:rPr>
        <w:t>Findings:</w:t>
      </w:r>
    </w:p>
    <w:p w14:paraId="6077DDE4">
      <w:pPr>
        <w:spacing w:before="0"/>
        <w:ind w:left="153" w:right="0" w:firstLine="0"/>
        <w:jc w:val="both"/>
        <w:rPr>
          <w:color w:val="auto"/>
          <w:sz w:val="28"/>
        </w:rPr>
      </w:pPr>
      <w:r>
        <w:rPr>
          <w:color w:val="auto"/>
          <w:sz w:val="28"/>
        </w:rPr>
        <w:t>Developed</w:t>
      </w:r>
      <w:r>
        <w:rPr>
          <w:color w:val="auto"/>
          <w:spacing w:val="-4"/>
          <w:sz w:val="28"/>
        </w:rPr>
        <w:t xml:space="preserve"> </w:t>
      </w:r>
      <w:r>
        <w:rPr>
          <w:color w:val="auto"/>
          <w:sz w:val="28"/>
        </w:rPr>
        <w:t>Grad-CAM,</w:t>
      </w:r>
      <w:r>
        <w:rPr>
          <w:color w:val="auto"/>
          <w:spacing w:val="-6"/>
          <w:sz w:val="28"/>
        </w:rPr>
        <w:t xml:space="preserve"> </w:t>
      </w:r>
      <w:r>
        <w:rPr>
          <w:color w:val="auto"/>
          <w:sz w:val="28"/>
        </w:rPr>
        <w:t>analyzed</w:t>
      </w:r>
      <w:r>
        <w:rPr>
          <w:color w:val="auto"/>
          <w:spacing w:val="-4"/>
          <w:sz w:val="28"/>
        </w:rPr>
        <w:t xml:space="preserve"> </w:t>
      </w:r>
      <w:r>
        <w:rPr>
          <w:color w:val="auto"/>
          <w:sz w:val="28"/>
        </w:rPr>
        <w:t>misclassified</w:t>
      </w:r>
      <w:r>
        <w:rPr>
          <w:color w:val="auto"/>
          <w:spacing w:val="-7"/>
          <w:sz w:val="28"/>
        </w:rPr>
        <w:t xml:space="preserve"> </w:t>
      </w:r>
      <w:r>
        <w:rPr>
          <w:color w:val="auto"/>
          <w:sz w:val="28"/>
        </w:rPr>
        <w:t>images,</w:t>
      </w:r>
      <w:r>
        <w:rPr>
          <w:color w:val="auto"/>
          <w:spacing w:val="-6"/>
          <w:sz w:val="28"/>
        </w:rPr>
        <w:t xml:space="preserve"> </w:t>
      </w:r>
      <w:r>
        <w:rPr>
          <w:color w:val="auto"/>
          <w:sz w:val="28"/>
        </w:rPr>
        <w:t>and</w:t>
      </w:r>
      <w:r>
        <w:rPr>
          <w:color w:val="auto"/>
          <w:spacing w:val="-4"/>
          <w:sz w:val="28"/>
        </w:rPr>
        <w:t xml:space="preserve"> </w:t>
      </w:r>
      <w:r>
        <w:rPr>
          <w:color w:val="auto"/>
          <w:sz w:val="28"/>
        </w:rPr>
        <w:t>suggested</w:t>
      </w:r>
      <w:r>
        <w:rPr>
          <w:color w:val="auto"/>
          <w:spacing w:val="-4"/>
          <w:sz w:val="28"/>
        </w:rPr>
        <w:t xml:space="preserve"> </w:t>
      </w:r>
      <w:r>
        <w:rPr>
          <w:color w:val="auto"/>
          <w:sz w:val="28"/>
        </w:rPr>
        <w:t>model</w:t>
      </w:r>
      <w:r>
        <w:rPr>
          <w:color w:val="auto"/>
          <w:spacing w:val="-7"/>
          <w:sz w:val="28"/>
        </w:rPr>
        <w:t xml:space="preserve"> </w:t>
      </w:r>
      <w:r>
        <w:rPr>
          <w:color w:val="auto"/>
          <w:sz w:val="28"/>
        </w:rPr>
        <w:t xml:space="preserve">improvements based on </w:t>
      </w:r>
      <w:r>
        <w:rPr>
          <w:color w:val="auto"/>
          <w:sz w:val="28"/>
          <w:lang w:val="en-IN"/>
        </w:rPr>
        <w:t>heat-maps</w:t>
      </w:r>
      <w:r>
        <w:rPr>
          <w:color w:val="auto"/>
          <w:sz w:val="28"/>
        </w:rPr>
        <w:t>. Applied normalization, augmentation (rotation, flipping), and class balancing to improve model accuracy.</w:t>
      </w:r>
    </w:p>
    <w:p w14:paraId="7F10E741">
      <w:pPr>
        <w:pStyle w:val="5"/>
        <w:spacing w:line="321" w:lineRule="exact"/>
        <w:jc w:val="both"/>
        <w:rPr>
          <w:color w:val="auto"/>
        </w:rPr>
      </w:pPr>
      <w:r>
        <w:rPr>
          <w:color w:val="auto"/>
        </w:rPr>
        <w:t>Report</w:t>
      </w:r>
      <w:r>
        <w:rPr>
          <w:color w:val="auto"/>
          <w:spacing w:val="-6"/>
        </w:rPr>
        <w:t xml:space="preserve"> </w:t>
      </w:r>
      <w:r>
        <w:rPr>
          <w:color w:val="auto"/>
          <w:spacing w:val="-2"/>
        </w:rPr>
        <w:t>Contribution:</w:t>
      </w:r>
    </w:p>
    <w:p w14:paraId="36C77614">
      <w:pPr>
        <w:spacing w:before="0"/>
        <w:ind w:left="153" w:right="0" w:firstLine="0"/>
        <w:jc w:val="both"/>
        <w:rPr>
          <w:color w:val="auto"/>
          <w:sz w:val="28"/>
        </w:rPr>
      </w:pPr>
      <w:r>
        <w:rPr>
          <w:color w:val="auto"/>
          <w:sz w:val="28"/>
        </w:rPr>
        <w:t>Wrote</w:t>
      </w:r>
      <w:r>
        <w:rPr>
          <w:color w:val="auto"/>
          <w:spacing w:val="-8"/>
          <w:sz w:val="28"/>
        </w:rPr>
        <w:t xml:space="preserve"> </w:t>
      </w:r>
      <w:r>
        <w:rPr>
          <w:color w:val="auto"/>
          <w:sz w:val="28"/>
        </w:rPr>
        <w:t>the</w:t>
      </w:r>
      <w:r>
        <w:rPr>
          <w:color w:val="auto"/>
          <w:spacing w:val="-4"/>
          <w:sz w:val="28"/>
        </w:rPr>
        <w:t xml:space="preserve"> </w:t>
      </w:r>
      <w:r>
        <w:rPr>
          <w:color w:val="auto"/>
          <w:sz w:val="28"/>
        </w:rPr>
        <w:t>section</w:t>
      </w:r>
      <w:r>
        <w:rPr>
          <w:color w:val="auto"/>
          <w:spacing w:val="-8"/>
          <w:sz w:val="28"/>
        </w:rPr>
        <w:t xml:space="preserve"> </w:t>
      </w:r>
      <w:r>
        <w:rPr>
          <w:color w:val="auto"/>
          <w:sz w:val="28"/>
        </w:rPr>
        <w:t>on</w:t>
      </w:r>
      <w:r>
        <w:rPr>
          <w:color w:val="auto"/>
          <w:spacing w:val="-7"/>
          <w:sz w:val="28"/>
        </w:rPr>
        <w:t xml:space="preserve"> </w:t>
      </w:r>
      <w:r>
        <w:rPr>
          <w:color w:val="auto"/>
          <w:sz w:val="28"/>
        </w:rPr>
        <w:t>Model</w:t>
      </w:r>
      <w:r>
        <w:rPr>
          <w:color w:val="auto"/>
          <w:spacing w:val="-4"/>
          <w:sz w:val="28"/>
        </w:rPr>
        <w:t xml:space="preserve"> </w:t>
      </w:r>
      <w:r>
        <w:rPr>
          <w:color w:val="auto"/>
          <w:spacing w:val="-4"/>
          <w:sz w:val="28"/>
          <w:lang w:val="en-IN"/>
        </w:rPr>
        <w:t>Interoperability</w:t>
      </w:r>
      <w:r>
        <w:rPr>
          <w:color w:val="auto"/>
          <w:spacing w:val="-3"/>
          <w:sz w:val="28"/>
        </w:rPr>
        <w:t xml:space="preserve"> </w:t>
      </w:r>
      <w:r>
        <w:rPr>
          <w:color w:val="auto"/>
          <w:sz w:val="28"/>
        </w:rPr>
        <w:t>and</w:t>
      </w:r>
      <w:r>
        <w:rPr>
          <w:color w:val="auto"/>
          <w:spacing w:val="-4"/>
          <w:sz w:val="28"/>
        </w:rPr>
        <w:t xml:space="preserve"> </w:t>
      </w:r>
      <w:r>
        <w:rPr>
          <w:color w:val="auto"/>
          <w:sz w:val="28"/>
        </w:rPr>
        <w:t>included</w:t>
      </w:r>
      <w:r>
        <w:rPr>
          <w:color w:val="auto"/>
          <w:spacing w:val="-7"/>
          <w:sz w:val="28"/>
        </w:rPr>
        <w:t xml:space="preserve"> </w:t>
      </w:r>
      <w:r>
        <w:rPr>
          <w:color w:val="auto"/>
          <w:sz w:val="28"/>
        </w:rPr>
        <w:t>Grad-CAM</w:t>
      </w:r>
      <w:r>
        <w:rPr>
          <w:color w:val="auto"/>
          <w:spacing w:val="-8"/>
          <w:sz w:val="28"/>
        </w:rPr>
        <w:t xml:space="preserve"> </w:t>
      </w:r>
      <w:r>
        <w:rPr>
          <w:color w:val="auto"/>
          <w:sz w:val="28"/>
        </w:rPr>
        <w:t>heatmap</w:t>
      </w:r>
      <w:r>
        <w:rPr>
          <w:color w:val="auto"/>
          <w:spacing w:val="-3"/>
          <w:sz w:val="28"/>
        </w:rPr>
        <w:t xml:space="preserve"> </w:t>
      </w:r>
      <w:r>
        <w:rPr>
          <w:color w:val="auto"/>
          <w:spacing w:val="-2"/>
          <w:sz w:val="28"/>
        </w:rPr>
        <w:t>visualizations.</w:t>
      </w:r>
    </w:p>
    <w:p w14:paraId="1D79E85A">
      <w:pPr>
        <w:pStyle w:val="5"/>
        <w:spacing w:before="2"/>
        <w:jc w:val="both"/>
        <w:rPr>
          <w:color w:val="auto"/>
        </w:rPr>
      </w:pPr>
      <w:r>
        <w:rPr>
          <w:color w:val="auto"/>
        </w:rPr>
        <w:t>Presentation</w:t>
      </w:r>
      <w:r>
        <w:rPr>
          <w:color w:val="auto"/>
          <w:spacing w:val="-12"/>
        </w:rPr>
        <w:t xml:space="preserve"> </w:t>
      </w:r>
      <w:r>
        <w:rPr>
          <w:color w:val="auto"/>
          <w:spacing w:val="-2"/>
        </w:rPr>
        <w:t>Contribution:</w:t>
      </w:r>
    </w:p>
    <w:p w14:paraId="7E1C3ED5">
      <w:pPr>
        <w:spacing w:before="0"/>
        <w:ind w:left="153" w:right="0" w:firstLine="0"/>
        <w:jc w:val="both"/>
        <w:rPr>
          <w:color w:val="auto"/>
          <w:sz w:val="28"/>
        </w:rPr>
      </w:pPr>
      <w:r>
        <w:rPr>
          <w:color w:val="auto"/>
          <w:sz w:val="28"/>
        </w:rPr>
        <w:t>Explained</w:t>
      </w:r>
      <w:r>
        <w:rPr>
          <w:color w:val="auto"/>
          <w:spacing w:val="-10"/>
          <w:sz w:val="28"/>
        </w:rPr>
        <w:t xml:space="preserve"> </w:t>
      </w:r>
      <w:r>
        <w:rPr>
          <w:color w:val="auto"/>
          <w:sz w:val="28"/>
        </w:rPr>
        <w:t>Grad-CAM</w:t>
      </w:r>
      <w:r>
        <w:rPr>
          <w:color w:val="auto"/>
          <w:spacing w:val="-5"/>
          <w:sz w:val="28"/>
        </w:rPr>
        <w:t xml:space="preserve"> </w:t>
      </w:r>
      <w:r>
        <w:rPr>
          <w:color w:val="auto"/>
          <w:sz w:val="28"/>
        </w:rPr>
        <w:t>with</w:t>
      </w:r>
      <w:r>
        <w:rPr>
          <w:color w:val="auto"/>
          <w:spacing w:val="-3"/>
          <w:sz w:val="28"/>
        </w:rPr>
        <w:t xml:space="preserve"> </w:t>
      </w:r>
      <w:r>
        <w:rPr>
          <w:color w:val="auto"/>
          <w:sz w:val="28"/>
        </w:rPr>
        <w:t>visual</w:t>
      </w:r>
      <w:r>
        <w:rPr>
          <w:color w:val="auto"/>
          <w:spacing w:val="-4"/>
          <w:sz w:val="28"/>
        </w:rPr>
        <w:t xml:space="preserve"> </w:t>
      </w:r>
      <w:r>
        <w:rPr>
          <w:color w:val="auto"/>
          <w:sz w:val="28"/>
        </w:rPr>
        <w:t>examples</w:t>
      </w:r>
      <w:r>
        <w:rPr>
          <w:color w:val="auto"/>
          <w:spacing w:val="-4"/>
          <w:sz w:val="28"/>
        </w:rPr>
        <w:t xml:space="preserve"> </w:t>
      </w:r>
      <w:r>
        <w:rPr>
          <w:color w:val="auto"/>
          <w:sz w:val="28"/>
        </w:rPr>
        <w:t>and</w:t>
      </w:r>
      <w:r>
        <w:rPr>
          <w:color w:val="auto"/>
          <w:spacing w:val="-7"/>
          <w:sz w:val="28"/>
        </w:rPr>
        <w:t xml:space="preserve"> </w:t>
      </w:r>
      <w:r>
        <w:rPr>
          <w:color w:val="auto"/>
          <w:sz w:val="28"/>
        </w:rPr>
        <w:t>its</w:t>
      </w:r>
      <w:r>
        <w:rPr>
          <w:color w:val="auto"/>
          <w:spacing w:val="-4"/>
          <w:sz w:val="28"/>
        </w:rPr>
        <w:t xml:space="preserve"> </w:t>
      </w:r>
      <w:r>
        <w:rPr>
          <w:color w:val="auto"/>
          <w:sz w:val="28"/>
        </w:rPr>
        <w:t>role</w:t>
      </w:r>
      <w:r>
        <w:rPr>
          <w:color w:val="auto"/>
          <w:spacing w:val="-7"/>
          <w:sz w:val="28"/>
        </w:rPr>
        <w:t xml:space="preserve"> </w:t>
      </w:r>
      <w:r>
        <w:rPr>
          <w:color w:val="auto"/>
          <w:sz w:val="28"/>
        </w:rPr>
        <w:t>in</w:t>
      </w:r>
      <w:r>
        <w:rPr>
          <w:color w:val="auto"/>
          <w:spacing w:val="-4"/>
          <w:sz w:val="28"/>
        </w:rPr>
        <w:t xml:space="preserve"> </w:t>
      </w:r>
      <w:r>
        <w:rPr>
          <w:color w:val="auto"/>
          <w:sz w:val="28"/>
        </w:rPr>
        <w:t>model</w:t>
      </w:r>
      <w:r>
        <w:rPr>
          <w:color w:val="auto"/>
          <w:spacing w:val="-3"/>
          <w:sz w:val="28"/>
        </w:rPr>
        <w:t xml:space="preserve"> </w:t>
      </w:r>
      <w:r>
        <w:rPr>
          <w:color w:val="auto"/>
          <w:sz w:val="28"/>
        </w:rPr>
        <w:t>decision-</w:t>
      </w:r>
      <w:r>
        <w:rPr>
          <w:color w:val="auto"/>
          <w:spacing w:val="-2"/>
          <w:sz w:val="28"/>
        </w:rPr>
        <w:t>making.</w:t>
      </w:r>
    </w:p>
    <w:p w14:paraId="21374149">
      <w:pPr>
        <w:pStyle w:val="10"/>
        <w:jc w:val="both"/>
        <w:rPr>
          <w:color w:val="auto"/>
          <w:sz w:val="28"/>
        </w:rPr>
      </w:pPr>
    </w:p>
    <w:p w14:paraId="0A404142">
      <w:pPr>
        <w:pStyle w:val="10"/>
        <w:jc w:val="both"/>
        <w:rPr>
          <w:color w:val="auto"/>
          <w:sz w:val="28"/>
        </w:rPr>
      </w:pPr>
    </w:p>
    <w:p w14:paraId="633B795F">
      <w:pPr>
        <w:pStyle w:val="10"/>
        <w:jc w:val="both"/>
        <w:rPr>
          <w:color w:val="auto"/>
          <w:sz w:val="28"/>
        </w:rPr>
      </w:pPr>
    </w:p>
    <w:p w14:paraId="27625CC3">
      <w:pPr>
        <w:pStyle w:val="10"/>
        <w:jc w:val="both"/>
        <w:rPr>
          <w:color w:val="auto"/>
          <w:sz w:val="28"/>
        </w:rPr>
      </w:pPr>
    </w:p>
    <w:p w14:paraId="331E8A58">
      <w:pPr>
        <w:pStyle w:val="10"/>
        <w:jc w:val="both"/>
        <w:rPr>
          <w:color w:val="auto"/>
          <w:sz w:val="28"/>
        </w:rPr>
      </w:pPr>
    </w:p>
    <w:p w14:paraId="42063C06">
      <w:pPr>
        <w:pStyle w:val="10"/>
        <w:jc w:val="both"/>
        <w:rPr>
          <w:color w:val="auto"/>
          <w:sz w:val="28"/>
        </w:rPr>
      </w:pPr>
    </w:p>
    <w:p w14:paraId="7276F3BF">
      <w:pPr>
        <w:pStyle w:val="10"/>
        <w:spacing w:before="321"/>
        <w:jc w:val="both"/>
        <w:rPr>
          <w:color w:val="auto"/>
          <w:sz w:val="28"/>
        </w:rPr>
      </w:pPr>
    </w:p>
    <w:p w14:paraId="074A28CE">
      <w:pPr>
        <w:tabs>
          <w:tab w:val="left" w:pos="6071"/>
        </w:tabs>
        <w:spacing w:before="0"/>
        <w:ind w:left="153" w:right="0" w:firstLine="0"/>
        <w:jc w:val="both"/>
        <w:rPr>
          <w:color w:val="auto"/>
          <w:sz w:val="28"/>
        </w:rPr>
      </w:pPr>
      <w:r>
        <w:rPr>
          <w:color w:val="auto"/>
          <w:sz w:val="28"/>
        </w:rPr>
        <w:t>Full</w:t>
      </w:r>
      <w:r>
        <w:rPr>
          <w:color w:val="auto"/>
          <w:spacing w:val="-4"/>
          <w:sz w:val="28"/>
        </w:rPr>
        <w:t xml:space="preserve"> </w:t>
      </w:r>
      <w:r>
        <w:rPr>
          <w:color w:val="auto"/>
          <w:sz w:val="28"/>
        </w:rPr>
        <w:t>Signature</w:t>
      </w:r>
      <w:r>
        <w:rPr>
          <w:color w:val="auto"/>
          <w:spacing w:val="-4"/>
          <w:sz w:val="28"/>
        </w:rPr>
        <w:t xml:space="preserve"> </w:t>
      </w:r>
      <w:r>
        <w:rPr>
          <w:color w:val="auto"/>
          <w:sz w:val="28"/>
        </w:rPr>
        <w:t>of</w:t>
      </w:r>
      <w:r>
        <w:rPr>
          <w:color w:val="auto"/>
          <w:spacing w:val="-3"/>
          <w:sz w:val="28"/>
        </w:rPr>
        <w:t xml:space="preserve"> </w:t>
      </w:r>
      <w:r>
        <w:rPr>
          <w:color w:val="auto"/>
          <w:spacing w:val="-2"/>
          <w:sz w:val="28"/>
        </w:rPr>
        <w:t>Supervisor:</w:t>
      </w:r>
      <w:r>
        <w:rPr>
          <w:color w:val="auto"/>
          <w:sz w:val="28"/>
        </w:rPr>
        <w:tab/>
      </w:r>
      <w:r>
        <w:rPr>
          <w:color w:val="auto"/>
          <w:sz w:val="28"/>
        </w:rPr>
        <w:t>Full</w:t>
      </w:r>
      <w:r>
        <w:rPr>
          <w:color w:val="auto"/>
          <w:spacing w:val="-6"/>
          <w:sz w:val="28"/>
        </w:rPr>
        <w:t xml:space="preserve"> </w:t>
      </w:r>
      <w:r>
        <w:rPr>
          <w:color w:val="auto"/>
          <w:sz w:val="28"/>
        </w:rPr>
        <w:t>signature</w:t>
      </w:r>
      <w:r>
        <w:rPr>
          <w:color w:val="auto"/>
          <w:spacing w:val="-2"/>
          <w:sz w:val="28"/>
        </w:rPr>
        <w:t xml:space="preserve"> </w:t>
      </w:r>
      <w:r>
        <w:rPr>
          <w:color w:val="auto"/>
          <w:sz w:val="28"/>
        </w:rPr>
        <w:t>of</w:t>
      </w:r>
      <w:r>
        <w:rPr>
          <w:color w:val="auto"/>
          <w:spacing w:val="-3"/>
          <w:sz w:val="28"/>
        </w:rPr>
        <w:t xml:space="preserve"> </w:t>
      </w:r>
      <w:r>
        <w:rPr>
          <w:color w:val="auto"/>
          <w:sz w:val="28"/>
        </w:rPr>
        <w:t>the</w:t>
      </w:r>
      <w:r>
        <w:rPr>
          <w:color w:val="auto"/>
          <w:spacing w:val="-5"/>
          <w:sz w:val="28"/>
        </w:rPr>
        <w:t xml:space="preserve"> </w:t>
      </w:r>
      <w:r>
        <w:rPr>
          <w:color w:val="auto"/>
          <w:spacing w:val="-2"/>
          <w:sz w:val="28"/>
        </w:rPr>
        <w:t>student:</w:t>
      </w:r>
    </w:p>
    <w:p w14:paraId="4A6ADFF3">
      <w:pPr>
        <w:pStyle w:val="10"/>
        <w:spacing w:before="1"/>
        <w:jc w:val="both"/>
        <w:rPr>
          <w:color w:val="auto"/>
          <w:sz w:val="28"/>
        </w:rPr>
      </w:pPr>
    </w:p>
    <w:p w14:paraId="3E4F9256">
      <w:pPr>
        <w:tabs>
          <w:tab w:val="left" w:pos="6054"/>
        </w:tabs>
        <w:spacing w:before="1"/>
        <w:ind w:left="153" w:right="0" w:firstLine="0"/>
        <w:jc w:val="both"/>
        <w:rPr>
          <w:color w:val="auto"/>
          <w:sz w:val="28"/>
        </w:rPr>
      </w:pPr>
      <w:r>
        <w:rPr>
          <w:color w:val="auto"/>
          <w:spacing w:val="-2"/>
          <w:sz w:val="28"/>
        </w:rPr>
        <w:t>…………………………….</w:t>
      </w:r>
      <w:r>
        <w:rPr>
          <w:color w:val="auto"/>
          <w:sz w:val="28"/>
        </w:rPr>
        <w:tab/>
      </w:r>
      <w:r>
        <w:rPr>
          <w:color w:val="auto"/>
          <w:spacing w:val="-2"/>
          <w:sz w:val="28"/>
        </w:rPr>
        <w:t>……………………………..</w:t>
      </w:r>
    </w:p>
    <w:sectPr>
      <w:headerReference r:id="rId27" w:type="default"/>
      <w:footerReference r:id="rId28" w:type="default"/>
      <w:pgSz w:w="11910" w:h="16840"/>
      <w:pgMar w:top="980" w:right="708" w:bottom="1300" w:left="566" w:header="766" w:footer="1104" w:gutter="0"/>
      <w:pgBorders w:offsetFrom="page">
        <w:top w:val="single" w:color="000000" w:sz="18" w:space="24"/>
        <w:left w:val="single" w:color="000000" w:sz="18" w:space="24"/>
        <w:bottom w:val="single" w:color="000000" w:sz="18" w:space="24"/>
        <w:right w:val="single" w:color="000000" w:sz="1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180AD">
    <w:pPr>
      <w:pStyle w:val="10"/>
      <w:spacing w:line="14" w:lineRule="auto"/>
      <w:rPr>
        <w:sz w:val="20"/>
      </w:rPr>
    </w:pPr>
    <w:r>
      <w:rPr>
        <w:sz w:val="20"/>
      </w:rPr>
      <mc:AlternateContent>
        <mc:Choice Requires="wps">
          <w:drawing>
            <wp:anchor distT="0" distB="0" distL="0" distR="0" simplePos="0" relativeHeight="251679744" behindDoc="1" locked="0" layoutInCell="1" allowOverlap="1">
              <wp:simplePos x="0" y="0"/>
              <wp:positionH relativeFrom="page">
                <wp:posOffset>918210</wp:posOffset>
              </wp:positionH>
              <wp:positionV relativeFrom="page">
                <wp:posOffset>9897110</wp:posOffset>
              </wp:positionV>
              <wp:extent cx="2454275" cy="165735"/>
              <wp:effectExtent l="0" t="0" r="0" b="0"/>
              <wp:wrapNone/>
              <wp:docPr id="5" name="Textbox 5"/>
              <wp:cNvGraphicFramePr/>
              <a:graphic xmlns:a="http://schemas.openxmlformats.org/drawingml/2006/main">
                <a:graphicData uri="http://schemas.microsoft.com/office/word/2010/wordprocessingShape">
                  <wps:wsp>
                    <wps:cNvSpPr txBox="1"/>
                    <wps:spPr>
                      <a:xfrm>
                        <a:off x="0" y="0"/>
                        <a:ext cx="2454275" cy="165735"/>
                      </a:xfrm>
                      <a:prstGeom prst="rect">
                        <a:avLst/>
                      </a:prstGeom>
                    </wps:spPr>
                    <wps:txbx>
                      <w:txbxContent>
                        <w:p w14:paraId="5CD6308F">
                          <w:pPr>
                            <w:spacing w:before="0" w:line="245" w:lineRule="exact"/>
                            <w:ind w:left="20" w:right="0" w:firstLine="0"/>
                            <w:jc w:val="left"/>
                            <w:rPr>
                              <w:rFonts w:ascii="Calibri"/>
                              <w:i/>
                              <w:sz w:val="22"/>
                            </w:rPr>
                          </w:pPr>
                          <w:r>
                            <w:rPr>
                              <w:rFonts w:ascii="Calibri"/>
                              <w:i/>
                              <w:sz w:val="22"/>
                            </w:rPr>
                            <w:t>School</w:t>
                          </w:r>
                          <w:r>
                            <w:rPr>
                              <w:rFonts w:ascii="Calibri"/>
                              <w:i/>
                              <w:spacing w:val="-15"/>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0"/>
                              <w:sz w:val="22"/>
                            </w:rPr>
                            <w:t xml:space="preserve"> </w:t>
                          </w:r>
                          <w:r>
                            <w:rPr>
                              <w:rFonts w:ascii="Calibri"/>
                              <w:i/>
                              <w:sz w:val="22"/>
                            </w:rPr>
                            <w:t>Engineering,</w:t>
                          </w:r>
                          <w:r>
                            <w:rPr>
                              <w:rFonts w:ascii="Calibri"/>
                              <w:i/>
                              <w:spacing w:val="-12"/>
                              <w:sz w:val="22"/>
                            </w:rPr>
                            <w:t xml:space="preserve"> </w:t>
                          </w:r>
                          <w:r>
                            <w:rPr>
                              <w:rFonts w:ascii="Calibri"/>
                              <w:i/>
                              <w:sz w:val="22"/>
                            </w:rPr>
                            <w:t>KIIT,</w:t>
                          </w:r>
                          <w:r>
                            <w:rPr>
                              <w:rFonts w:ascii="Calibri"/>
                              <w:i/>
                              <w:spacing w:val="-12"/>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5" o:spid="_x0000_s1026" o:spt="202" type="#_x0000_t202" style="position:absolute;left:0pt;margin-left:72.3pt;margin-top:779.3pt;height:13.05pt;width:193.25pt;mso-position-horizontal-relative:page;mso-position-vertical-relative:page;z-index:-251636736;mso-width-relative:page;mso-height-relative:page;" filled="f" stroked="f" coordsize="21600,21600" o:gfxdata="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9lGdDZAAAADQEAAA8AAAAAAAAAAQAgAAAAIgAAAGRycy9kb3ducmV2LnhtbFBLAQIUABQAAAAI&#10;AIdO4kDUgt/BswEAAHQDAAAOAAAAAAAAAAEAIAAAACgBAABkcnMvZTJvRG9jLnhtbFBLBQYAAAAA&#10;BgAGAFkBAABNBQAAAAA=&#10;">
              <v:fill on="f" focussize="0,0"/>
              <v:stroke on="f"/>
              <v:imagedata o:title=""/>
              <o:lock v:ext="edit" aspectratio="f"/>
              <v:textbox inset="0mm,0mm,0mm,0mm">
                <w:txbxContent>
                  <w:p w14:paraId="5CD6308F">
                    <w:pPr>
                      <w:spacing w:before="0" w:line="245" w:lineRule="exact"/>
                      <w:ind w:left="20" w:right="0" w:firstLine="0"/>
                      <w:jc w:val="left"/>
                      <w:rPr>
                        <w:rFonts w:ascii="Calibri"/>
                        <w:i/>
                        <w:sz w:val="22"/>
                      </w:rPr>
                    </w:pPr>
                    <w:r>
                      <w:rPr>
                        <w:rFonts w:ascii="Calibri"/>
                        <w:i/>
                        <w:sz w:val="22"/>
                      </w:rPr>
                      <w:t>School</w:t>
                    </w:r>
                    <w:r>
                      <w:rPr>
                        <w:rFonts w:ascii="Calibri"/>
                        <w:i/>
                        <w:spacing w:val="-15"/>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0"/>
                        <w:sz w:val="22"/>
                      </w:rPr>
                      <w:t xml:space="preserve"> </w:t>
                    </w:r>
                    <w:r>
                      <w:rPr>
                        <w:rFonts w:ascii="Calibri"/>
                        <w:i/>
                        <w:sz w:val="22"/>
                      </w:rPr>
                      <w:t>Engineering,</w:t>
                    </w:r>
                    <w:r>
                      <w:rPr>
                        <w:rFonts w:ascii="Calibri"/>
                        <w:i/>
                        <w:spacing w:val="-12"/>
                        <w:sz w:val="22"/>
                      </w:rPr>
                      <w:t xml:space="preserve"> </w:t>
                    </w:r>
                    <w:r>
                      <w:rPr>
                        <w:rFonts w:ascii="Calibri"/>
                        <w:i/>
                        <w:sz w:val="22"/>
                      </w:rPr>
                      <w:t>KIIT,</w:t>
                    </w:r>
                    <w:r>
                      <w:rPr>
                        <w:rFonts w:ascii="Calibri"/>
                        <w:i/>
                        <w:spacing w:val="-12"/>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79744" behindDoc="1" locked="0" layoutInCell="1" allowOverlap="1">
              <wp:simplePos x="0" y="0"/>
              <wp:positionH relativeFrom="page">
                <wp:posOffset>6585585</wp:posOffset>
              </wp:positionH>
              <wp:positionV relativeFrom="page">
                <wp:posOffset>9897110</wp:posOffset>
              </wp:positionV>
              <wp:extent cx="96520"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96520" cy="165735"/>
                      </a:xfrm>
                      <a:prstGeom prst="rect">
                        <a:avLst/>
                      </a:prstGeom>
                    </wps:spPr>
                    <wps:txbx>
                      <w:txbxContent>
                        <w:p w14:paraId="74CE99DF">
                          <w:pPr>
                            <w:spacing w:before="0" w:line="245" w:lineRule="exact"/>
                            <w:ind w:left="20" w:right="0" w:firstLine="0"/>
                            <w:jc w:val="left"/>
                            <w:rPr>
                              <w:rFonts w:ascii="Calibri"/>
                              <w:i/>
                              <w:sz w:val="22"/>
                            </w:rPr>
                          </w:pPr>
                          <w:r>
                            <w:rPr>
                              <w:rFonts w:ascii="Calibri"/>
                              <w:i/>
                              <w:spacing w:val="-10"/>
                              <w:sz w:val="22"/>
                            </w:rPr>
                            <w:t>1</w:t>
                          </w:r>
                        </w:p>
                      </w:txbxContent>
                    </wps:txbx>
                    <wps:bodyPr wrap="square" lIns="0" tIns="0" rIns="0" bIns="0" rtlCol="0">
                      <a:noAutofit/>
                    </wps:bodyPr>
                  </wps:wsp>
                </a:graphicData>
              </a:graphic>
            </wp:anchor>
          </w:drawing>
        </mc:Choice>
        <mc:Fallback>
          <w:pict>
            <v:shape id="Textbox 6" o:spid="_x0000_s1026" o:spt="202" type="#_x0000_t202" style="position:absolute;left:0pt;margin-left:518.55pt;margin-top:779.3pt;height:13.05pt;width:7.6pt;mso-position-horizontal-relative:page;mso-position-vertical-relative:page;z-index:-251636736;mso-width-relative:page;mso-height-relative:page;" filled="f" stroked="f" coordsize="21600,21600" o:gfxdata="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cwS07cAAAADwEAAA8AAAAAAAAAAQAgAAAAIgAAAGRycy9kb3ducmV2LnhtbFBLAQIUABQAAAAI&#10;AIdO4kCwhFb/sAEAAHIDAAAOAAAAAAAAAAEAIAAAACsBAABkcnMvZTJvRG9jLnhtbFBLBQYAAAAA&#10;BgAGAFkBAABNBQAAAAA=&#10;">
              <v:fill on="f" focussize="0,0"/>
              <v:stroke on="f"/>
              <v:imagedata o:title=""/>
              <o:lock v:ext="edit" aspectratio="f"/>
              <v:textbox inset="0mm,0mm,0mm,0mm">
                <w:txbxContent>
                  <w:p w14:paraId="74CE99DF">
                    <w:pPr>
                      <w:spacing w:before="0" w:line="245" w:lineRule="exact"/>
                      <w:ind w:left="20" w:right="0" w:firstLine="0"/>
                      <w:jc w:val="left"/>
                      <w:rPr>
                        <w:rFonts w:ascii="Calibri"/>
                        <w:i/>
                        <w:sz w:val="22"/>
                      </w:rPr>
                    </w:pPr>
                    <w:r>
                      <w:rPr>
                        <w:rFonts w:ascii="Calibri"/>
                        <w:i/>
                        <w:spacing w:val="-10"/>
                        <w:sz w:val="22"/>
                      </w:rPr>
                      <w:t>1</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A5412">
    <w:pPr>
      <w:pStyle w:val="10"/>
      <w:spacing w:line="14" w:lineRule="auto"/>
      <w:rPr>
        <w:sz w:val="20"/>
      </w:rPr>
    </w:pPr>
    <w:r>
      <w:rPr>
        <w:sz w:val="20"/>
      </w:rPr>
      <mc:AlternateContent>
        <mc:Choice Requires="wps">
          <w:drawing>
            <wp:anchor distT="0" distB="0" distL="0" distR="0" simplePos="0" relativeHeight="251692032" behindDoc="1" locked="0" layoutInCell="1" allowOverlap="1">
              <wp:simplePos x="0" y="0"/>
              <wp:positionH relativeFrom="page">
                <wp:posOffset>1163955</wp:posOffset>
              </wp:positionH>
              <wp:positionV relativeFrom="page">
                <wp:posOffset>9830435</wp:posOffset>
              </wp:positionV>
              <wp:extent cx="2455545" cy="165735"/>
              <wp:effectExtent l="0" t="0" r="0" b="0"/>
              <wp:wrapNone/>
              <wp:docPr id="100" name="Textbox 100"/>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14446369">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100" o:spid="_x0000_s1026" o:spt="202" type="#_x0000_t202" style="position:absolute;left:0pt;margin-left:91.65pt;margin-top:774.05pt;height:13.05pt;width:193.35pt;mso-position-horizontal-relative:page;mso-position-vertical-relative:page;z-index:-251624448;mso-width-relative:page;mso-height-relative:page;" filled="f" stroked="f" coordsize="21600,21600" o:gfxdata="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riHKdoAAAANAQAADwAAAAAAAAABACAAAAAiAAAAZHJzL2Rvd25yZXYueG1sUEsBAhQAFAAA&#10;AAgAh07iQJamvGW0AQAAeAMAAA4AAAAAAAAAAQAgAAAAKQEAAGRycy9lMm9Eb2MueG1sUEsFBgAA&#10;AAAGAAYAWQEAAE8FAAAAAA==&#10;">
              <v:fill on="f" focussize="0,0"/>
              <v:stroke on="f"/>
              <v:imagedata o:title=""/>
              <o:lock v:ext="edit" aspectratio="f"/>
              <v:textbox inset="0mm,0mm,0mm,0mm">
                <w:txbxContent>
                  <w:p w14:paraId="14446369">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93056" behindDoc="1" locked="0" layoutInCell="1" allowOverlap="1">
              <wp:simplePos x="0" y="0"/>
              <wp:positionH relativeFrom="page">
                <wp:posOffset>6375400</wp:posOffset>
              </wp:positionH>
              <wp:positionV relativeFrom="page">
                <wp:posOffset>9830435</wp:posOffset>
              </wp:positionV>
              <wp:extent cx="168275" cy="165735"/>
              <wp:effectExtent l="0" t="0" r="0" b="0"/>
              <wp:wrapNone/>
              <wp:docPr id="101" name="Textbox 101"/>
              <wp:cNvGraphicFramePr/>
              <a:graphic xmlns:a="http://schemas.openxmlformats.org/drawingml/2006/main">
                <a:graphicData uri="http://schemas.microsoft.com/office/word/2010/wordprocessingShape">
                  <wps:wsp>
                    <wps:cNvSpPr txBox="1"/>
                    <wps:spPr>
                      <a:xfrm>
                        <a:off x="0" y="0"/>
                        <a:ext cx="168275" cy="165735"/>
                      </a:xfrm>
                      <a:prstGeom prst="rect">
                        <a:avLst/>
                      </a:prstGeom>
                    </wps:spPr>
                    <wps:txbx>
                      <w:txbxContent>
                        <w:p w14:paraId="78A00235">
                          <w:pPr>
                            <w:spacing w:before="0" w:line="245" w:lineRule="exact"/>
                            <w:ind w:left="20" w:right="0" w:firstLine="0"/>
                            <w:jc w:val="left"/>
                            <w:rPr>
                              <w:rFonts w:ascii="Calibri"/>
                              <w:i/>
                              <w:sz w:val="22"/>
                            </w:rPr>
                          </w:pPr>
                          <w:r>
                            <w:rPr>
                              <w:rFonts w:ascii="Calibri"/>
                              <w:i/>
                              <w:spacing w:val="-5"/>
                              <w:sz w:val="22"/>
                            </w:rPr>
                            <w:t>15</w:t>
                          </w:r>
                        </w:p>
                      </w:txbxContent>
                    </wps:txbx>
                    <wps:bodyPr wrap="square" lIns="0" tIns="0" rIns="0" bIns="0" rtlCol="0">
                      <a:noAutofit/>
                    </wps:bodyPr>
                  </wps:wsp>
                </a:graphicData>
              </a:graphic>
            </wp:anchor>
          </w:drawing>
        </mc:Choice>
        <mc:Fallback>
          <w:pict>
            <v:shape id="Textbox 101" o:spid="_x0000_s1026" o:spt="202" type="#_x0000_t202" style="position:absolute;left:0pt;margin-left:502pt;margin-top:774.05pt;height:13.05pt;width:13.25pt;mso-position-horizontal-relative:page;mso-position-vertical-relative:page;z-index:-251623424;mso-width-relative:page;mso-height-relative:page;" filled="f" stroked="f" coordsize="21600,21600" o:gfxdata="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bjtXTcAAAADwEAAA8AAAAAAAAAAQAgAAAAIgAAAGRycy9kb3ducmV2LnhtbFBLAQIUABQA&#10;AAAIAIdO4kDm2r7jswEAAHcDAAAOAAAAAAAAAAEAIAAAACsBAABkcnMvZTJvRG9jLnhtbFBLBQYA&#10;AAAABgAGAFkBAABQBQAAAAA=&#10;">
              <v:fill on="f" focussize="0,0"/>
              <v:stroke on="f"/>
              <v:imagedata o:title=""/>
              <o:lock v:ext="edit" aspectratio="f"/>
              <v:textbox inset="0mm,0mm,0mm,0mm">
                <w:txbxContent>
                  <w:p w14:paraId="78A00235">
                    <w:pPr>
                      <w:spacing w:before="0" w:line="245" w:lineRule="exact"/>
                      <w:ind w:left="20" w:right="0" w:firstLine="0"/>
                      <w:jc w:val="left"/>
                      <w:rPr>
                        <w:rFonts w:ascii="Calibri"/>
                        <w:i/>
                        <w:sz w:val="22"/>
                      </w:rPr>
                    </w:pPr>
                    <w:r>
                      <w:rPr>
                        <w:rFonts w:ascii="Calibri"/>
                        <w:i/>
                        <w:spacing w:val="-5"/>
                        <w:sz w:val="22"/>
                      </w:rPr>
                      <w:t>15</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83BCA9">
    <w:pPr>
      <w:pStyle w:val="10"/>
      <w:spacing w:line="14" w:lineRule="auto"/>
      <w:rPr>
        <w:sz w:val="20"/>
      </w:rPr>
    </w:pPr>
    <w:r>
      <w:rPr>
        <w:sz w:val="20"/>
      </w:rPr>
      <mc:AlternateContent>
        <mc:Choice Requires="wps">
          <w:drawing>
            <wp:anchor distT="0" distB="0" distL="0" distR="0" simplePos="0" relativeHeight="251694080" behindDoc="1" locked="0" layoutInCell="1" allowOverlap="1">
              <wp:simplePos x="0" y="0"/>
              <wp:positionH relativeFrom="page">
                <wp:posOffset>1205230</wp:posOffset>
              </wp:positionH>
              <wp:positionV relativeFrom="page">
                <wp:posOffset>10019665</wp:posOffset>
              </wp:positionV>
              <wp:extent cx="2455545" cy="165735"/>
              <wp:effectExtent l="0" t="0" r="0" b="0"/>
              <wp:wrapNone/>
              <wp:docPr id="104" name="Textbox 104"/>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394CCAE8">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104" o:spid="_x0000_s1026" o:spt="202" type="#_x0000_t202" style="position:absolute;left:0pt;margin-left:94.9pt;margin-top:788.95pt;height:13.05pt;width:193.35pt;mso-position-horizontal-relative:page;mso-position-vertical-relative:page;z-index:-251622400;mso-width-relative:page;mso-height-relative:page;" filled="f" stroked="f" coordsize="21600,21600" o:gfxdata="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LUUS2wAAAA0BAAAPAAAAAAAAAAEAIAAAACIAAABkcnMvZG93bnJldi54bWxQSwECFAAU&#10;AAAACACHTuJAPlRcV7UBAAB4AwAADgAAAAAAAAABACAAAAAqAQAAZHJzL2Uyb0RvYy54bWxQSwUG&#10;AAAAAAYABgBZAQAAUQUAAAAA&#10;">
              <v:fill on="f" focussize="0,0"/>
              <v:stroke on="f"/>
              <v:imagedata o:title=""/>
              <o:lock v:ext="edit" aspectratio="f"/>
              <v:textbox inset="0mm,0mm,0mm,0mm">
                <w:txbxContent>
                  <w:p w14:paraId="394CCAE8">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94080" behindDoc="1" locked="0" layoutInCell="1" allowOverlap="1">
              <wp:simplePos x="0" y="0"/>
              <wp:positionH relativeFrom="page">
                <wp:posOffset>6416675</wp:posOffset>
              </wp:positionH>
              <wp:positionV relativeFrom="page">
                <wp:posOffset>10019665</wp:posOffset>
              </wp:positionV>
              <wp:extent cx="206375" cy="165735"/>
              <wp:effectExtent l="0" t="0" r="0" b="0"/>
              <wp:wrapNone/>
              <wp:docPr id="105" name="Textbox 105"/>
              <wp:cNvGraphicFramePr/>
              <a:graphic xmlns:a="http://schemas.openxmlformats.org/drawingml/2006/main">
                <a:graphicData uri="http://schemas.microsoft.com/office/word/2010/wordprocessingShape">
                  <wps:wsp>
                    <wps:cNvSpPr txBox="1"/>
                    <wps:spPr>
                      <a:xfrm>
                        <a:off x="0" y="0"/>
                        <a:ext cx="206375" cy="165735"/>
                      </a:xfrm>
                      <a:prstGeom prst="rect">
                        <a:avLst/>
                      </a:prstGeom>
                    </wps:spPr>
                    <wps:txbx>
                      <w:txbxContent>
                        <w:p w14:paraId="336769AE">
                          <w:pPr>
                            <w:spacing w:before="0" w:line="245" w:lineRule="exact"/>
                            <w:ind w:left="20" w:right="0" w:firstLine="0"/>
                            <w:jc w:val="left"/>
                            <w:rPr>
                              <w:rFonts w:ascii="Calibri"/>
                              <w:i/>
                              <w:sz w:val="22"/>
                            </w:rPr>
                          </w:pPr>
                          <w:r>
                            <w:rPr>
                              <w:rFonts w:ascii="Calibri"/>
                              <w:i/>
                              <w:spacing w:val="-5"/>
                              <w:sz w:val="22"/>
                            </w:rPr>
                            <w:t>1</w:t>
                          </w:r>
                          <w:r>
                            <w:rPr>
                              <w:rFonts w:ascii="Calibri"/>
                              <w:i/>
                              <w:spacing w:val="-5"/>
                              <w:sz w:val="22"/>
                            </w:rPr>
                            <w:fldChar w:fldCharType="begin"/>
                          </w:r>
                          <w:r>
                            <w:rPr>
                              <w:rFonts w:ascii="Calibri"/>
                              <w:i/>
                              <w:spacing w:val="-5"/>
                              <w:sz w:val="22"/>
                            </w:rPr>
                            <w:instrText xml:space="preserve"> PAGE </w:instrText>
                          </w:r>
                          <w:r>
                            <w:rPr>
                              <w:rFonts w:ascii="Calibri"/>
                              <w:i/>
                              <w:spacing w:val="-5"/>
                              <w:sz w:val="22"/>
                            </w:rPr>
                            <w:fldChar w:fldCharType="separate"/>
                          </w:r>
                          <w:r>
                            <w:rPr>
                              <w:rFonts w:ascii="Calibri"/>
                              <w:i/>
                              <w:spacing w:val="-5"/>
                              <w:sz w:val="22"/>
                            </w:rPr>
                            <w:t>6</w:t>
                          </w:r>
                          <w:r>
                            <w:rPr>
                              <w:rFonts w:ascii="Calibri"/>
                              <w:i/>
                              <w:spacing w:val="-5"/>
                              <w:sz w:val="22"/>
                            </w:rPr>
                            <w:fldChar w:fldCharType="end"/>
                          </w:r>
                        </w:p>
                      </w:txbxContent>
                    </wps:txbx>
                    <wps:bodyPr wrap="square" lIns="0" tIns="0" rIns="0" bIns="0" rtlCol="0">
                      <a:noAutofit/>
                    </wps:bodyPr>
                  </wps:wsp>
                </a:graphicData>
              </a:graphic>
            </wp:anchor>
          </w:drawing>
        </mc:Choice>
        <mc:Fallback>
          <w:pict>
            <v:shape id="Textbox 105" o:spid="_x0000_s1026" o:spt="202" type="#_x0000_t202" style="position:absolute;left:0pt;margin-left:505.25pt;margin-top:788.95pt;height:13.05pt;width:16.25pt;mso-position-horizontal-relative:page;mso-position-vertical-relative:page;z-index:-251622400;mso-width-relative:page;mso-height-relative:page;" filled="f" stroked="f" coordsize="21600,21600" o:gfxdata="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7F//GtsAAAAPAQAADwAAAAAAAAABACAAAAAiAAAAZHJzL2Rvd25yZXYueG1sUEsBAhQAFAAA&#10;AAgAh07iQM6QaeuzAQAAdwMAAA4AAAAAAAAAAQAgAAAAKgEAAGRycy9lMm9Eb2MueG1sUEsFBgAA&#10;AAAGAAYAWQEAAE8FAAAAAA==&#10;">
              <v:fill on="f" focussize="0,0"/>
              <v:stroke on="f"/>
              <v:imagedata o:title=""/>
              <o:lock v:ext="edit" aspectratio="f"/>
              <v:textbox inset="0mm,0mm,0mm,0mm">
                <w:txbxContent>
                  <w:p w14:paraId="336769AE">
                    <w:pPr>
                      <w:spacing w:before="0" w:line="245" w:lineRule="exact"/>
                      <w:ind w:left="20" w:right="0" w:firstLine="0"/>
                      <w:jc w:val="left"/>
                      <w:rPr>
                        <w:rFonts w:ascii="Calibri"/>
                        <w:i/>
                        <w:sz w:val="22"/>
                      </w:rPr>
                    </w:pPr>
                    <w:r>
                      <w:rPr>
                        <w:rFonts w:ascii="Calibri"/>
                        <w:i/>
                        <w:spacing w:val="-5"/>
                        <w:sz w:val="22"/>
                      </w:rPr>
                      <w:t>1</w:t>
                    </w:r>
                    <w:r>
                      <w:rPr>
                        <w:rFonts w:ascii="Calibri"/>
                        <w:i/>
                        <w:spacing w:val="-5"/>
                        <w:sz w:val="22"/>
                      </w:rPr>
                      <w:fldChar w:fldCharType="begin"/>
                    </w:r>
                    <w:r>
                      <w:rPr>
                        <w:rFonts w:ascii="Calibri"/>
                        <w:i/>
                        <w:spacing w:val="-5"/>
                        <w:sz w:val="22"/>
                      </w:rPr>
                      <w:instrText xml:space="preserve"> PAGE </w:instrText>
                    </w:r>
                    <w:r>
                      <w:rPr>
                        <w:rFonts w:ascii="Calibri"/>
                        <w:i/>
                        <w:spacing w:val="-5"/>
                        <w:sz w:val="22"/>
                      </w:rPr>
                      <w:fldChar w:fldCharType="separate"/>
                    </w:r>
                    <w:r>
                      <w:rPr>
                        <w:rFonts w:ascii="Calibri"/>
                        <w:i/>
                        <w:spacing w:val="-5"/>
                        <w:sz w:val="22"/>
                      </w:rPr>
                      <w:t>6</w:t>
                    </w:r>
                    <w:r>
                      <w:rPr>
                        <w:rFonts w:ascii="Calibri"/>
                        <w:i/>
                        <w:spacing w:val="-5"/>
                        <w:sz w:val="22"/>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09EF4">
    <w:pPr>
      <w:pStyle w:val="10"/>
      <w:spacing w:line="14" w:lineRule="auto"/>
      <w:rPr>
        <w:sz w:val="20"/>
      </w:rPr>
    </w:pPr>
    <w:r>
      <w:rPr>
        <w:sz w:val="20"/>
      </w:rPr>
      <mc:AlternateContent>
        <mc:Choice Requires="wps">
          <w:drawing>
            <wp:anchor distT="0" distB="0" distL="0" distR="0" simplePos="0" relativeHeight="251696128" behindDoc="1" locked="0" layoutInCell="1" allowOverlap="1">
              <wp:simplePos x="0" y="0"/>
              <wp:positionH relativeFrom="page">
                <wp:posOffset>1163955</wp:posOffset>
              </wp:positionH>
              <wp:positionV relativeFrom="page">
                <wp:posOffset>9851390</wp:posOffset>
              </wp:positionV>
              <wp:extent cx="2455545" cy="165735"/>
              <wp:effectExtent l="0" t="0" r="0" b="0"/>
              <wp:wrapNone/>
              <wp:docPr id="117" name="Textbox 117"/>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5973CA6A">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117" o:spid="_x0000_s1026" o:spt="202" type="#_x0000_t202" style="position:absolute;left:0pt;margin-left:91.65pt;margin-top:775.7pt;height:13.05pt;width:193.35pt;mso-position-horizontal-relative:page;mso-position-vertical-relative:page;z-index:-251620352;mso-width-relative:page;mso-height-relative:page;" filled="f" stroked="f" coordsize="21600,21600" o:gfxdata="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uwPuLbAAAADQEAAA8AAAAAAAAAAQAgAAAAIgAAAGRycy9kb3ducmV2LnhtbFBLAQIUABQA&#10;AAAIAIdO4kAK45t0tAEAAHgDAAAOAAAAAAAAAAEAIAAAACoBAABkcnMvZTJvRG9jLnhtbFBLBQYA&#10;AAAABgAGAFkBAABQBQAAAAA=&#10;">
              <v:fill on="f" focussize="0,0"/>
              <v:stroke on="f"/>
              <v:imagedata o:title=""/>
              <o:lock v:ext="edit" aspectratio="f"/>
              <v:textbox inset="0mm,0mm,0mm,0mm">
                <w:txbxContent>
                  <w:p w14:paraId="5973CA6A">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96128" behindDoc="1" locked="0" layoutInCell="1" allowOverlap="1">
              <wp:simplePos x="0" y="0"/>
              <wp:positionH relativeFrom="page">
                <wp:posOffset>6375400</wp:posOffset>
              </wp:positionH>
              <wp:positionV relativeFrom="page">
                <wp:posOffset>9851390</wp:posOffset>
              </wp:positionV>
              <wp:extent cx="168910" cy="165735"/>
              <wp:effectExtent l="0" t="0" r="0" b="0"/>
              <wp:wrapNone/>
              <wp:docPr id="118" name="Textbox 118"/>
              <wp:cNvGraphicFramePr/>
              <a:graphic xmlns:a="http://schemas.openxmlformats.org/drawingml/2006/main">
                <a:graphicData uri="http://schemas.microsoft.com/office/word/2010/wordprocessingShape">
                  <wps:wsp>
                    <wps:cNvSpPr txBox="1"/>
                    <wps:spPr>
                      <a:xfrm>
                        <a:off x="0" y="0"/>
                        <a:ext cx="168910" cy="165735"/>
                      </a:xfrm>
                      <a:prstGeom prst="rect">
                        <a:avLst/>
                      </a:prstGeom>
                    </wps:spPr>
                    <wps:txbx>
                      <w:txbxContent>
                        <w:p w14:paraId="3DA74402">
                          <w:pPr>
                            <w:spacing w:before="0" w:line="245" w:lineRule="exact"/>
                            <w:ind w:left="20" w:right="0" w:firstLine="0"/>
                            <w:jc w:val="left"/>
                            <w:rPr>
                              <w:rFonts w:ascii="Calibri"/>
                              <w:i/>
                              <w:sz w:val="22"/>
                            </w:rPr>
                          </w:pPr>
                          <w:r>
                            <w:rPr>
                              <w:rFonts w:ascii="Calibri"/>
                              <w:i/>
                              <w:spacing w:val="-5"/>
                              <w:sz w:val="22"/>
                            </w:rPr>
                            <w:t>20</w:t>
                          </w:r>
                        </w:p>
                      </w:txbxContent>
                    </wps:txbx>
                    <wps:bodyPr wrap="square" lIns="0" tIns="0" rIns="0" bIns="0" rtlCol="0">
                      <a:noAutofit/>
                    </wps:bodyPr>
                  </wps:wsp>
                </a:graphicData>
              </a:graphic>
            </wp:anchor>
          </w:drawing>
        </mc:Choice>
        <mc:Fallback>
          <w:pict>
            <v:shape id="Textbox 118" o:spid="_x0000_s1026" o:spt="202" type="#_x0000_t202" style="position:absolute;left:0pt;margin-left:502pt;margin-top:775.7pt;height:13.05pt;width:13.3pt;mso-position-horizontal-relative:page;mso-position-vertical-relative:page;z-index:-251620352;mso-width-relative:page;mso-height-relative:page;" filled="f" stroked="f" coordsize="21600,21600" o:gfxdata="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7tam2wAAAA8BAAAPAAAAAAAAAAEAIAAAACIAAABkcnMvZG93bnJldi54bWxQSwECFAAUAAAA&#10;CACHTuJAbRw4x7IBAAB3AwAADgAAAAAAAAABACAAAAAqAQAAZHJzL2Uyb0RvYy54bWxQSwUGAAAA&#10;AAYABgBZAQAATgUAAAAA&#10;">
              <v:fill on="f" focussize="0,0"/>
              <v:stroke on="f"/>
              <v:imagedata o:title=""/>
              <o:lock v:ext="edit" aspectratio="f"/>
              <v:textbox inset="0mm,0mm,0mm,0mm">
                <w:txbxContent>
                  <w:p w14:paraId="3DA74402">
                    <w:pPr>
                      <w:spacing w:before="0" w:line="245" w:lineRule="exact"/>
                      <w:ind w:left="20" w:right="0" w:firstLine="0"/>
                      <w:jc w:val="left"/>
                      <w:rPr>
                        <w:rFonts w:ascii="Calibri"/>
                        <w:i/>
                        <w:sz w:val="22"/>
                      </w:rPr>
                    </w:pPr>
                    <w:r>
                      <w:rPr>
                        <w:rFonts w:ascii="Calibri"/>
                        <w:i/>
                        <w:spacing w:val="-5"/>
                        <w:sz w:val="22"/>
                      </w:rPr>
                      <w:t>20</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90AF9">
    <w:pPr>
      <w:pStyle w:val="10"/>
      <w:spacing w:line="14" w:lineRule="auto"/>
      <w:rPr>
        <w:sz w:val="20"/>
      </w:rPr>
    </w:pPr>
    <w:r>
      <w:rPr>
        <w:sz w:val="20"/>
      </w:rPr>
      <mc:AlternateContent>
        <mc:Choice Requires="wps">
          <w:drawing>
            <wp:anchor distT="0" distB="0" distL="0" distR="0" simplePos="0" relativeHeight="251680768" behindDoc="1" locked="0" layoutInCell="1" allowOverlap="1">
              <wp:simplePos x="0" y="0"/>
              <wp:positionH relativeFrom="page">
                <wp:posOffset>1137920</wp:posOffset>
              </wp:positionH>
              <wp:positionV relativeFrom="page">
                <wp:posOffset>10002520</wp:posOffset>
              </wp:positionV>
              <wp:extent cx="2691765" cy="177800"/>
              <wp:effectExtent l="0" t="0" r="0" b="0"/>
              <wp:wrapNone/>
              <wp:docPr id="18" name="Textbox 18"/>
              <wp:cNvGraphicFramePr/>
              <a:graphic xmlns:a="http://schemas.openxmlformats.org/drawingml/2006/main">
                <a:graphicData uri="http://schemas.microsoft.com/office/word/2010/wordprocessingShape">
                  <wps:wsp>
                    <wps:cNvSpPr txBox="1"/>
                    <wps:spPr>
                      <a:xfrm>
                        <a:off x="0" y="0"/>
                        <a:ext cx="2691765" cy="177800"/>
                      </a:xfrm>
                      <a:prstGeom prst="rect">
                        <a:avLst/>
                      </a:prstGeom>
                    </wps:spPr>
                    <wps:txbx>
                      <w:txbxContent>
                        <w:p w14:paraId="2E7938D9">
                          <w:pPr>
                            <w:spacing w:before="0" w:line="264" w:lineRule="exact"/>
                            <w:ind w:left="20" w:right="0" w:firstLine="0"/>
                            <w:jc w:val="left"/>
                            <w:rPr>
                              <w:rFonts w:ascii="Calibri"/>
                              <w:i/>
                              <w:sz w:val="24"/>
                            </w:rPr>
                          </w:pPr>
                          <w:r>
                            <w:rPr>
                              <w:rFonts w:ascii="Calibri"/>
                              <w:i/>
                              <w:sz w:val="24"/>
                            </w:rPr>
                            <w:t>School</w:t>
                          </w:r>
                          <w:r>
                            <w:rPr>
                              <w:rFonts w:ascii="Calibri"/>
                              <w:i/>
                              <w:spacing w:val="-5"/>
                              <w:sz w:val="24"/>
                            </w:rPr>
                            <w:t xml:space="preserve"> </w:t>
                          </w:r>
                          <w:r>
                            <w:rPr>
                              <w:rFonts w:ascii="Calibri"/>
                              <w:i/>
                              <w:sz w:val="24"/>
                            </w:rPr>
                            <w:t>of</w:t>
                          </w:r>
                          <w:r>
                            <w:rPr>
                              <w:rFonts w:ascii="Calibri"/>
                              <w:i/>
                              <w:spacing w:val="-3"/>
                              <w:sz w:val="24"/>
                            </w:rPr>
                            <w:t xml:space="preserve"> </w:t>
                          </w:r>
                          <w:r>
                            <w:rPr>
                              <w:rFonts w:ascii="Calibri"/>
                              <w:i/>
                              <w:sz w:val="24"/>
                            </w:rPr>
                            <w:t>Computer</w:t>
                          </w:r>
                          <w:r>
                            <w:rPr>
                              <w:rFonts w:ascii="Calibri"/>
                              <w:i/>
                              <w:spacing w:val="-4"/>
                              <w:sz w:val="24"/>
                            </w:rPr>
                            <w:t xml:space="preserve"> </w:t>
                          </w:r>
                          <w:r>
                            <w:rPr>
                              <w:rFonts w:ascii="Calibri"/>
                              <w:i/>
                              <w:sz w:val="24"/>
                            </w:rPr>
                            <w:t>Engineering,</w:t>
                          </w:r>
                          <w:r>
                            <w:rPr>
                              <w:rFonts w:ascii="Calibri"/>
                              <w:i/>
                              <w:spacing w:val="-4"/>
                              <w:sz w:val="24"/>
                            </w:rPr>
                            <w:t xml:space="preserve"> </w:t>
                          </w:r>
                          <w:r>
                            <w:rPr>
                              <w:rFonts w:ascii="Calibri"/>
                              <w:i/>
                              <w:sz w:val="24"/>
                            </w:rPr>
                            <w:t>KIIT,</w:t>
                          </w:r>
                          <w:r>
                            <w:rPr>
                              <w:rFonts w:ascii="Calibri"/>
                              <w:i/>
                              <w:spacing w:val="-3"/>
                              <w:sz w:val="24"/>
                            </w:rPr>
                            <w:t xml:space="preserve"> </w:t>
                          </w:r>
                          <w:r>
                            <w:rPr>
                              <w:rFonts w:ascii="Calibri"/>
                              <w:i/>
                              <w:spacing w:val="-4"/>
                              <w:sz w:val="24"/>
                            </w:rPr>
                            <w:t>BBSR</w:t>
                          </w:r>
                        </w:p>
                      </w:txbxContent>
                    </wps:txbx>
                    <wps:bodyPr wrap="square" lIns="0" tIns="0" rIns="0" bIns="0" rtlCol="0">
                      <a:noAutofit/>
                    </wps:bodyPr>
                  </wps:wsp>
                </a:graphicData>
              </a:graphic>
            </wp:anchor>
          </w:drawing>
        </mc:Choice>
        <mc:Fallback>
          <w:pict>
            <v:shape id="Textbox 18" o:spid="_x0000_s1026" o:spt="202" type="#_x0000_t202" style="position:absolute;left:0pt;margin-left:89.6pt;margin-top:787.6pt;height:14pt;width:211.95pt;mso-position-horizontal-relative:page;mso-position-vertical-relative:page;z-index:-251635712;mso-width-relative:page;mso-height-relative:page;" filled="f" stroked="f" coordsize="21600,21600" o:gfxdata="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dTQbZAAAADQEAAA8AAAAAAAAAAQAgAAAAIgAAAGRycy9kb3ducmV2LnhtbFBLAQIUABQAAAAI&#10;AIdO4kCnff0qswEAAHYDAAAOAAAAAAAAAAEAIAAAACgBAABkcnMvZTJvRG9jLnhtbFBLBQYAAAAA&#10;BgAGAFkBAABNBQAAAAA=&#10;">
              <v:fill on="f" focussize="0,0"/>
              <v:stroke on="f"/>
              <v:imagedata o:title=""/>
              <o:lock v:ext="edit" aspectratio="f"/>
              <v:textbox inset="0mm,0mm,0mm,0mm">
                <w:txbxContent>
                  <w:p w14:paraId="2E7938D9">
                    <w:pPr>
                      <w:spacing w:before="0" w:line="264" w:lineRule="exact"/>
                      <w:ind w:left="20" w:right="0" w:firstLine="0"/>
                      <w:jc w:val="left"/>
                      <w:rPr>
                        <w:rFonts w:ascii="Calibri"/>
                        <w:i/>
                        <w:sz w:val="24"/>
                      </w:rPr>
                    </w:pPr>
                    <w:r>
                      <w:rPr>
                        <w:rFonts w:ascii="Calibri"/>
                        <w:i/>
                        <w:sz w:val="24"/>
                      </w:rPr>
                      <w:t>School</w:t>
                    </w:r>
                    <w:r>
                      <w:rPr>
                        <w:rFonts w:ascii="Calibri"/>
                        <w:i/>
                        <w:spacing w:val="-5"/>
                        <w:sz w:val="24"/>
                      </w:rPr>
                      <w:t xml:space="preserve"> </w:t>
                    </w:r>
                    <w:r>
                      <w:rPr>
                        <w:rFonts w:ascii="Calibri"/>
                        <w:i/>
                        <w:sz w:val="24"/>
                      </w:rPr>
                      <w:t>of</w:t>
                    </w:r>
                    <w:r>
                      <w:rPr>
                        <w:rFonts w:ascii="Calibri"/>
                        <w:i/>
                        <w:spacing w:val="-3"/>
                        <w:sz w:val="24"/>
                      </w:rPr>
                      <w:t xml:space="preserve"> </w:t>
                    </w:r>
                    <w:r>
                      <w:rPr>
                        <w:rFonts w:ascii="Calibri"/>
                        <w:i/>
                        <w:sz w:val="24"/>
                      </w:rPr>
                      <w:t>Computer</w:t>
                    </w:r>
                    <w:r>
                      <w:rPr>
                        <w:rFonts w:ascii="Calibri"/>
                        <w:i/>
                        <w:spacing w:val="-4"/>
                        <w:sz w:val="24"/>
                      </w:rPr>
                      <w:t xml:space="preserve"> </w:t>
                    </w:r>
                    <w:r>
                      <w:rPr>
                        <w:rFonts w:ascii="Calibri"/>
                        <w:i/>
                        <w:sz w:val="24"/>
                      </w:rPr>
                      <w:t>Engineering,</w:t>
                    </w:r>
                    <w:r>
                      <w:rPr>
                        <w:rFonts w:ascii="Calibri"/>
                        <w:i/>
                        <w:spacing w:val="-4"/>
                        <w:sz w:val="24"/>
                      </w:rPr>
                      <w:t xml:space="preserve"> </w:t>
                    </w:r>
                    <w:r>
                      <w:rPr>
                        <w:rFonts w:ascii="Calibri"/>
                        <w:i/>
                        <w:sz w:val="24"/>
                      </w:rPr>
                      <w:t>KIIT,</w:t>
                    </w:r>
                    <w:r>
                      <w:rPr>
                        <w:rFonts w:ascii="Calibri"/>
                        <w:i/>
                        <w:spacing w:val="-3"/>
                        <w:sz w:val="24"/>
                      </w:rPr>
                      <w:t xml:space="preserve"> </w:t>
                    </w:r>
                    <w:r>
                      <w:rPr>
                        <w:rFonts w:ascii="Calibri"/>
                        <w:i/>
                        <w:spacing w:val="-4"/>
                        <w:sz w:val="24"/>
                      </w:rPr>
                      <w:t>BBSR</w:t>
                    </w:r>
                  </w:p>
                </w:txbxContent>
              </v:textbox>
            </v:shape>
          </w:pict>
        </mc:Fallback>
      </mc:AlternateContent>
    </w:r>
    <w:r>
      <w:rPr>
        <w:sz w:val="20"/>
      </w:rPr>
      <mc:AlternateContent>
        <mc:Choice Requires="wps">
          <w:drawing>
            <wp:anchor distT="0" distB="0" distL="0" distR="0" simplePos="0" relativeHeight="251681792" behindDoc="1" locked="0" layoutInCell="1" allowOverlap="1">
              <wp:simplePos x="0" y="0"/>
              <wp:positionH relativeFrom="page">
                <wp:posOffset>6322060</wp:posOffset>
              </wp:positionH>
              <wp:positionV relativeFrom="page">
                <wp:posOffset>10002520</wp:posOffset>
              </wp:positionV>
              <wp:extent cx="102870" cy="17780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02870" cy="177800"/>
                      </a:xfrm>
                      <a:prstGeom prst="rect">
                        <a:avLst/>
                      </a:prstGeom>
                    </wps:spPr>
                    <wps:txbx>
                      <w:txbxContent>
                        <w:p w14:paraId="09278BC3">
                          <w:pPr>
                            <w:spacing w:before="0" w:line="264" w:lineRule="exact"/>
                            <w:ind w:left="20" w:right="0" w:firstLine="0"/>
                            <w:jc w:val="left"/>
                            <w:rPr>
                              <w:rFonts w:ascii="Calibri"/>
                              <w:i/>
                              <w:sz w:val="24"/>
                            </w:rPr>
                          </w:pPr>
                          <w:r>
                            <w:rPr>
                              <w:rFonts w:ascii="Calibri"/>
                              <w:i/>
                              <w:spacing w:val="-10"/>
                              <w:sz w:val="24"/>
                            </w:rPr>
                            <w:t>5</w:t>
                          </w:r>
                        </w:p>
                      </w:txbxContent>
                    </wps:txbx>
                    <wps:bodyPr wrap="square" lIns="0" tIns="0" rIns="0" bIns="0" rtlCol="0">
                      <a:noAutofit/>
                    </wps:bodyPr>
                  </wps:wsp>
                </a:graphicData>
              </a:graphic>
            </wp:anchor>
          </w:drawing>
        </mc:Choice>
        <mc:Fallback>
          <w:pict>
            <v:shape id="Textbox 19" o:spid="_x0000_s1026" o:spt="202" type="#_x0000_t202" style="position:absolute;left:0pt;margin-left:497.8pt;margin-top:787.6pt;height:14pt;width:8.1pt;mso-position-horizontal-relative:page;mso-position-vertical-relative:page;z-index:-251634688;mso-width-relative:page;mso-height-relative:page;" filled="f" stroked="f" coordsize="21600,21600" o:gfxdata="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h771jbAAAADgEAAA8AAAAAAAAAAQAgAAAAIgAAAGRycy9kb3ducmV2LnhtbFBLAQIUABQAAAAI&#10;AIdO4kAdIXE9sQEAAHUDAAAOAAAAAAAAAAEAIAAAACoBAABkcnMvZTJvRG9jLnhtbFBLBQYAAAAA&#10;BgAGAFkBAABNBQAAAAA=&#10;">
              <v:fill on="f" focussize="0,0"/>
              <v:stroke on="f"/>
              <v:imagedata o:title=""/>
              <o:lock v:ext="edit" aspectratio="f"/>
              <v:textbox inset="0mm,0mm,0mm,0mm">
                <w:txbxContent>
                  <w:p w14:paraId="09278BC3">
                    <w:pPr>
                      <w:spacing w:before="0" w:line="264" w:lineRule="exact"/>
                      <w:ind w:left="20" w:right="0" w:firstLine="0"/>
                      <w:jc w:val="left"/>
                      <w:rPr>
                        <w:rFonts w:ascii="Calibri"/>
                        <w:i/>
                        <w:sz w:val="24"/>
                      </w:rPr>
                    </w:pPr>
                    <w:r>
                      <w:rPr>
                        <w:rFonts w:ascii="Calibri"/>
                        <w:i/>
                        <w:spacing w:val="-10"/>
                        <w:sz w:val="24"/>
                      </w:rPr>
                      <w:t>5</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410E0">
    <w:pPr>
      <w:pStyle w:val="10"/>
      <w:spacing w:line="14" w:lineRule="auto"/>
      <w:rPr>
        <w:sz w:val="20"/>
      </w:rPr>
    </w:pPr>
    <w:r>
      <w:rPr>
        <w:sz w:val="20"/>
      </w:rPr>
      <mc:AlternateContent>
        <mc:Choice Requires="wps">
          <w:drawing>
            <wp:anchor distT="0" distB="0" distL="0" distR="0" simplePos="0" relativeHeight="251682816" behindDoc="1" locked="0" layoutInCell="1" allowOverlap="1">
              <wp:simplePos x="0" y="0"/>
              <wp:positionH relativeFrom="page">
                <wp:posOffset>1163955</wp:posOffset>
              </wp:positionH>
              <wp:positionV relativeFrom="page">
                <wp:posOffset>9855835</wp:posOffset>
              </wp:positionV>
              <wp:extent cx="2455545" cy="165735"/>
              <wp:effectExtent l="0" t="0" r="0" b="0"/>
              <wp:wrapNone/>
              <wp:docPr id="22" name="Textbox 22"/>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2F1C560D">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22" o:spid="_x0000_s1026" o:spt="202" type="#_x0000_t202" style="position:absolute;left:0pt;margin-left:91.65pt;margin-top:776.05pt;height:13.05pt;width:193.35pt;mso-position-horizontal-relative:page;mso-position-vertical-relative:page;z-index:-251633664;mso-width-relative:page;mso-height-relative:page;" filled="f" stroked="f" coordsize="21600,21600" o:gfxdata="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1c80doAAAANAQAADwAAAAAAAAABACAAAAAiAAAAZHJzL2Rvd25yZXYueG1sUEsBAhQAFAAA&#10;AAgAh07iQPnumam0AQAAdgMAAA4AAAAAAAAAAQAgAAAAKQEAAGRycy9lMm9Eb2MueG1sUEsFBgAA&#10;AAAGAAYAWQEAAE8FAAAAAA==&#10;">
              <v:fill on="f" focussize="0,0"/>
              <v:stroke on="f"/>
              <v:imagedata o:title=""/>
              <o:lock v:ext="edit" aspectratio="f"/>
              <v:textbox inset="0mm,0mm,0mm,0mm">
                <w:txbxContent>
                  <w:p w14:paraId="2F1C560D">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82816" behindDoc="1" locked="0" layoutInCell="1" allowOverlap="1">
              <wp:simplePos x="0" y="0"/>
              <wp:positionH relativeFrom="page">
                <wp:posOffset>6470015</wp:posOffset>
              </wp:positionH>
              <wp:positionV relativeFrom="page">
                <wp:posOffset>9855835</wp:posOffset>
              </wp:positionV>
              <wp:extent cx="96520" cy="165735"/>
              <wp:effectExtent l="0" t="0" r="0" b="0"/>
              <wp:wrapNone/>
              <wp:docPr id="23" name="Textbox 23"/>
              <wp:cNvGraphicFramePr/>
              <a:graphic xmlns:a="http://schemas.openxmlformats.org/drawingml/2006/main">
                <a:graphicData uri="http://schemas.microsoft.com/office/word/2010/wordprocessingShape">
                  <wps:wsp>
                    <wps:cNvSpPr txBox="1"/>
                    <wps:spPr>
                      <a:xfrm>
                        <a:off x="0" y="0"/>
                        <a:ext cx="96520" cy="165735"/>
                      </a:xfrm>
                      <a:prstGeom prst="rect">
                        <a:avLst/>
                      </a:prstGeom>
                    </wps:spPr>
                    <wps:txbx>
                      <w:txbxContent>
                        <w:p w14:paraId="3B90F192">
                          <w:pPr>
                            <w:spacing w:before="0" w:line="245" w:lineRule="exact"/>
                            <w:ind w:left="20" w:right="0" w:firstLine="0"/>
                            <w:jc w:val="left"/>
                            <w:rPr>
                              <w:rFonts w:ascii="Calibri"/>
                              <w:i/>
                              <w:sz w:val="22"/>
                            </w:rPr>
                          </w:pPr>
                          <w:r>
                            <w:rPr>
                              <w:rFonts w:ascii="Calibri"/>
                              <w:i/>
                              <w:spacing w:val="-10"/>
                              <w:sz w:val="22"/>
                            </w:rPr>
                            <w:t>6</w:t>
                          </w:r>
                        </w:p>
                      </w:txbxContent>
                    </wps:txbx>
                    <wps:bodyPr wrap="square" lIns="0" tIns="0" rIns="0" bIns="0" rtlCol="0">
                      <a:noAutofit/>
                    </wps:bodyPr>
                  </wps:wsp>
                </a:graphicData>
              </a:graphic>
            </wp:anchor>
          </w:drawing>
        </mc:Choice>
        <mc:Fallback>
          <w:pict>
            <v:shape id="Textbox 23" o:spid="_x0000_s1026" o:spt="202" type="#_x0000_t202" style="position:absolute;left:0pt;margin-left:509.45pt;margin-top:776.05pt;height:13.05pt;width:7.6pt;mso-position-horizontal-relative:page;mso-position-vertical-relative:page;z-index:-251633664;mso-width-relative:page;mso-height-relative:page;" filled="f" stroked="f" coordsize="21600,21600" o:gfxdata="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oFinXbAAAADwEAAA8AAAAAAAAAAQAgAAAAIgAAAGRycy9kb3ducmV2LnhtbFBLAQIUABQAAAAI&#10;AIdO4kA5vePFsQEAAHQDAAAOAAAAAAAAAAEAIAAAACoBAABkcnMvZTJvRG9jLnhtbFBLBQYAAAAA&#10;BgAGAFkBAABNBQAAAAA=&#10;">
              <v:fill on="f" focussize="0,0"/>
              <v:stroke on="f"/>
              <v:imagedata o:title=""/>
              <o:lock v:ext="edit" aspectratio="f"/>
              <v:textbox inset="0mm,0mm,0mm,0mm">
                <w:txbxContent>
                  <w:p w14:paraId="3B90F192">
                    <w:pPr>
                      <w:spacing w:before="0" w:line="245" w:lineRule="exact"/>
                      <w:ind w:left="20" w:right="0" w:firstLine="0"/>
                      <w:jc w:val="left"/>
                      <w:rPr>
                        <w:rFonts w:ascii="Calibri"/>
                        <w:i/>
                        <w:sz w:val="22"/>
                      </w:rPr>
                    </w:pPr>
                    <w:r>
                      <w:rPr>
                        <w:rFonts w:ascii="Calibri"/>
                        <w:i/>
                        <w:spacing w:val="-10"/>
                        <w:sz w:val="22"/>
                      </w:rPr>
                      <w:t>6</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C1063F">
    <w:pPr>
      <w:pStyle w:val="10"/>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04A031">
    <w:pPr>
      <w:pStyle w:val="10"/>
      <w:spacing w:line="14" w:lineRule="auto"/>
      <w:rPr>
        <w:sz w:val="20"/>
      </w:rPr>
    </w:pPr>
    <w:r>
      <w:rPr>
        <w:sz w:val="20"/>
      </w:rPr>
      <mc:AlternateContent>
        <mc:Choice Requires="wps">
          <w:drawing>
            <wp:anchor distT="0" distB="0" distL="0" distR="0" simplePos="0" relativeHeight="251684864" behindDoc="1" locked="0" layoutInCell="1" allowOverlap="1">
              <wp:simplePos x="0" y="0"/>
              <wp:positionH relativeFrom="page">
                <wp:posOffset>1062990</wp:posOffset>
              </wp:positionH>
              <wp:positionV relativeFrom="page">
                <wp:posOffset>9840595</wp:posOffset>
              </wp:positionV>
              <wp:extent cx="2455545" cy="165735"/>
              <wp:effectExtent l="0" t="0" r="0" b="0"/>
              <wp:wrapNone/>
              <wp:docPr id="29" name="Textbox 29"/>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6798E553">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29" o:spid="_x0000_s1026" o:spt="202" type="#_x0000_t202" style="position:absolute;left:0pt;margin-left:83.7pt;margin-top:774.85pt;height:13.05pt;width:193.35pt;mso-position-horizontal-relative:page;mso-position-vertical-relative:page;z-index:-251631616;mso-width-relative:page;mso-height-relative:page;" filled="f" stroked="f" coordsize="21600,21600" o:gfxdata="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Sl69/bAAAADQEAAA8AAAAAAAAAAQAgAAAAIgAAAGRycy9kb3ducmV2LnhtbFBLAQIUABQA&#10;AAAIAIdO4kAjUXAEtAEAAHYDAAAOAAAAAAAAAAEAIAAAACoBAABkcnMvZTJvRG9jLnhtbFBLBQYA&#10;AAAABgAGAFkBAABQBQAAAAA=&#10;">
              <v:fill on="f" focussize="0,0"/>
              <v:stroke on="f"/>
              <v:imagedata o:title=""/>
              <o:lock v:ext="edit" aspectratio="f"/>
              <v:textbox inset="0mm,0mm,0mm,0mm">
                <w:txbxContent>
                  <w:p w14:paraId="6798E553">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84864" behindDoc="1" locked="0" layoutInCell="1" allowOverlap="1">
              <wp:simplePos x="0" y="0"/>
              <wp:positionH relativeFrom="page">
                <wp:posOffset>6376035</wp:posOffset>
              </wp:positionH>
              <wp:positionV relativeFrom="page">
                <wp:posOffset>9840595</wp:posOffset>
              </wp:positionV>
              <wp:extent cx="160020" cy="165735"/>
              <wp:effectExtent l="0" t="0" r="0" b="0"/>
              <wp:wrapNone/>
              <wp:docPr id="30" name="Textbox 30"/>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400B09C5">
                          <w:pPr>
                            <w:spacing w:before="0" w:line="245" w:lineRule="exact"/>
                            <w:ind w:left="60" w:right="0" w:firstLine="0"/>
                            <w:jc w:val="left"/>
                            <w:rPr>
                              <w:rFonts w:ascii="Calibri"/>
                              <w:i/>
                              <w:sz w:val="22"/>
                            </w:rPr>
                          </w:pPr>
                          <w:r>
                            <w:rPr>
                              <w:rFonts w:ascii="Calibri"/>
                              <w:i/>
                              <w:spacing w:val="-10"/>
                              <w:sz w:val="22"/>
                            </w:rPr>
                            <w:fldChar w:fldCharType="begin"/>
                          </w:r>
                          <w:r>
                            <w:rPr>
                              <w:rFonts w:ascii="Calibri"/>
                              <w:i/>
                              <w:spacing w:val="-10"/>
                              <w:sz w:val="22"/>
                            </w:rPr>
                            <w:instrText xml:space="preserve"> PAGE </w:instrText>
                          </w:r>
                          <w:r>
                            <w:rPr>
                              <w:rFonts w:ascii="Calibri"/>
                              <w:i/>
                              <w:spacing w:val="-10"/>
                              <w:sz w:val="22"/>
                            </w:rPr>
                            <w:fldChar w:fldCharType="separate"/>
                          </w:r>
                          <w:r>
                            <w:rPr>
                              <w:rFonts w:ascii="Calibri"/>
                              <w:i/>
                              <w:spacing w:val="-10"/>
                              <w:sz w:val="22"/>
                            </w:rPr>
                            <w:t>8</w:t>
                          </w:r>
                          <w:r>
                            <w:rPr>
                              <w:rFonts w:ascii="Calibri"/>
                              <w:i/>
                              <w:spacing w:val="-10"/>
                              <w:sz w:val="22"/>
                            </w:rPr>
                            <w:fldChar w:fldCharType="end"/>
                          </w:r>
                        </w:p>
                      </w:txbxContent>
                    </wps:txbx>
                    <wps:bodyPr wrap="square" lIns="0" tIns="0" rIns="0" bIns="0" rtlCol="0">
                      <a:noAutofit/>
                    </wps:bodyPr>
                  </wps:wsp>
                </a:graphicData>
              </a:graphic>
            </wp:anchor>
          </w:drawing>
        </mc:Choice>
        <mc:Fallback>
          <w:pict>
            <v:shape id="Textbox 30" o:spid="_x0000_s1026" o:spt="202" type="#_x0000_t202" style="position:absolute;left:0pt;margin-left:502.05pt;margin-top:774.85pt;height:13.05pt;width:12.6pt;mso-position-horizontal-relative:page;mso-position-vertical-relative:page;z-index:-251631616;mso-width-relative:page;mso-height-relative:page;" filled="f" stroked="f" coordsize="21600,21600" o:gfxdata="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aEDKvbAAAADwEAAA8AAAAAAAAAAQAgAAAAIgAAAGRycy9kb3ducmV2LnhtbFBLAQIUABQAAAAI&#10;AIdO4kClWcGysQEAAHUDAAAOAAAAAAAAAAEAIAAAACoBAABkcnMvZTJvRG9jLnhtbFBLBQYAAAAA&#10;BgAGAFkBAABNBQAAAAA=&#10;">
              <v:fill on="f" focussize="0,0"/>
              <v:stroke on="f"/>
              <v:imagedata o:title=""/>
              <o:lock v:ext="edit" aspectratio="f"/>
              <v:textbox inset="0mm,0mm,0mm,0mm">
                <w:txbxContent>
                  <w:p w14:paraId="400B09C5">
                    <w:pPr>
                      <w:spacing w:before="0" w:line="245" w:lineRule="exact"/>
                      <w:ind w:left="60" w:right="0" w:firstLine="0"/>
                      <w:jc w:val="left"/>
                      <w:rPr>
                        <w:rFonts w:ascii="Calibri"/>
                        <w:i/>
                        <w:sz w:val="22"/>
                      </w:rPr>
                    </w:pPr>
                    <w:r>
                      <w:rPr>
                        <w:rFonts w:ascii="Calibri"/>
                        <w:i/>
                        <w:spacing w:val="-10"/>
                        <w:sz w:val="22"/>
                      </w:rPr>
                      <w:fldChar w:fldCharType="begin"/>
                    </w:r>
                    <w:r>
                      <w:rPr>
                        <w:rFonts w:ascii="Calibri"/>
                        <w:i/>
                        <w:spacing w:val="-10"/>
                        <w:sz w:val="22"/>
                      </w:rPr>
                      <w:instrText xml:space="preserve"> PAGE </w:instrText>
                    </w:r>
                    <w:r>
                      <w:rPr>
                        <w:rFonts w:ascii="Calibri"/>
                        <w:i/>
                        <w:spacing w:val="-10"/>
                        <w:sz w:val="22"/>
                      </w:rPr>
                      <w:fldChar w:fldCharType="separate"/>
                    </w:r>
                    <w:r>
                      <w:rPr>
                        <w:rFonts w:ascii="Calibri"/>
                        <w:i/>
                        <w:spacing w:val="-10"/>
                        <w:sz w:val="22"/>
                      </w:rPr>
                      <w:t>8</w:t>
                    </w:r>
                    <w:r>
                      <w:rPr>
                        <w:rFonts w:ascii="Calibri"/>
                        <w:i/>
                        <w:spacing w:val="-10"/>
                        <w:sz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A7E4F0">
    <w:pPr>
      <w:pStyle w:val="10"/>
      <w:spacing w:line="14" w:lineRule="auto"/>
      <w:rPr>
        <w:sz w:val="20"/>
      </w:rPr>
    </w:pPr>
    <w:r>
      <w:rPr>
        <w:sz w:val="20"/>
      </w:rPr>
      <mc:AlternateContent>
        <mc:Choice Requires="wps">
          <w:drawing>
            <wp:anchor distT="0" distB="0" distL="0" distR="0" simplePos="0" relativeHeight="251685888" behindDoc="1" locked="0" layoutInCell="1" allowOverlap="1">
              <wp:simplePos x="0" y="0"/>
              <wp:positionH relativeFrom="page">
                <wp:posOffset>1130300</wp:posOffset>
              </wp:positionH>
              <wp:positionV relativeFrom="page">
                <wp:posOffset>10062210</wp:posOffset>
              </wp:positionV>
              <wp:extent cx="2455545" cy="165735"/>
              <wp:effectExtent l="0" t="0" r="0" b="0"/>
              <wp:wrapNone/>
              <wp:docPr id="38" name="Textbox 38"/>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116E8AFE">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38" o:spid="_x0000_s1026" o:spt="202" type="#_x0000_t202" style="position:absolute;left:0pt;margin-left:89pt;margin-top:792.3pt;height:13.05pt;width:193.35pt;mso-position-horizontal-relative:page;mso-position-vertical-relative:page;z-index:-251630592;mso-width-relative:page;mso-height-relative:page;" filled="f" stroked="f" coordsize="21600,21600" o:gfxdata="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jv9KLbAAAADQEAAA8AAAAAAAAAAQAgAAAAIgAAAGRycy9kb3ducmV2LnhtbFBLAQIUABQA&#10;AAAIAIdO4kC7AOWOtAEAAHYDAAAOAAAAAAAAAAEAIAAAACoBAABkcnMvZTJvRG9jLnhtbFBLBQYA&#10;AAAABgAGAFkBAABQBQAAAAA=&#10;">
              <v:fill on="f" focussize="0,0"/>
              <v:stroke on="f"/>
              <v:imagedata o:title=""/>
              <o:lock v:ext="edit" aspectratio="f"/>
              <v:textbox inset="0mm,0mm,0mm,0mm">
                <w:txbxContent>
                  <w:p w14:paraId="116E8AFE">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86912" behindDoc="1" locked="0" layoutInCell="1" allowOverlap="1">
              <wp:simplePos x="0" y="0"/>
              <wp:positionH relativeFrom="page">
                <wp:posOffset>6405880</wp:posOffset>
              </wp:positionH>
              <wp:positionV relativeFrom="page">
                <wp:posOffset>10062210</wp:posOffset>
              </wp:positionV>
              <wp:extent cx="165735" cy="165735"/>
              <wp:effectExtent l="0" t="0" r="0" b="0"/>
              <wp:wrapNone/>
              <wp:docPr id="39" name="Textbox 39"/>
              <wp:cNvGraphicFramePr/>
              <a:graphic xmlns:a="http://schemas.openxmlformats.org/drawingml/2006/main">
                <a:graphicData uri="http://schemas.microsoft.com/office/word/2010/wordprocessingShape">
                  <wps:wsp>
                    <wps:cNvSpPr txBox="1"/>
                    <wps:spPr>
                      <a:xfrm>
                        <a:off x="0" y="0"/>
                        <a:ext cx="165735" cy="165735"/>
                      </a:xfrm>
                      <a:prstGeom prst="rect">
                        <a:avLst/>
                      </a:prstGeom>
                    </wps:spPr>
                    <wps:txbx>
                      <w:txbxContent>
                        <w:p w14:paraId="2631E617">
                          <w:pPr>
                            <w:spacing w:before="0" w:line="245" w:lineRule="exact"/>
                            <w:ind w:left="20" w:right="0" w:firstLine="0"/>
                            <w:jc w:val="left"/>
                            <w:rPr>
                              <w:rFonts w:ascii="Calibri"/>
                              <w:i/>
                              <w:sz w:val="22"/>
                            </w:rPr>
                          </w:pPr>
                          <w:r>
                            <w:rPr>
                              <w:rFonts w:ascii="Calibri"/>
                              <w:i/>
                              <w:spacing w:val="-5"/>
                              <w:sz w:val="22"/>
                            </w:rPr>
                            <w:t>10</w:t>
                          </w:r>
                        </w:p>
                      </w:txbxContent>
                    </wps:txbx>
                    <wps:bodyPr wrap="square" lIns="0" tIns="0" rIns="0" bIns="0" rtlCol="0">
                      <a:noAutofit/>
                    </wps:bodyPr>
                  </wps:wsp>
                </a:graphicData>
              </a:graphic>
            </wp:anchor>
          </w:drawing>
        </mc:Choice>
        <mc:Fallback>
          <w:pict>
            <v:shape id="Textbox 39" o:spid="_x0000_s1026" o:spt="202" type="#_x0000_t202" style="position:absolute;left:0pt;margin-left:504.4pt;margin-top:792.3pt;height:13.05pt;width:13.05pt;mso-position-horizontal-relative:page;mso-position-vertical-relative:page;z-index:-251629568;mso-width-relative:page;mso-height-relative:page;" filled="f" stroked="f" coordsize="21600,21600" o:gfxdata="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D&#10;+EBG2wAAAA8BAAAPAAAAAAAAAAEAIAAAACIAAABkcnMvZG93bnJldi54bWxQSwECFAAUAAAACACH&#10;TuJA52Q9ya8BAAB1AwAADgAAAAAAAAABACAAAAAqAQAAZHJzL2Uyb0RvYy54bWxQSwUGAAAAAAYA&#10;BgBZAQAASwUAAAAA&#10;">
              <v:fill on="f" focussize="0,0"/>
              <v:stroke on="f"/>
              <v:imagedata o:title=""/>
              <o:lock v:ext="edit" aspectratio="f"/>
              <v:textbox inset="0mm,0mm,0mm,0mm">
                <w:txbxContent>
                  <w:p w14:paraId="2631E617">
                    <w:pPr>
                      <w:spacing w:before="0" w:line="245" w:lineRule="exact"/>
                      <w:ind w:left="20" w:right="0" w:firstLine="0"/>
                      <w:jc w:val="left"/>
                      <w:rPr>
                        <w:rFonts w:ascii="Calibri"/>
                        <w:i/>
                        <w:sz w:val="22"/>
                      </w:rPr>
                    </w:pPr>
                    <w:r>
                      <w:rPr>
                        <w:rFonts w:ascii="Calibri"/>
                        <w:i/>
                        <w:spacing w:val="-5"/>
                        <w:sz w:val="22"/>
                      </w:rPr>
                      <w:t>10</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C2AEC9">
    <w:pPr>
      <w:pStyle w:val="10"/>
      <w:spacing w:line="14" w:lineRule="auto"/>
      <w:rPr>
        <w:sz w:val="20"/>
      </w:rPr>
    </w:pPr>
    <w:r>
      <w:rPr>
        <w:sz w:val="20"/>
      </w:rPr>
      <mc:AlternateContent>
        <mc:Choice Requires="wps">
          <w:drawing>
            <wp:anchor distT="0" distB="0" distL="0" distR="0" simplePos="0" relativeHeight="251687936" behindDoc="1" locked="0" layoutInCell="1" allowOverlap="1">
              <wp:simplePos x="0" y="0"/>
              <wp:positionH relativeFrom="page">
                <wp:posOffset>1163955</wp:posOffset>
              </wp:positionH>
              <wp:positionV relativeFrom="page">
                <wp:posOffset>9919970</wp:posOffset>
              </wp:positionV>
              <wp:extent cx="2455545" cy="165735"/>
              <wp:effectExtent l="0" t="0" r="0" b="0"/>
              <wp:wrapNone/>
              <wp:docPr id="42" name="Textbox 42"/>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486F6D90">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42" o:spid="_x0000_s1026" o:spt="202" type="#_x0000_t202" style="position:absolute;left:0pt;margin-left:91.65pt;margin-top:781.1pt;height:13.05pt;width:193.35pt;mso-position-horizontal-relative:page;mso-position-vertical-relative:page;z-index:-251628544;mso-width-relative:page;mso-height-relative:page;" filled="f" stroked="f" coordsize="21600,21600" o:gfxdata="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uifLdoAAAANAQAADwAAAAAAAAABACAAAAAiAAAAZHJzL2Rvd25yZXYueG1sUEsBAhQAFAAA&#10;AAgAh07iQPRPar+0AQAAdgMAAA4AAAAAAAAAAQAgAAAAKQEAAGRycy9lMm9Eb2MueG1sUEsFBgAA&#10;AAAGAAYAWQEAAE8FAAAAAA==&#10;">
              <v:fill on="f" focussize="0,0"/>
              <v:stroke on="f"/>
              <v:imagedata o:title=""/>
              <o:lock v:ext="edit" aspectratio="f"/>
              <v:textbox inset="0mm,0mm,0mm,0mm">
                <w:txbxContent>
                  <w:p w14:paraId="486F6D90">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87936" behindDoc="1" locked="0" layoutInCell="1" allowOverlap="1">
              <wp:simplePos x="0" y="0"/>
              <wp:positionH relativeFrom="page">
                <wp:posOffset>6439535</wp:posOffset>
              </wp:positionH>
              <wp:positionV relativeFrom="page">
                <wp:posOffset>9919970</wp:posOffset>
              </wp:positionV>
              <wp:extent cx="167005" cy="165735"/>
              <wp:effectExtent l="0" t="0" r="0" b="0"/>
              <wp:wrapNone/>
              <wp:docPr id="43" name="Textbox 43"/>
              <wp:cNvGraphicFramePr/>
              <a:graphic xmlns:a="http://schemas.openxmlformats.org/drawingml/2006/main">
                <a:graphicData uri="http://schemas.microsoft.com/office/word/2010/wordprocessingShape">
                  <wps:wsp>
                    <wps:cNvSpPr txBox="1"/>
                    <wps:spPr>
                      <a:xfrm>
                        <a:off x="0" y="0"/>
                        <a:ext cx="167005" cy="165735"/>
                      </a:xfrm>
                      <a:prstGeom prst="rect">
                        <a:avLst/>
                      </a:prstGeom>
                    </wps:spPr>
                    <wps:txbx>
                      <w:txbxContent>
                        <w:p w14:paraId="79986E1F">
                          <w:pPr>
                            <w:spacing w:before="0" w:line="245" w:lineRule="exact"/>
                            <w:ind w:left="20" w:right="0" w:firstLine="0"/>
                            <w:jc w:val="left"/>
                            <w:rPr>
                              <w:rFonts w:ascii="Calibri"/>
                              <w:i/>
                              <w:sz w:val="22"/>
                            </w:rPr>
                          </w:pPr>
                          <w:r>
                            <w:rPr>
                              <w:rFonts w:ascii="Calibri"/>
                              <w:i/>
                              <w:spacing w:val="-5"/>
                              <w:sz w:val="22"/>
                            </w:rPr>
                            <w:t>11</w:t>
                          </w:r>
                        </w:p>
                      </w:txbxContent>
                    </wps:txbx>
                    <wps:bodyPr wrap="square" lIns="0" tIns="0" rIns="0" bIns="0" rtlCol="0">
                      <a:noAutofit/>
                    </wps:bodyPr>
                  </wps:wsp>
                </a:graphicData>
              </a:graphic>
            </wp:anchor>
          </w:drawing>
        </mc:Choice>
        <mc:Fallback>
          <w:pict>
            <v:shape id="Textbox 43" o:spid="_x0000_s1026" o:spt="202" type="#_x0000_t202" style="position:absolute;left:0pt;margin-left:507.05pt;margin-top:781.1pt;height:13.05pt;width:13.15pt;mso-position-horizontal-relative:page;mso-position-vertical-relative:page;z-index:-251628544;mso-width-relative:page;mso-height-relative:page;" filled="f" stroked="f" coordsize="21600,21600" o:gfxdata="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NbsFdsAAAAPAQAADwAAAAAAAAABACAAAAAiAAAAZHJzL2Rvd25yZXYueG1sUEsBAhQAFAAA&#10;AAgAh07iQLQDsm+zAQAAdQMAAA4AAAAAAAAAAQAgAAAAKgEAAGRycy9lMm9Eb2MueG1sUEsFBgAA&#10;AAAGAAYAWQEAAE8FAAAAAA==&#10;">
              <v:fill on="f" focussize="0,0"/>
              <v:stroke on="f"/>
              <v:imagedata o:title=""/>
              <o:lock v:ext="edit" aspectratio="f"/>
              <v:textbox inset="0mm,0mm,0mm,0mm">
                <w:txbxContent>
                  <w:p w14:paraId="79986E1F">
                    <w:pPr>
                      <w:spacing w:before="0" w:line="245" w:lineRule="exact"/>
                      <w:ind w:left="20" w:right="0" w:firstLine="0"/>
                      <w:jc w:val="left"/>
                      <w:rPr>
                        <w:rFonts w:ascii="Calibri"/>
                        <w:i/>
                        <w:sz w:val="22"/>
                      </w:rPr>
                    </w:pPr>
                    <w:r>
                      <w:rPr>
                        <w:rFonts w:ascii="Calibri"/>
                        <w:i/>
                        <w:spacing w:val="-5"/>
                        <w:sz w:val="22"/>
                      </w:rPr>
                      <w:t>11</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B7EBD">
    <w:pPr>
      <w:pStyle w:val="10"/>
      <w:spacing w:line="14" w:lineRule="auto"/>
      <w:rPr>
        <w:sz w:val="20"/>
      </w:rPr>
    </w:pPr>
    <w:r>
      <w:rPr>
        <w:sz w:val="20"/>
      </w:rPr>
      <mc:AlternateContent>
        <mc:Choice Requires="wps">
          <w:drawing>
            <wp:anchor distT="0" distB="0" distL="0" distR="0" simplePos="0" relativeHeight="251688960" behindDoc="1" locked="0" layoutInCell="1" allowOverlap="1">
              <wp:simplePos x="0" y="0"/>
              <wp:positionH relativeFrom="page">
                <wp:posOffset>901700</wp:posOffset>
              </wp:positionH>
              <wp:positionV relativeFrom="page">
                <wp:posOffset>9897110</wp:posOffset>
              </wp:positionV>
              <wp:extent cx="2691765" cy="177800"/>
              <wp:effectExtent l="0" t="0" r="0" b="0"/>
              <wp:wrapNone/>
              <wp:docPr id="48" name="Textbox 48"/>
              <wp:cNvGraphicFramePr/>
              <a:graphic xmlns:a="http://schemas.openxmlformats.org/drawingml/2006/main">
                <a:graphicData uri="http://schemas.microsoft.com/office/word/2010/wordprocessingShape">
                  <wps:wsp>
                    <wps:cNvSpPr txBox="1"/>
                    <wps:spPr>
                      <a:xfrm>
                        <a:off x="0" y="0"/>
                        <a:ext cx="2691765" cy="177800"/>
                      </a:xfrm>
                      <a:prstGeom prst="rect">
                        <a:avLst/>
                      </a:prstGeom>
                    </wps:spPr>
                    <wps:txbx>
                      <w:txbxContent>
                        <w:p w14:paraId="6B105FD4">
                          <w:pPr>
                            <w:spacing w:before="0" w:line="264" w:lineRule="exact"/>
                            <w:ind w:left="20" w:right="0" w:firstLine="0"/>
                            <w:jc w:val="left"/>
                            <w:rPr>
                              <w:rFonts w:ascii="Calibri"/>
                              <w:i/>
                              <w:sz w:val="24"/>
                            </w:rPr>
                          </w:pPr>
                          <w:r>
                            <w:rPr>
                              <w:rFonts w:ascii="Calibri"/>
                              <w:i/>
                              <w:sz w:val="24"/>
                            </w:rPr>
                            <w:t>School</w:t>
                          </w:r>
                          <w:r>
                            <w:rPr>
                              <w:rFonts w:ascii="Calibri"/>
                              <w:i/>
                              <w:spacing w:val="-5"/>
                              <w:sz w:val="24"/>
                            </w:rPr>
                            <w:t xml:space="preserve"> </w:t>
                          </w:r>
                          <w:r>
                            <w:rPr>
                              <w:rFonts w:ascii="Calibri"/>
                              <w:i/>
                              <w:sz w:val="24"/>
                            </w:rPr>
                            <w:t>of</w:t>
                          </w:r>
                          <w:r>
                            <w:rPr>
                              <w:rFonts w:ascii="Calibri"/>
                              <w:i/>
                              <w:spacing w:val="-3"/>
                              <w:sz w:val="24"/>
                            </w:rPr>
                            <w:t xml:space="preserve"> </w:t>
                          </w:r>
                          <w:r>
                            <w:rPr>
                              <w:rFonts w:ascii="Calibri"/>
                              <w:i/>
                              <w:sz w:val="24"/>
                            </w:rPr>
                            <w:t>Computer</w:t>
                          </w:r>
                          <w:r>
                            <w:rPr>
                              <w:rFonts w:ascii="Calibri"/>
                              <w:i/>
                              <w:spacing w:val="-4"/>
                              <w:sz w:val="24"/>
                            </w:rPr>
                            <w:t xml:space="preserve"> </w:t>
                          </w:r>
                          <w:r>
                            <w:rPr>
                              <w:rFonts w:ascii="Calibri"/>
                              <w:i/>
                              <w:sz w:val="24"/>
                            </w:rPr>
                            <w:t>Engineering,</w:t>
                          </w:r>
                          <w:r>
                            <w:rPr>
                              <w:rFonts w:ascii="Calibri"/>
                              <w:i/>
                              <w:spacing w:val="-4"/>
                              <w:sz w:val="24"/>
                            </w:rPr>
                            <w:t xml:space="preserve"> </w:t>
                          </w:r>
                          <w:r>
                            <w:rPr>
                              <w:rFonts w:ascii="Calibri"/>
                              <w:i/>
                              <w:sz w:val="24"/>
                            </w:rPr>
                            <w:t>KIIT,</w:t>
                          </w:r>
                          <w:r>
                            <w:rPr>
                              <w:rFonts w:ascii="Calibri"/>
                              <w:i/>
                              <w:spacing w:val="-3"/>
                              <w:sz w:val="24"/>
                            </w:rPr>
                            <w:t xml:space="preserve"> </w:t>
                          </w:r>
                          <w:r>
                            <w:rPr>
                              <w:rFonts w:ascii="Calibri"/>
                              <w:i/>
                              <w:spacing w:val="-4"/>
                              <w:sz w:val="24"/>
                            </w:rPr>
                            <w:t>BBSR</w:t>
                          </w:r>
                        </w:p>
                      </w:txbxContent>
                    </wps:txbx>
                    <wps:bodyPr wrap="square" lIns="0" tIns="0" rIns="0" bIns="0" rtlCol="0">
                      <a:noAutofit/>
                    </wps:bodyPr>
                  </wps:wsp>
                </a:graphicData>
              </a:graphic>
            </wp:anchor>
          </w:drawing>
        </mc:Choice>
        <mc:Fallback>
          <w:pict>
            <v:shape id="Textbox 48" o:spid="_x0000_s1026" o:spt="202" type="#_x0000_t202" style="position:absolute;left:0pt;margin-left:71pt;margin-top:779.3pt;height:14pt;width:211.95pt;mso-position-horizontal-relative:page;mso-position-vertical-relative:page;z-index:-251627520;mso-width-relative:page;mso-height-relative:page;" filled="f" stroked="f" coordsize="21600,21600" o:gfxdata="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BWEv9oAAAANAQAADwAAAAAAAAABACAAAAAiAAAAZHJzL2Rvd25yZXYueG1sUEsBAhQAFAAA&#10;AAgAh07iQAyPz9q0AQAAdgMAAA4AAAAAAAAAAQAgAAAAKQEAAGRycy9lMm9Eb2MueG1sUEsFBgAA&#10;AAAGAAYAWQEAAE8FAAAAAA==&#10;">
              <v:fill on="f" focussize="0,0"/>
              <v:stroke on="f"/>
              <v:imagedata o:title=""/>
              <o:lock v:ext="edit" aspectratio="f"/>
              <v:textbox inset="0mm,0mm,0mm,0mm">
                <w:txbxContent>
                  <w:p w14:paraId="6B105FD4">
                    <w:pPr>
                      <w:spacing w:before="0" w:line="264" w:lineRule="exact"/>
                      <w:ind w:left="20" w:right="0" w:firstLine="0"/>
                      <w:jc w:val="left"/>
                      <w:rPr>
                        <w:rFonts w:ascii="Calibri"/>
                        <w:i/>
                        <w:sz w:val="24"/>
                      </w:rPr>
                    </w:pPr>
                    <w:r>
                      <w:rPr>
                        <w:rFonts w:ascii="Calibri"/>
                        <w:i/>
                        <w:sz w:val="24"/>
                      </w:rPr>
                      <w:t>School</w:t>
                    </w:r>
                    <w:r>
                      <w:rPr>
                        <w:rFonts w:ascii="Calibri"/>
                        <w:i/>
                        <w:spacing w:val="-5"/>
                        <w:sz w:val="24"/>
                      </w:rPr>
                      <w:t xml:space="preserve"> </w:t>
                    </w:r>
                    <w:r>
                      <w:rPr>
                        <w:rFonts w:ascii="Calibri"/>
                        <w:i/>
                        <w:sz w:val="24"/>
                      </w:rPr>
                      <w:t>of</w:t>
                    </w:r>
                    <w:r>
                      <w:rPr>
                        <w:rFonts w:ascii="Calibri"/>
                        <w:i/>
                        <w:spacing w:val="-3"/>
                        <w:sz w:val="24"/>
                      </w:rPr>
                      <w:t xml:space="preserve"> </w:t>
                    </w:r>
                    <w:r>
                      <w:rPr>
                        <w:rFonts w:ascii="Calibri"/>
                        <w:i/>
                        <w:sz w:val="24"/>
                      </w:rPr>
                      <w:t>Computer</w:t>
                    </w:r>
                    <w:r>
                      <w:rPr>
                        <w:rFonts w:ascii="Calibri"/>
                        <w:i/>
                        <w:spacing w:val="-4"/>
                        <w:sz w:val="24"/>
                      </w:rPr>
                      <w:t xml:space="preserve"> </w:t>
                    </w:r>
                    <w:r>
                      <w:rPr>
                        <w:rFonts w:ascii="Calibri"/>
                        <w:i/>
                        <w:sz w:val="24"/>
                      </w:rPr>
                      <w:t>Engineering,</w:t>
                    </w:r>
                    <w:r>
                      <w:rPr>
                        <w:rFonts w:ascii="Calibri"/>
                        <w:i/>
                        <w:spacing w:val="-4"/>
                        <w:sz w:val="24"/>
                      </w:rPr>
                      <w:t xml:space="preserve"> </w:t>
                    </w:r>
                    <w:r>
                      <w:rPr>
                        <w:rFonts w:ascii="Calibri"/>
                        <w:i/>
                        <w:sz w:val="24"/>
                      </w:rPr>
                      <w:t>KIIT,</w:t>
                    </w:r>
                    <w:r>
                      <w:rPr>
                        <w:rFonts w:ascii="Calibri"/>
                        <w:i/>
                        <w:spacing w:val="-3"/>
                        <w:sz w:val="24"/>
                      </w:rPr>
                      <w:t xml:space="preserve"> </w:t>
                    </w:r>
                    <w:r>
                      <w:rPr>
                        <w:rFonts w:ascii="Calibri"/>
                        <w:i/>
                        <w:spacing w:val="-4"/>
                        <w:sz w:val="24"/>
                      </w:rPr>
                      <w:t>BBSR</w:t>
                    </w:r>
                  </w:p>
                </w:txbxContent>
              </v:textbox>
            </v:shape>
          </w:pict>
        </mc:Fallback>
      </mc:AlternateContent>
    </w:r>
    <w:r>
      <w:rPr>
        <w:sz w:val="20"/>
      </w:rPr>
      <mc:AlternateContent>
        <mc:Choice Requires="wps">
          <w:drawing>
            <wp:anchor distT="0" distB="0" distL="0" distR="0" simplePos="0" relativeHeight="251689984" behindDoc="1" locked="0" layoutInCell="1" allowOverlap="1">
              <wp:simplePos x="0" y="0"/>
              <wp:positionH relativeFrom="page">
                <wp:posOffset>6261735</wp:posOffset>
              </wp:positionH>
              <wp:positionV relativeFrom="page">
                <wp:posOffset>9897110</wp:posOffset>
              </wp:positionV>
              <wp:extent cx="245745" cy="208280"/>
              <wp:effectExtent l="0" t="0" r="0" b="0"/>
              <wp:wrapNone/>
              <wp:docPr id="49" name="Textbox 49"/>
              <wp:cNvGraphicFramePr/>
              <a:graphic xmlns:a="http://schemas.openxmlformats.org/drawingml/2006/main">
                <a:graphicData uri="http://schemas.microsoft.com/office/word/2010/wordprocessingShape">
                  <wps:wsp>
                    <wps:cNvSpPr txBox="1"/>
                    <wps:spPr>
                      <a:xfrm>
                        <a:off x="0" y="0"/>
                        <a:ext cx="245745" cy="208279"/>
                      </a:xfrm>
                      <a:prstGeom prst="rect">
                        <a:avLst/>
                      </a:prstGeom>
                    </wps:spPr>
                    <wps:txbx>
                      <w:txbxContent>
                        <w:p w14:paraId="2592B1B7">
                          <w:pPr>
                            <w:spacing w:before="0" w:line="264" w:lineRule="exact"/>
                            <w:ind w:left="106" w:right="0" w:firstLine="0"/>
                            <w:jc w:val="left"/>
                            <w:rPr>
                              <w:rFonts w:ascii="Calibri"/>
                              <w:i/>
                              <w:sz w:val="24"/>
                            </w:rPr>
                          </w:pPr>
                          <w:r>
                            <w:rPr>
                              <w:rFonts w:ascii="Calibri"/>
                              <w:i/>
                              <w:spacing w:val="-5"/>
                              <w:sz w:val="24"/>
                            </w:rPr>
                            <w:fldChar w:fldCharType="begin"/>
                          </w:r>
                          <w:r>
                            <w:rPr>
                              <w:rFonts w:ascii="Calibri"/>
                              <w:i/>
                              <w:spacing w:val="-5"/>
                              <w:sz w:val="24"/>
                            </w:rPr>
                            <w:instrText xml:space="preserve"> PAGE </w:instrText>
                          </w:r>
                          <w:r>
                            <w:rPr>
                              <w:rFonts w:ascii="Calibri"/>
                              <w:i/>
                              <w:spacing w:val="-5"/>
                              <w:sz w:val="24"/>
                            </w:rPr>
                            <w:fldChar w:fldCharType="separate"/>
                          </w:r>
                          <w:r>
                            <w:rPr>
                              <w:rFonts w:ascii="Calibri"/>
                              <w:i/>
                              <w:spacing w:val="-5"/>
                              <w:sz w:val="24"/>
                            </w:rPr>
                            <w:t>13</w:t>
                          </w:r>
                          <w:r>
                            <w:rPr>
                              <w:rFonts w:ascii="Calibri"/>
                              <w:i/>
                              <w:spacing w:val="-5"/>
                              <w:sz w:val="24"/>
                            </w:rPr>
                            <w:fldChar w:fldCharType="end"/>
                          </w:r>
                        </w:p>
                      </w:txbxContent>
                    </wps:txbx>
                    <wps:bodyPr wrap="square" lIns="0" tIns="0" rIns="0" bIns="0" rtlCol="0">
                      <a:noAutofit/>
                    </wps:bodyPr>
                  </wps:wsp>
                </a:graphicData>
              </a:graphic>
            </wp:anchor>
          </w:drawing>
        </mc:Choice>
        <mc:Fallback>
          <w:pict>
            <v:shape id="Textbox 49" o:spid="_x0000_s1026" o:spt="202" type="#_x0000_t202" style="position:absolute;left:0pt;margin-left:493.05pt;margin-top:779.3pt;height:16.4pt;width:19.35pt;mso-position-horizontal-relative:page;mso-position-vertical-relative:page;z-index:-251626496;mso-width-relative:page;mso-height-relative:page;" filled="f" stroked="f" coordsize="21600,21600" o:gfxdata="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DzatOtoAAAAOAQAADwAAAAAAAAABACAAAAAiAAAAZHJzL2Rvd25yZXYueG1sUEsBAhQAFAAA&#10;AAgAh07iQOH4pwC0AQAAdQMAAA4AAAAAAAAAAQAgAAAAKQEAAGRycy9lMm9Eb2MueG1sUEsFBgAA&#10;AAAGAAYAWQEAAE8FAAAAAA==&#10;">
              <v:fill on="f" focussize="0,0"/>
              <v:stroke on="f"/>
              <v:imagedata o:title=""/>
              <o:lock v:ext="edit" aspectratio="f"/>
              <v:textbox inset="0mm,0mm,0mm,0mm">
                <w:txbxContent>
                  <w:p w14:paraId="2592B1B7">
                    <w:pPr>
                      <w:spacing w:before="0" w:line="264" w:lineRule="exact"/>
                      <w:ind w:left="106" w:right="0" w:firstLine="0"/>
                      <w:jc w:val="left"/>
                      <w:rPr>
                        <w:rFonts w:ascii="Calibri"/>
                        <w:i/>
                        <w:sz w:val="24"/>
                      </w:rPr>
                    </w:pPr>
                    <w:r>
                      <w:rPr>
                        <w:rFonts w:ascii="Calibri"/>
                        <w:i/>
                        <w:spacing w:val="-5"/>
                        <w:sz w:val="24"/>
                      </w:rPr>
                      <w:fldChar w:fldCharType="begin"/>
                    </w:r>
                    <w:r>
                      <w:rPr>
                        <w:rFonts w:ascii="Calibri"/>
                        <w:i/>
                        <w:spacing w:val="-5"/>
                        <w:sz w:val="24"/>
                      </w:rPr>
                      <w:instrText xml:space="preserve"> PAGE </w:instrText>
                    </w:r>
                    <w:r>
                      <w:rPr>
                        <w:rFonts w:ascii="Calibri"/>
                        <w:i/>
                        <w:spacing w:val="-5"/>
                        <w:sz w:val="24"/>
                      </w:rPr>
                      <w:fldChar w:fldCharType="separate"/>
                    </w:r>
                    <w:r>
                      <w:rPr>
                        <w:rFonts w:ascii="Calibri"/>
                        <w:i/>
                        <w:spacing w:val="-5"/>
                        <w:sz w:val="24"/>
                      </w:rPr>
                      <w:t>13</w:t>
                    </w:r>
                    <w:r>
                      <w:rPr>
                        <w:rFonts w:ascii="Calibri"/>
                        <w:i/>
                        <w:spacing w:val="-5"/>
                        <w:sz w:val="24"/>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3CAC5">
    <w:pPr>
      <w:pStyle w:val="10"/>
      <w:spacing w:line="14" w:lineRule="auto"/>
      <w:rPr>
        <w:sz w:val="20"/>
      </w:rPr>
    </w:pPr>
    <w:r>
      <w:rPr>
        <w:sz w:val="20"/>
      </w:rPr>
      <mc:AlternateContent>
        <mc:Choice Requires="wps">
          <w:drawing>
            <wp:anchor distT="0" distB="0" distL="0" distR="0" simplePos="0" relativeHeight="251691008" behindDoc="1" locked="0" layoutInCell="1" allowOverlap="1">
              <wp:simplePos x="0" y="0"/>
              <wp:positionH relativeFrom="page">
                <wp:posOffset>1107440</wp:posOffset>
              </wp:positionH>
              <wp:positionV relativeFrom="page">
                <wp:posOffset>10051415</wp:posOffset>
              </wp:positionV>
              <wp:extent cx="2455545" cy="165735"/>
              <wp:effectExtent l="0" t="0" r="0" b="0"/>
              <wp:wrapNone/>
              <wp:docPr id="75" name="Textbox 75"/>
              <wp:cNvGraphicFramePr/>
              <a:graphic xmlns:a="http://schemas.openxmlformats.org/drawingml/2006/main">
                <a:graphicData uri="http://schemas.microsoft.com/office/word/2010/wordprocessingShape">
                  <wps:wsp>
                    <wps:cNvSpPr txBox="1"/>
                    <wps:spPr>
                      <a:xfrm>
                        <a:off x="0" y="0"/>
                        <a:ext cx="2455545" cy="165735"/>
                      </a:xfrm>
                      <a:prstGeom prst="rect">
                        <a:avLst/>
                      </a:prstGeom>
                    </wps:spPr>
                    <wps:txbx>
                      <w:txbxContent>
                        <w:p w14:paraId="39FB9A10">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wps:txbx>
                    <wps:bodyPr wrap="square" lIns="0" tIns="0" rIns="0" bIns="0" rtlCol="0">
                      <a:noAutofit/>
                    </wps:bodyPr>
                  </wps:wsp>
                </a:graphicData>
              </a:graphic>
            </wp:anchor>
          </w:drawing>
        </mc:Choice>
        <mc:Fallback>
          <w:pict>
            <v:shape id="Textbox 75" o:spid="_x0000_s1026" o:spt="202" type="#_x0000_t202" style="position:absolute;left:0pt;margin-left:87.2pt;margin-top:791.45pt;height:13.05pt;width:193.35pt;mso-position-horizontal-relative:page;mso-position-vertical-relative:page;z-index:-251625472;mso-width-relative:page;mso-height-relative:page;" filled="f" stroked="f" coordsize="21600,21600" o:gfxdata="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TlgwnbAAAADQEAAA8AAAAAAAAAAQAgAAAAIgAAAGRycy9kb3ducmV2LnhtbFBLAQIUABQA&#10;AAAIAIdO4kB3NO8RtAEAAHYDAAAOAAAAAAAAAAEAIAAAACoBAABkcnMvZTJvRG9jLnhtbFBLBQYA&#10;AAAABgAGAFkBAABQBQAAAAA=&#10;">
              <v:fill on="f" focussize="0,0"/>
              <v:stroke on="f"/>
              <v:imagedata o:title=""/>
              <o:lock v:ext="edit" aspectratio="f"/>
              <v:textbox inset="0mm,0mm,0mm,0mm">
                <w:txbxContent>
                  <w:p w14:paraId="39FB9A10">
                    <w:pPr>
                      <w:spacing w:before="0" w:line="245" w:lineRule="exact"/>
                      <w:ind w:left="20" w:right="0" w:firstLine="0"/>
                      <w:jc w:val="left"/>
                      <w:rPr>
                        <w:rFonts w:ascii="Calibri"/>
                        <w:i/>
                        <w:sz w:val="22"/>
                      </w:rPr>
                    </w:pPr>
                    <w:r>
                      <w:rPr>
                        <w:rFonts w:ascii="Calibri"/>
                        <w:i/>
                        <w:sz w:val="22"/>
                      </w:rPr>
                      <w:t>School</w:t>
                    </w:r>
                    <w:r>
                      <w:rPr>
                        <w:rFonts w:ascii="Calibri"/>
                        <w:i/>
                        <w:spacing w:val="-11"/>
                        <w:sz w:val="22"/>
                      </w:rPr>
                      <w:t xml:space="preserve"> </w:t>
                    </w:r>
                    <w:r>
                      <w:rPr>
                        <w:rFonts w:ascii="Calibri"/>
                        <w:i/>
                        <w:sz w:val="22"/>
                      </w:rPr>
                      <w:t>of</w:t>
                    </w:r>
                    <w:r>
                      <w:rPr>
                        <w:rFonts w:ascii="Calibri"/>
                        <w:i/>
                        <w:spacing w:val="-11"/>
                        <w:sz w:val="22"/>
                      </w:rPr>
                      <w:t xml:space="preserve"> </w:t>
                    </w:r>
                    <w:r>
                      <w:rPr>
                        <w:rFonts w:ascii="Calibri"/>
                        <w:i/>
                        <w:sz w:val="22"/>
                      </w:rPr>
                      <w:t>Computer</w:t>
                    </w:r>
                    <w:r>
                      <w:rPr>
                        <w:rFonts w:ascii="Calibri"/>
                        <w:i/>
                        <w:spacing w:val="-11"/>
                        <w:sz w:val="22"/>
                      </w:rPr>
                      <w:t xml:space="preserve"> </w:t>
                    </w:r>
                    <w:r>
                      <w:rPr>
                        <w:rFonts w:ascii="Calibri"/>
                        <w:i/>
                        <w:sz w:val="22"/>
                      </w:rPr>
                      <w:t>Engineering,</w:t>
                    </w:r>
                    <w:r>
                      <w:rPr>
                        <w:rFonts w:ascii="Calibri"/>
                        <w:i/>
                        <w:spacing w:val="-11"/>
                        <w:sz w:val="22"/>
                      </w:rPr>
                      <w:t xml:space="preserve"> </w:t>
                    </w:r>
                    <w:r>
                      <w:rPr>
                        <w:rFonts w:ascii="Calibri"/>
                        <w:i/>
                        <w:sz w:val="22"/>
                      </w:rPr>
                      <w:t>KIIT,</w:t>
                    </w:r>
                    <w:r>
                      <w:rPr>
                        <w:rFonts w:ascii="Calibri"/>
                        <w:i/>
                        <w:spacing w:val="-10"/>
                        <w:sz w:val="22"/>
                      </w:rPr>
                      <w:t xml:space="preserve"> </w:t>
                    </w:r>
                    <w:r>
                      <w:rPr>
                        <w:rFonts w:ascii="Calibri"/>
                        <w:i/>
                        <w:spacing w:val="-4"/>
                        <w:sz w:val="22"/>
                      </w:rPr>
                      <w:t>BBSR</w:t>
                    </w:r>
                  </w:p>
                </w:txbxContent>
              </v:textbox>
            </v:shape>
          </w:pict>
        </mc:Fallback>
      </mc:AlternateContent>
    </w:r>
    <w:r>
      <w:rPr>
        <w:sz w:val="20"/>
      </w:rPr>
      <mc:AlternateContent>
        <mc:Choice Requires="wps">
          <w:drawing>
            <wp:anchor distT="0" distB="0" distL="0" distR="0" simplePos="0" relativeHeight="251691008" behindDoc="1" locked="0" layoutInCell="1" allowOverlap="1">
              <wp:simplePos x="0" y="0"/>
              <wp:positionH relativeFrom="page">
                <wp:posOffset>6288405</wp:posOffset>
              </wp:positionH>
              <wp:positionV relativeFrom="page">
                <wp:posOffset>10051415</wp:posOffset>
              </wp:positionV>
              <wp:extent cx="167005" cy="165735"/>
              <wp:effectExtent l="0" t="0" r="0" b="0"/>
              <wp:wrapNone/>
              <wp:docPr id="76" name="Textbox 76"/>
              <wp:cNvGraphicFramePr/>
              <a:graphic xmlns:a="http://schemas.openxmlformats.org/drawingml/2006/main">
                <a:graphicData uri="http://schemas.microsoft.com/office/word/2010/wordprocessingShape">
                  <wps:wsp>
                    <wps:cNvSpPr txBox="1"/>
                    <wps:spPr>
                      <a:xfrm>
                        <a:off x="0" y="0"/>
                        <a:ext cx="167005" cy="165735"/>
                      </a:xfrm>
                      <a:prstGeom prst="rect">
                        <a:avLst/>
                      </a:prstGeom>
                    </wps:spPr>
                    <wps:txbx>
                      <w:txbxContent>
                        <w:p w14:paraId="56197FFE">
                          <w:pPr>
                            <w:spacing w:before="0" w:line="245" w:lineRule="exact"/>
                            <w:ind w:left="20" w:right="0" w:firstLine="0"/>
                            <w:jc w:val="left"/>
                            <w:rPr>
                              <w:rFonts w:ascii="Calibri"/>
                              <w:i/>
                              <w:sz w:val="22"/>
                            </w:rPr>
                          </w:pPr>
                          <w:r>
                            <w:rPr>
                              <w:rFonts w:ascii="Calibri"/>
                              <w:i/>
                              <w:spacing w:val="-5"/>
                              <w:sz w:val="22"/>
                            </w:rPr>
                            <w:t>14</w:t>
                          </w:r>
                        </w:p>
                      </w:txbxContent>
                    </wps:txbx>
                    <wps:bodyPr wrap="square" lIns="0" tIns="0" rIns="0" bIns="0" rtlCol="0">
                      <a:noAutofit/>
                    </wps:bodyPr>
                  </wps:wsp>
                </a:graphicData>
              </a:graphic>
            </wp:anchor>
          </w:drawing>
        </mc:Choice>
        <mc:Fallback>
          <w:pict>
            <v:shape id="Textbox 76" o:spid="_x0000_s1026" o:spt="202" type="#_x0000_t202" style="position:absolute;left:0pt;margin-left:495.15pt;margin-top:791.45pt;height:13.05pt;width:13.15pt;mso-position-horizontal-relative:page;mso-position-vertical-relative:page;z-index:-251625472;mso-width-relative:page;mso-height-relative:page;" filled="f" stroked="f" coordsize="21600,21600" o:gfxdata="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Uew/2wAAAA4BAAAPAAAAAAAAAAEAIAAAACIAAABkcnMvZG93bnJldi54bWxQSwECFAAUAAAA&#10;CACHTuJAnuPHdLIBAAB1AwAADgAAAAAAAAABACAAAAAqAQAAZHJzL2Uyb0RvYy54bWxQSwUGAAAA&#10;AAYABgBZAQAATgUAAAAA&#10;">
              <v:fill on="f" focussize="0,0"/>
              <v:stroke on="f"/>
              <v:imagedata o:title=""/>
              <o:lock v:ext="edit" aspectratio="f"/>
              <v:textbox inset="0mm,0mm,0mm,0mm">
                <w:txbxContent>
                  <w:p w14:paraId="56197FFE">
                    <w:pPr>
                      <w:spacing w:before="0" w:line="245" w:lineRule="exact"/>
                      <w:ind w:left="20" w:right="0" w:firstLine="0"/>
                      <w:jc w:val="left"/>
                      <w:rPr>
                        <w:rFonts w:ascii="Calibri"/>
                        <w:i/>
                        <w:sz w:val="22"/>
                      </w:rPr>
                    </w:pPr>
                    <w:r>
                      <w:rPr>
                        <w:rFonts w:ascii="Calibri"/>
                        <w:i/>
                        <w:spacing w:val="-5"/>
                        <w:sz w:val="22"/>
                      </w:rPr>
                      <w:t>14</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9168A">
    <w:pPr>
      <w:pStyle w:val="10"/>
      <w:spacing w:line="14" w:lineRule="auto"/>
      <w:rPr>
        <w:sz w:val="20"/>
      </w:rPr>
    </w:pPr>
    <w:r>
      <w:rPr>
        <w:sz w:val="20"/>
      </w:rPr>
      <mc:AlternateContent>
        <mc:Choice Requires="wps">
          <w:drawing>
            <wp:anchor distT="0" distB="0" distL="0" distR="0" simplePos="0" relativeHeight="251678720" behindDoc="1" locked="0" layoutInCell="1" allowOverlap="1">
              <wp:simplePos x="0" y="0"/>
              <wp:positionH relativeFrom="page">
                <wp:posOffset>6174105</wp:posOffset>
              </wp:positionH>
              <wp:positionV relativeFrom="page">
                <wp:posOffset>473075</wp:posOffset>
              </wp:positionV>
              <wp:extent cx="702310" cy="172085"/>
              <wp:effectExtent l="0" t="0" r="0" b="0"/>
              <wp:wrapNone/>
              <wp:docPr id="3" name="Textbox 3"/>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13CCD963">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3" o:spid="_x0000_s1026" o:spt="202" type="#_x0000_t202" style="position:absolute;left:0pt;margin-left:486.15pt;margin-top:37.25pt;height:13.55pt;width:55.3pt;mso-position-horizontal-relative:page;mso-position-vertical-relative:page;z-index:-251637760;mso-width-relative:page;mso-height-relative:page;" filled="f" stroked="f" coordsize="21600,21600" o:gfxdata="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ZIH2NoAAAALAQAADwAAAAAAAAABACAAAAAiAAAAZHJzL2Rvd25yZXYueG1sUEsBAhQAFAAAAAgA&#10;h07iQIxfOrKxAQAAcwMAAA4AAAAAAAAAAQAgAAAAKQEAAGRycy9lMm9Eb2MueG1sUEsFBgAAAAAG&#10;AAYAWQEAAEwFAAAAAA==&#10;">
              <v:fill on="f" focussize="0,0"/>
              <v:stroke on="f"/>
              <v:imagedata o:title=""/>
              <o:lock v:ext="edit" aspectratio="f"/>
              <v:textbox inset="0mm,0mm,0mm,0mm">
                <w:txbxContent>
                  <w:p w14:paraId="13CCD963">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r>
      <w:rPr>
        <w:sz w:val="20"/>
      </w:rPr>
      <mc:AlternateContent>
        <mc:Choice Requires="wps">
          <w:drawing>
            <wp:anchor distT="0" distB="0" distL="0" distR="0" simplePos="0" relativeHeight="251678720" behindDoc="1" locked="0" layoutInCell="1" allowOverlap="1">
              <wp:simplePos x="0" y="0"/>
              <wp:positionH relativeFrom="page">
                <wp:posOffset>444500</wp:posOffset>
              </wp:positionH>
              <wp:positionV relativeFrom="page">
                <wp:posOffset>635000</wp:posOffset>
              </wp:positionV>
              <wp:extent cx="1233170" cy="356235"/>
              <wp:effectExtent l="0" t="0" r="0" b="0"/>
              <wp:wrapNone/>
              <wp:docPr id="4" name="Textbox 4"/>
              <wp:cNvGraphicFramePr/>
              <a:graphic xmlns:a="http://schemas.openxmlformats.org/drawingml/2006/main">
                <a:graphicData uri="http://schemas.microsoft.com/office/word/2010/wordprocessingShape">
                  <wps:wsp>
                    <wps:cNvSpPr txBox="1"/>
                    <wps:spPr>
                      <a:xfrm>
                        <a:off x="0" y="0"/>
                        <a:ext cx="1233170" cy="356235"/>
                      </a:xfrm>
                      <a:prstGeom prst="rect">
                        <a:avLst/>
                      </a:prstGeom>
                    </wps:spPr>
                    <wps:txbx>
                      <w:txbxContent>
                        <w:p w14:paraId="3F26E4DB">
                          <w:pPr>
                            <w:spacing w:before="0"/>
                            <w:ind w:left="20" w:right="0" w:firstLine="0"/>
                            <w:jc w:val="left"/>
                            <w:rPr>
                              <w:sz w:val="47"/>
                            </w:rPr>
                          </w:pPr>
                          <w:r>
                            <w:rPr>
                              <w:sz w:val="47"/>
                            </w:rPr>
                            <w:t xml:space="preserve">Chapter </w:t>
                          </w:r>
                          <w:r>
                            <w:rPr>
                              <w:spacing w:val="-10"/>
                              <w:sz w:val="47"/>
                            </w:rPr>
                            <w:fldChar w:fldCharType="begin"/>
                          </w:r>
                          <w:r>
                            <w:rPr>
                              <w:spacing w:val="-10"/>
                              <w:sz w:val="47"/>
                            </w:rPr>
                            <w:instrText xml:space="preserve"> PAGE </w:instrText>
                          </w:r>
                          <w:r>
                            <w:rPr>
                              <w:spacing w:val="-10"/>
                              <w:sz w:val="47"/>
                            </w:rPr>
                            <w:fldChar w:fldCharType="separate"/>
                          </w:r>
                          <w:r>
                            <w:rPr>
                              <w:spacing w:val="-10"/>
                              <w:sz w:val="47"/>
                            </w:rPr>
                            <w:t>1</w:t>
                          </w:r>
                          <w:r>
                            <w:rPr>
                              <w:spacing w:val="-10"/>
                              <w:sz w:val="47"/>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35pt;margin-top:50pt;height:28.05pt;width:97.1pt;mso-position-horizontal-relative:page;mso-position-vertical-relative:page;z-index:-251637760;mso-width-relative:page;mso-height-relative:page;" filled="f" stroked="f" coordsize="21600,21600" o:gfxdata="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W&#10;w8ON2AAAAAoBAAAPAAAAAAAAAAEAIAAAACIAAABkcnMvZG93bnJldi54bWxQSwECFAAUAAAACACH&#10;TuJAzWeI1bIBAAB0AwAADgAAAAAAAAABACAAAAAnAQAAZHJzL2Uyb0RvYy54bWxQSwUGAAAAAAYA&#10;BgBZAQAASwUAAAAA&#10;">
              <v:fill on="f" focussize="0,0"/>
              <v:stroke on="f"/>
              <v:imagedata o:title=""/>
              <o:lock v:ext="edit" aspectratio="f"/>
              <v:textbox inset="0mm,0mm,0mm,0mm">
                <w:txbxContent>
                  <w:p w14:paraId="3F26E4DB">
                    <w:pPr>
                      <w:spacing w:before="0"/>
                      <w:ind w:left="20" w:right="0" w:firstLine="0"/>
                      <w:jc w:val="left"/>
                      <w:rPr>
                        <w:sz w:val="47"/>
                      </w:rPr>
                    </w:pPr>
                    <w:r>
                      <w:rPr>
                        <w:sz w:val="47"/>
                      </w:rPr>
                      <w:t xml:space="preserve">Chapter </w:t>
                    </w:r>
                    <w:r>
                      <w:rPr>
                        <w:spacing w:val="-10"/>
                        <w:sz w:val="47"/>
                      </w:rPr>
                      <w:fldChar w:fldCharType="begin"/>
                    </w:r>
                    <w:r>
                      <w:rPr>
                        <w:spacing w:val="-10"/>
                        <w:sz w:val="47"/>
                      </w:rPr>
                      <w:instrText xml:space="preserve"> PAGE </w:instrText>
                    </w:r>
                    <w:r>
                      <w:rPr>
                        <w:spacing w:val="-10"/>
                        <w:sz w:val="47"/>
                      </w:rPr>
                      <w:fldChar w:fldCharType="separate"/>
                    </w:r>
                    <w:r>
                      <w:rPr>
                        <w:spacing w:val="-10"/>
                        <w:sz w:val="47"/>
                      </w:rPr>
                      <w:t>1</w:t>
                    </w:r>
                    <w:r>
                      <w:rPr>
                        <w:spacing w:val="-10"/>
                        <w:sz w:val="47"/>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789821">
    <w:pPr>
      <w:pStyle w:val="10"/>
      <w:spacing w:line="14" w:lineRule="auto"/>
      <w:rPr>
        <w:sz w:val="20"/>
      </w:rPr>
    </w:pPr>
    <w:r>
      <w:rPr>
        <w:sz w:val="20"/>
      </w:rPr>
      <mc:AlternateContent>
        <mc:Choice Requires="wps">
          <w:drawing>
            <wp:anchor distT="0" distB="0" distL="0" distR="0" simplePos="0" relativeHeight="251692032"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99" name="Textbox 99"/>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3B9E4CC7">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99" o:spid="_x0000_s1026" o:spt="202" type="#_x0000_t202" style="position:absolute;left:0pt;margin-left:505.25pt;margin-top:37.25pt;height:13.55pt;width:55.3pt;mso-position-horizontal-relative:page;mso-position-vertical-relative:page;z-index:-251624448;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2dxyPbIBAAB1AwAADgAAAAAAAAABACAAAAAnAQAAZHJzL2Uyb0RvYy54bWxQSwUGAAAAAAYA&#10;BgBZAQAASwUAAAAA&#10;">
              <v:fill on="f" focussize="0,0"/>
              <v:stroke on="f"/>
              <v:imagedata o:title=""/>
              <o:lock v:ext="edit" aspectratio="f"/>
              <v:textbox inset="0mm,0mm,0mm,0mm">
                <w:txbxContent>
                  <w:p w14:paraId="3B9E4CC7">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40E1C">
    <w:pPr>
      <w:pStyle w:val="10"/>
      <w:spacing w:line="14" w:lineRule="auto"/>
      <w:rPr>
        <w:sz w:val="20"/>
      </w:rPr>
    </w:pPr>
    <w:r>
      <w:rPr>
        <w:sz w:val="20"/>
      </w:rPr>
      <mc:AlternateContent>
        <mc:Choice Requires="wps">
          <w:drawing>
            <wp:anchor distT="0" distB="0" distL="0" distR="0" simplePos="0" relativeHeight="251693056"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103" name="Textbox 103"/>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0C88059D">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103" o:spid="_x0000_s1026" o:spt="202" type="#_x0000_t202" style="position:absolute;left:0pt;margin-left:505.25pt;margin-top:37.25pt;height:13.55pt;width:55.3pt;mso-position-horizontal-relative:page;mso-position-vertical-relative:page;z-index:-251623424;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gLL7JbIBAAB3AwAADgAAAAAAAAABACAAAAAnAQAAZHJzL2Uyb0RvYy54bWxQSwUGAAAAAAYA&#10;BgBZAQAASwUAAAAA&#10;">
              <v:fill on="f" focussize="0,0"/>
              <v:stroke on="f"/>
              <v:imagedata o:title=""/>
              <o:lock v:ext="edit" aspectratio="f"/>
              <v:textbox inset="0mm,0mm,0mm,0mm">
                <w:txbxContent>
                  <w:p w14:paraId="0C88059D">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C4379">
    <w:pPr>
      <w:pStyle w:val="10"/>
      <w:spacing w:line="14" w:lineRule="auto"/>
      <w:rPr>
        <w:sz w:val="20"/>
      </w:rPr>
    </w:pPr>
    <w:r>
      <w:rPr>
        <w:sz w:val="20"/>
      </w:rPr>
      <mc:AlternateContent>
        <mc:Choice Requires="wps">
          <w:drawing>
            <wp:anchor distT="0" distB="0" distL="0" distR="0" simplePos="0" relativeHeight="251695104"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116" name="Textbox 116"/>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5B97F037">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116" o:spid="_x0000_s1026" o:spt="202" type="#_x0000_t202" style="position:absolute;left:0pt;margin-left:505.25pt;margin-top:37.25pt;height:13.55pt;width:55.3pt;mso-position-horizontal-relative:page;mso-position-vertical-relative:page;z-index:-251621376;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zVf6H7IBAAB3AwAADgAAAAAAAAABACAAAAAnAQAAZHJzL2Uyb0RvYy54bWxQSwUGAAAAAAYA&#10;BgBZAQAASwUAAAAA&#10;">
              <v:fill on="f" focussize="0,0"/>
              <v:stroke on="f"/>
              <v:imagedata o:title=""/>
              <o:lock v:ext="edit" aspectratio="f"/>
              <v:textbox inset="0mm,0mm,0mm,0mm">
                <w:txbxContent>
                  <w:p w14:paraId="5B97F037">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DC757">
    <w:pPr>
      <w:pStyle w:val="10"/>
      <w:spacing w:line="14" w:lineRule="auto"/>
      <w:rPr>
        <w:sz w:val="20"/>
      </w:rPr>
    </w:pPr>
    <w:r>
      <w:rPr>
        <w:sz w:val="20"/>
      </w:rPr>
      <mc:AlternateContent>
        <mc:Choice Requires="wps">
          <w:drawing>
            <wp:anchor distT="0" distB="0" distL="0" distR="0" simplePos="0" relativeHeight="251680768" behindDoc="1" locked="0" layoutInCell="1" allowOverlap="1">
              <wp:simplePos x="0" y="0"/>
              <wp:positionH relativeFrom="page">
                <wp:posOffset>6174105</wp:posOffset>
              </wp:positionH>
              <wp:positionV relativeFrom="page">
                <wp:posOffset>473075</wp:posOffset>
              </wp:positionV>
              <wp:extent cx="702310" cy="172085"/>
              <wp:effectExtent l="0" t="0" r="0" b="0"/>
              <wp:wrapNone/>
              <wp:docPr id="17" name="Textbox 17"/>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0F544883">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17" o:spid="_x0000_s1026" o:spt="202" type="#_x0000_t202" style="position:absolute;left:0pt;margin-left:486.15pt;margin-top:37.25pt;height:13.55pt;width:55.3pt;mso-position-horizontal-relative:page;mso-position-vertical-relative:page;z-index:-251635712;mso-width-relative:page;mso-height-relative:page;" filled="f" stroked="f" coordsize="21600,21600" o:gfxdata="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ZIH2NoAAAALAQAADwAAAAAAAAABACAAAAAiAAAAZHJzL2Rvd25yZXYueG1sUEsBAhQAFAAAAAgA&#10;h07iQEMf2QWxAQAAdQMAAA4AAAAAAAAAAQAgAAAAKQEAAGRycy9lMm9Eb2MueG1sUEsFBgAAAAAG&#10;AAYAWQEAAEwFAAAAAA==&#10;">
              <v:fill on="f" focussize="0,0"/>
              <v:stroke on="f"/>
              <v:imagedata o:title=""/>
              <o:lock v:ext="edit" aspectratio="f"/>
              <v:textbox inset="0mm,0mm,0mm,0mm">
                <w:txbxContent>
                  <w:p w14:paraId="0F544883">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85C81">
    <w:pPr>
      <w:pStyle w:val="10"/>
      <w:spacing w:line="14" w:lineRule="auto"/>
      <w:rPr>
        <w:sz w:val="20"/>
      </w:rPr>
    </w:pPr>
    <w:r>
      <w:rPr>
        <w:sz w:val="20"/>
      </w:rPr>
      <mc:AlternateContent>
        <mc:Choice Requires="wps">
          <w:drawing>
            <wp:anchor distT="0" distB="0" distL="0" distR="0" simplePos="0" relativeHeight="251681792" behindDoc="1" locked="0" layoutInCell="1" allowOverlap="1">
              <wp:simplePos x="0" y="0"/>
              <wp:positionH relativeFrom="page">
                <wp:posOffset>6158865</wp:posOffset>
              </wp:positionH>
              <wp:positionV relativeFrom="page">
                <wp:posOffset>474345</wp:posOffset>
              </wp:positionV>
              <wp:extent cx="729615" cy="177800"/>
              <wp:effectExtent l="0" t="0" r="0" b="0"/>
              <wp:wrapNone/>
              <wp:docPr id="21" name="Textbox 21"/>
              <wp:cNvGraphicFramePr/>
              <a:graphic xmlns:a="http://schemas.openxmlformats.org/drawingml/2006/main">
                <a:graphicData uri="http://schemas.microsoft.com/office/word/2010/wordprocessingShape">
                  <wps:wsp>
                    <wps:cNvSpPr txBox="1"/>
                    <wps:spPr>
                      <a:xfrm>
                        <a:off x="0" y="0"/>
                        <a:ext cx="729615" cy="177800"/>
                      </a:xfrm>
                      <a:prstGeom prst="rect">
                        <a:avLst/>
                      </a:prstGeom>
                    </wps:spPr>
                    <wps:txbx>
                      <w:txbxContent>
                        <w:p w14:paraId="18FCD3DF">
                          <w:pPr>
                            <w:spacing w:before="0" w:line="264" w:lineRule="exact"/>
                            <w:ind w:left="20" w:right="0" w:firstLine="0"/>
                            <w:jc w:val="left"/>
                            <w:rPr>
                              <w:rFonts w:ascii="Calibri"/>
                              <w:i/>
                              <w:sz w:val="24"/>
                            </w:rPr>
                          </w:pPr>
                          <w:r>
                            <w:rPr>
                              <w:rFonts w:ascii="Calibri"/>
                              <w:i/>
                              <w:sz w:val="24"/>
                              <w:u w:val="single"/>
                            </w:rPr>
                            <w:t>CNN</w:t>
                          </w:r>
                          <w:r>
                            <w:rPr>
                              <w:rFonts w:ascii="Calibri"/>
                              <w:i/>
                              <w:spacing w:val="-5"/>
                              <w:sz w:val="24"/>
                              <w:u w:val="single"/>
                            </w:rPr>
                            <w:t xml:space="preserve"> </w:t>
                          </w:r>
                          <w:r>
                            <w:rPr>
                              <w:rFonts w:ascii="Calibri"/>
                              <w:i/>
                              <w:spacing w:val="-2"/>
                              <w:sz w:val="24"/>
                              <w:u w:val="single"/>
                            </w:rPr>
                            <w:t>Model</w:t>
                          </w:r>
                        </w:p>
                      </w:txbxContent>
                    </wps:txbx>
                    <wps:bodyPr wrap="square" lIns="0" tIns="0" rIns="0" bIns="0" rtlCol="0">
                      <a:noAutofit/>
                    </wps:bodyPr>
                  </wps:wsp>
                </a:graphicData>
              </a:graphic>
            </wp:anchor>
          </w:drawing>
        </mc:Choice>
        <mc:Fallback>
          <w:pict>
            <v:shape id="Textbox 21" o:spid="_x0000_s1026" o:spt="202" type="#_x0000_t202" style="position:absolute;left:0pt;margin-left:484.95pt;margin-top:37.35pt;height:14pt;width:57.45pt;mso-position-horizontal-relative:page;mso-position-vertical-relative:page;z-index:-251634688;mso-width-relative:page;mso-height-relative:page;" filled="f" stroked="f" coordsize="21600,21600" o:gfxdata="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tU82QAAAAsBAAAPAAAAAAAAAAEAIAAAACIAAABkcnMvZG93bnJldi54bWxQSwECFAAUAAAA&#10;CACHTuJARpFRD7QBAAB1AwAADgAAAAAAAAABACAAAAAoAQAAZHJzL2Uyb0RvYy54bWxQSwUGAAAA&#10;AAYABgBZAQAATgUAAAAA&#10;">
              <v:fill on="f" focussize="0,0"/>
              <v:stroke on="f"/>
              <v:imagedata o:title=""/>
              <o:lock v:ext="edit" aspectratio="f"/>
              <v:textbox inset="0mm,0mm,0mm,0mm">
                <w:txbxContent>
                  <w:p w14:paraId="18FCD3DF">
                    <w:pPr>
                      <w:spacing w:before="0" w:line="264" w:lineRule="exact"/>
                      <w:ind w:left="20" w:right="0" w:firstLine="0"/>
                      <w:jc w:val="left"/>
                      <w:rPr>
                        <w:rFonts w:ascii="Calibri"/>
                        <w:i/>
                        <w:sz w:val="24"/>
                      </w:rPr>
                    </w:pPr>
                    <w:r>
                      <w:rPr>
                        <w:rFonts w:ascii="Calibri"/>
                        <w:i/>
                        <w:sz w:val="24"/>
                        <w:u w:val="single"/>
                      </w:rPr>
                      <w:t>CNN</w:t>
                    </w:r>
                    <w:r>
                      <w:rPr>
                        <w:rFonts w:ascii="Calibri"/>
                        <w:i/>
                        <w:spacing w:val="-5"/>
                        <w:sz w:val="24"/>
                        <w:u w:val="single"/>
                      </w:rPr>
                      <w:t xml:space="preserve"> </w:t>
                    </w:r>
                    <w:r>
                      <w:rPr>
                        <w:rFonts w:ascii="Calibri"/>
                        <w:i/>
                        <w:spacing w:val="-2"/>
                        <w:sz w:val="24"/>
                        <w:u w:val="single"/>
                      </w:rPr>
                      <w:t>Model</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CFB1FA">
    <w:pPr>
      <w:pStyle w:val="10"/>
      <w:spacing w:line="14" w:lineRule="auto"/>
      <w:rPr>
        <w:sz w:val="20"/>
      </w:rPr>
    </w:pPr>
    <w:r>
      <w:rPr>
        <w:sz w:val="20"/>
      </w:rPr>
      <mc:AlternateContent>
        <mc:Choice Requires="wps">
          <w:drawing>
            <wp:anchor distT="0" distB="0" distL="0" distR="0" simplePos="0" relativeHeight="251683840"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26" name="Textbox 26"/>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6C9D1871">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26" o:spid="_x0000_s1026" o:spt="202" type="#_x0000_t202" style="position:absolute;left:0pt;margin-left:505.25pt;margin-top:37.25pt;height:13.55pt;width:55.3pt;mso-position-horizontal-relative:page;mso-position-vertical-relative:page;z-index:-251632640;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7axkgLIBAAB1AwAADgAAAAAAAAABACAAAAAnAQAAZHJzL2Uyb0RvYy54bWxQSwUGAAAAAAYA&#10;BgBZAQAASwUAAAAA&#10;">
              <v:fill on="f" focussize="0,0"/>
              <v:stroke on="f"/>
              <v:imagedata o:title=""/>
              <o:lock v:ext="edit" aspectratio="f"/>
              <v:textbox inset="0mm,0mm,0mm,0mm">
                <w:txbxContent>
                  <w:p w14:paraId="6C9D1871">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662D3E">
    <w:pPr>
      <w:pStyle w:val="10"/>
      <w:spacing w:line="14" w:lineRule="auto"/>
      <w:rPr>
        <w:sz w:val="20"/>
      </w:rPr>
    </w:pPr>
    <w:r>
      <w:rPr>
        <w:sz w:val="20"/>
      </w:rPr>
      <mc:AlternateContent>
        <mc:Choice Requires="wps">
          <w:drawing>
            <wp:anchor distT="0" distB="0" distL="0" distR="0" simplePos="0" relativeHeight="251683840"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28" name="Textbox 28"/>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26904B7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28" o:spid="_x0000_s1026" o:spt="202" type="#_x0000_t202" style="position:absolute;left:0pt;margin-left:505.25pt;margin-top:37.25pt;height:13.55pt;width:55.3pt;mso-position-horizontal-relative:page;mso-position-vertical-relative:page;z-index:-251632640;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4ncpt7IBAAB1AwAADgAAAAAAAAABACAAAAAnAQAAZHJzL2Uyb0RvYy54bWxQSwUGAAAAAAYA&#10;BgBZAQAASwUAAAAA&#10;">
              <v:fill on="f" focussize="0,0"/>
              <v:stroke on="f"/>
              <v:imagedata o:title=""/>
              <o:lock v:ext="edit" aspectratio="f"/>
              <v:textbox inset="0mm,0mm,0mm,0mm">
                <w:txbxContent>
                  <w:p w14:paraId="26904B7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1DA5FD">
    <w:pPr>
      <w:pStyle w:val="10"/>
      <w:spacing w:line="14" w:lineRule="auto"/>
      <w:rPr>
        <w:sz w:val="20"/>
      </w:rPr>
    </w:pPr>
    <w:r>
      <w:rPr>
        <w:sz w:val="20"/>
      </w:rPr>
      <mc:AlternateContent>
        <mc:Choice Requires="wps">
          <w:drawing>
            <wp:anchor distT="0" distB="0" distL="0" distR="0" simplePos="0" relativeHeight="251685888"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37" name="Textbox 37"/>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12079965">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37" o:spid="_x0000_s1026" o:spt="202" type="#_x0000_t202" style="position:absolute;left:0pt;margin-left:505.25pt;margin-top:37.25pt;height:13.55pt;width:55.3pt;mso-position-horizontal-relative:page;mso-position-vertical-relative:page;z-index:-251630592;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9tj8cLIBAAB1AwAADgAAAAAAAAABACAAAAAnAQAAZHJzL2Uyb0RvYy54bWxQSwUGAAAAAAYA&#10;BgBZAQAASwUAAAAA&#10;">
              <v:fill on="f" focussize="0,0"/>
              <v:stroke on="f"/>
              <v:imagedata o:title=""/>
              <o:lock v:ext="edit" aspectratio="f"/>
              <v:textbox inset="0mm,0mm,0mm,0mm">
                <w:txbxContent>
                  <w:p w14:paraId="12079965">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0C350">
    <w:pPr>
      <w:pStyle w:val="10"/>
      <w:spacing w:line="14" w:lineRule="auto"/>
      <w:rPr>
        <w:sz w:val="20"/>
      </w:rPr>
    </w:pPr>
    <w:r>
      <w:rPr>
        <w:sz w:val="20"/>
      </w:rPr>
      <mc:AlternateContent>
        <mc:Choice Requires="wps">
          <w:drawing>
            <wp:anchor distT="0" distB="0" distL="0" distR="0" simplePos="0" relativeHeight="251686912"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41" name="Textbox 41"/>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4AABBFA2">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41" o:spid="_x0000_s1026" o:spt="202" type="#_x0000_t202" style="position:absolute;left:0pt;margin-left:505.25pt;margin-top:37.25pt;height:13.55pt;width:55.3pt;mso-position-horizontal-relative:page;mso-position-vertical-relative:page;z-index:-251629568;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6&#10;sghv2AAAAAwBAAAPAAAAAAAAAAEAIAAAACIAAABkcnMvZG93bnJldi54bWxQSwECFAAUAAAACACH&#10;TuJAlYoU6bIBAAB1AwAADgAAAAAAAAABACAAAAAnAQAAZHJzL2Uyb0RvYy54bWxQSwUGAAAAAAYA&#10;BgBZAQAASwUAAAAA&#10;">
              <v:fill on="f" focussize="0,0"/>
              <v:stroke on="f"/>
              <v:imagedata o:title=""/>
              <o:lock v:ext="edit" aspectratio="f"/>
              <v:textbox inset="0mm,0mm,0mm,0mm">
                <w:txbxContent>
                  <w:p w14:paraId="4AABBFA2">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6A0C7">
    <w:pPr>
      <w:pStyle w:val="10"/>
      <w:spacing w:line="14" w:lineRule="auto"/>
      <w:rPr>
        <w:sz w:val="20"/>
      </w:rPr>
    </w:pPr>
    <w:r>
      <w:rPr>
        <w:sz w:val="20"/>
      </w:rPr>
      <mc:AlternateContent>
        <mc:Choice Requires="wps">
          <w:drawing>
            <wp:anchor distT="0" distB="0" distL="0" distR="0" simplePos="0" relativeHeight="251688960"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47" name="Textbox 47"/>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5DA8119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47" o:spid="_x0000_s1026" o:spt="202" type="#_x0000_t202" style="position:absolute;left:0pt;margin-left:505.25pt;margin-top:37.25pt;height:13.55pt;width:55.3pt;mso-position-horizontal-relative:page;mso-position-vertical-relative:page;z-index:-251627520;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rIIb9gAAAAMAQAADwAAAAAAAAABACAAAAAiAAAAZHJzL2Rvd25yZXYueG1sUEsBAhQAFAAAAAgA&#10;h07iQNPwuDizAQAAdQMAAA4AAAAAAAAAAQAgAAAAJwEAAGRycy9lMm9Eb2MueG1sUEsFBgAAAAAG&#10;AAYAWQEAAEwFAAAAAA==&#10;">
              <v:fill on="f" focussize="0,0"/>
              <v:stroke on="f"/>
              <v:imagedata o:title=""/>
              <o:lock v:ext="edit" aspectratio="f"/>
              <v:textbox inset="0mm,0mm,0mm,0mm">
                <w:txbxContent>
                  <w:p w14:paraId="5DA8119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D42368">
    <w:pPr>
      <w:pStyle w:val="10"/>
      <w:spacing w:line="14" w:lineRule="auto"/>
      <w:rPr>
        <w:sz w:val="20"/>
      </w:rPr>
    </w:pPr>
    <w:r>
      <w:rPr>
        <w:sz w:val="20"/>
      </w:rPr>
      <mc:AlternateContent>
        <mc:Choice Requires="wps">
          <w:drawing>
            <wp:anchor distT="0" distB="0" distL="0" distR="0" simplePos="0" relativeHeight="251689984" behindDoc="1" locked="0" layoutInCell="1" allowOverlap="1">
              <wp:simplePos x="0" y="0"/>
              <wp:positionH relativeFrom="page">
                <wp:posOffset>6416675</wp:posOffset>
              </wp:positionH>
              <wp:positionV relativeFrom="page">
                <wp:posOffset>473075</wp:posOffset>
              </wp:positionV>
              <wp:extent cx="702310" cy="172085"/>
              <wp:effectExtent l="0" t="0" r="0" b="0"/>
              <wp:wrapNone/>
              <wp:docPr id="74" name="Textbox 74"/>
              <wp:cNvGraphicFramePr/>
              <a:graphic xmlns:a="http://schemas.openxmlformats.org/drawingml/2006/main">
                <a:graphicData uri="http://schemas.microsoft.com/office/word/2010/wordprocessingShape">
                  <wps:wsp>
                    <wps:cNvSpPr txBox="1"/>
                    <wps:spPr>
                      <a:xfrm>
                        <a:off x="0" y="0"/>
                        <a:ext cx="702310" cy="172085"/>
                      </a:xfrm>
                      <a:prstGeom prst="rect">
                        <a:avLst/>
                      </a:prstGeom>
                    </wps:spPr>
                    <wps:txbx>
                      <w:txbxContent>
                        <w:p w14:paraId="1BA1C21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wps:txbx>
                    <wps:bodyPr wrap="square" lIns="0" tIns="0" rIns="0" bIns="0" rtlCol="0">
                      <a:noAutofit/>
                    </wps:bodyPr>
                  </wps:wsp>
                </a:graphicData>
              </a:graphic>
            </wp:anchor>
          </w:drawing>
        </mc:Choice>
        <mc:Fallback>
          <w:pict>
            <v:shape id="Textbox 74" o:spid="_x0000_s1026" o:spt="202" type="#_x0000_t202" style="position:absolute;left:0pt;margin-left:505.25pt;margin-top:37.25pt;height:13.55pt;width:55.3pt;mso-position-horizontal-relative:page;mso-position-vertical-relative:page;z-index:-251626496;mso-width-relative:page;mso-height-relative:page;" filled="f" stroked="f" coordsize="21600,21600" o:gfxdata="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rIIb9gAAAAMAQAADwAAAAAAAAABACAAAAAiAAAAZHJzL2Rvd25yZXYueG1sUEsBAhQAFAAAAAgA&#10;h07iQL9qYfKzAQAAdQMAAA4AAAAAAAAAAQAgAAAAJwEAAGRycy9lMm9Eb2MueG1sUEsFBgAAAAAG&#10;AAYAWQEAAEwFAAAAAA==&#10;">
              <v:fill on="f" focussize="0,0"/>
              <v:stroke on="f"/>
              <v:imagedata o:title=""/>
              <o:lock v:ext="edit" aspectratio="f"/>
              <v:textbox inset="0mm,0mm,0mm,0mm">
                <w:txbxContent>
                  <w:p w14:paraId="1BA1C216">
                    <w:pPr>
                      <w:spacing w:before="0" w:line="255" w:lineRule="exact"/>
                      <w:ind w:left="20" w:right="0" w:firstLine="0"/>
                      <w:jc w:val="left"/>
                      <w:rPr>
                        <w:rFonts w:ascii="Calibri"/>
                        <w:i/>
                        <w:sz w:val="23"/>
                      </w:rPr>
                    </w:pPr>
                    <w:r>
                      <w:rPr>
                        <w:rFonts w:ascii="Calibri"/>
                        <w:i/>
                        <w:sz w:val="23"/>
                        <w:u w:val="single"/>
                      </w:rPr>
                      <w:t xml:space="preserve">CNN </w:t>
                    </w:r>
                    <w:r>
                      <w:rPr>
                        <w:rFonts w:ascii="Calibri"/>
                        <w:i/>
                        <w:spacing w:val="-2"/>
                        <w:sz w:val="23"/>
                        <w:u w:val="single"/>
                      </w:rPr>
                      <w:t>Model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55" w:hanging="361"/>
      </w:pPr>
      <w:rPr>
        <w:rFonts w:hint="default"/>
        <w:lang w:val="en-US" w:eastAsia="en-US" w:bidi="ar-SA"/>
      </w:rPr>
    </w:lvl>
    <w:lvl w:ilvl="2" w:tentative="0">
      <w:start w:val="0"/>
      <w:numFmt w:val="bullet"/>
      <w:lvlText w:val="•"/>
      <w:lvlJc w:val="left"/>
      <w:pPr>
        <w:ind w:left="2830" w:hanging="361"/>
      </w:pPr>
      <w:rPr>
        <w:rFonts w:hint="default"/>
        <w:lang w:val="en-US" w:eastAsia="en-US" w:bidi="ar-SA"/>
      </w:rPr>
    </w:lvl>
    <w:lvl w:ilvl="3" w:tentative="0">
      <w:start w:val="0"/>
      <w:numFmt w:val="bullet"/>
      <w:lvlText w:val="•"/>
      <w:lvlJc w:val="left"/>
      <w:pPr>
        <w:ind w:left="3805" w:hanging="361"/>
      </w:pPr>
      <w:rPr>
        <w:rFonts w:hint="default"/>
        <w:lang w:val="en-US" w:eastAsia="en-US" w:bidi="ar-SA"/>
      </w:rPr>
    </w:lvl>
    <w:lvl w:ilvl="4" w:tentative="0">
      <w:start w:val="0"/>
      <w:numFmt w:val="bullet"/>
      <w:lvlText w:val="•"/>
      <w:lvlJc w:val="left"/>
      <w:pPr>
        <w:ind w:left="4780" w:hanging="361"/>
      </w:pPr>
      <w:rPr>
        <w:rFonts w:hint="default"/>
        <w:lang w:val="en-US" w:eastAsia="en-US" w:bidi="ar-SA"/>
      </w:rPr>
    </w:lvl>
    <w:lvl w:ilvl="5" w:tentative="0">
      <w:start w:val="0"/>
      <w:numFmt w:val="bullet"/>
      <w:lvlText w:val="•"/>
      <w:lvlJc w:val="left"/>
      <w:pPr>
        <w:ind w:left="5756" w:hanging="361"/>
      </w:pPr>
      <w:rPr>
        <w:rFonts w:hint="default"/>
        <w:lang w:val="en-US" w:eastAsia="en-US" w:bidi="ar-SA"/>
      </w:rPr>
    </w:lvl>
    <w:lvl w:ilvl="6" w:tentative="0">
      <w:start w:val="0"/>
      <w:numFmt w:val="bullet"/>
      <w:lvlText w:val="•"/>
      <w:lvlJc w:val="left"/>
      <w:pPr>
        <w:ind w:left="6731" w:hanging="361"/>
      </w:pPr>
      <w:rPr>
        <w:rFonts w:hint="default"/>
        <w:lang w:val="en-US" w:eastAsia="en-US" w:bidi="ar-SA"/>
      </w:rPr>
    </w:lvl>
    <w:lvl w:ilvl="7" w:tentative="0">
      <w:start w:val="0"/>
      <w:numFmt w:val="bullet"/>
      <w:lvlText w:val="•"/>
      <w:lvlJc w:val="left"/>
      <w:pPr>
        <w:ind w:left="7706" w:hanging="361"/>
      </w:pPr>
      <w:rPr>
        <w:rFonts w:hint="default"/>
        <w:lang w:val="en-US" w:eastAsia="en-US" w:bidi="ar-SA"/>
      </w:rPr>
    </w:lvl>
    <w:lvl w:ilvl="8" w:tentative="0">
      <w:start w:val="0"/>
      <w:numFmt w:val="bullet"/>
      <w:lvlText w:val="•"/>
      <w:lvlJc w:val="left"/>
      <w:pPr>
        <w:ind w:left="8681" w:hanging="361"/>
      </w:pPr>
      <w:rPr>
        <w:rFonts w:hint="default"/>
        <w:lang w:val="en-US" w:eastAsia="en-US" w:bidi="ar-SA"/>
      </w:rPr>
    </w:lvl>
  </w:abstractNum>
  <w:abstractNum w:abstractNumId="1">
    <w:nsid w:val="A4901A6F"/>
    <w:multiLevelType w:val="singleLevel"/>
    <w:tmpl w:val="A4901A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multilevel"/>
    <w:tmpl w:val="B5E306ED"/>
    <w:lvl w:ilvl="0" w:tentative="0">
      <w:start w:val="4"/>
      <w:numFmt w:val="decimal"/>
      <w:lvlText w:val="%1"/>
      <w:lvlJc w:val="left"/>
      <w:pPr>
        <w:ind w:left="514" w:hanging="360"/>
        <w:jc w:val="left"/>
      </w:pPr>
      <w:rPr>
        <w:rFonts w:hint="default"/>
        <w:lang w:val="en-US" w:eastAsia="en-US" w:bidi="ar-SA"/>
      </w:rPr>
    </w:lvl>
    <w:lvl w:ilvl="1" w:tentative="0">
      <w:start w:val="1"/>
      <w:numFmt w:val="decimal"/>
      <w:lvlText w:val="%1.%2"/>
      <w:lvlJc w:val="left"/>
      <w:pPr>
        <w:ind w:left="514"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384" w:hanging="231"/>
      </w:pPr>
      <w:rPr>
        <w:rFonts w:hint="default" w:ascii="Symbol" w:hAnsi="Symbol" w:eastAsia="Symbol" w:cs="Symbol"/>
        <w:spacing w:val="0"/>
        <w:w w:val="100"/>
        <w:lang w:val="en-US" w:eastAsia="en-US" w:bidi="ar-SA"/>
      </w:rPr>
    </w:lvl>
    <w:lvl w:ilvl="3" w:tentative="0">
      <w:start w:val="0"/>
      <w:numFmt w:val="bullet"/>
      <w:lvlText w:val="o"/>
      <w:lvlJc w:val="left"/>
      <w:pPr>
        <w:ind w:left="1594" w:hanging="231"/>
      </w:pPr>
      <w:rPr>
        <w:rFonts w:hint="default" w:ascii="Courier New" w:hAnsi="Courier New" w:eastAsia="Courier New" w:cs="Courier New"/>
        <w:b w:val="0"/>
        <w:bCs w:val="0"/>
        <w:i w:val="0"/>
        <w:iCs w:val="0"/>
        <w:spacing w:val="0"/>
        <w:w w:val="99"/>
        <w:sz w:val="20"/>
        <w:szCs w:val="20"/>
        <w:lang w:val="en-US" w:eastAsia="en-US" w:bidi="ar-SA"/>
      </w:rPr>
    </w:lvl>
    <w:lvl w:ilvl="4" w:tentative="0">
      <w:start w:val="0"/>
      <w:numFmt w:val="bullet"/>
      <w:lvlText w:val="•"/>
      <w:lvlJc w:val="left"/>
      <w:pPr>
        <w:ind w:left="2890" w:hanging="231"/>
      </w:pPr>
      <w:rPr>
        <w:rFonts w:hint="default"/>
        <w:lang w:val="en-US" w:eastAsia="en-US" w:bidi="ar-SA"/>
      </w:rPr>
    </w:lvl>
    <w:lvl w:ilvl="5" w:tentative="0">
      <w:start w:val="0"/>
      <w:numFmt w:val="bullet"/>
      <w:lvlText w:val="•"/>
      <w:lvlJc w:val="left"/>
      <w:pPr>
        <w:ind w:left="4180" w:hanging="231"/>
      </w:pPr>
      <w:rPr>
        <w:rFonts w:hint="default"/>
        <w:lang w:val="en-US" w:eastAsia="en-US" w:bidi="ar-SA"/>
      </w:rPr>
    </w:lvl>
    <w:lvl w:ilvl="6" w:tentative="0">
      <w:start w:val="0"/>
      <w:numFmt w:val="bullet"/>
      <w:lvlText w:val="•"/>
      <w:lvlJc w:val="left"/>
      <w:pPr>
        <w:ind w:left="5471" w:hanging="231"/>
      </w:pPr>
      <w:rPr>
        <w:rFonts w:hint="default"/>
        <w:lang w:val="en-US" w:eastAsia="en-US" w:bidi="ar-SA"/>
      </w:rPr>
    </w:lvl>
    <w:lvl w:ilvl="7" w:tentative="0">
      <w:start w:val="0"/>
      <w:numFmt w:val="bullet"/>
      <w:lvlText w:val="•"/>
      <w:lvlJc w:val="left"/>
      <w:pPr>
        <w:ind w:left="6761" w:hanging="231"/>
      </w:pPr>
      <w:rPr>
        <w:rFonts w:hint="default"/>
        <w:lang w:val="en-US" w:eastAsia="en-US" w:bidi="ar-SA"/>
      </w:rPr>
    </w:lvl>
    <w:lvl w:ilvl="8" w:tentative="0">
      <w:start w:val="0"/>
      <w:numFmt w:val="bullet"/>
      <w:lvlText w:val="•"/>
      <w:lvlJc w:val="left"/>
      <w:pPr>
        <w:ind w:left="8051" w:hanging="231"/>
      </w:pPr>
      <w:rPr>
        <w:rFonts w:hint="default"/>
        <w:lang w:val="en-US" w:eastAsia="en-US" w:bidi="ar-SA"/>
      </w:rPr>
    </w:lvl>
  </w:abstractNum>
  <w:abstractNum w:abstractNumId="3">
    <w:nsid w:val="BF205925"/>
    <w:multiLevelType w:val="multilevel"/>
    <w:tmpl w:val="BF205925"/>
    <w:lvl w:ilvl="0" w:tentative="0">
      <w:start w:val="1"/>
      <w:numFmt w:val="decimal"/>
      <w:lvlText w:val="%1."/>
      <w:lvlJc w:val="left"/>
      <w:pPr>
        <w:ind w:left="874"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55" w:hanging="361"/>
      </w:pPr>
      <w:rPr>
        <w:rFonts w:hint="default"/>
        <w:lang w:val="en-US" w:eastAsia="en-US" w:bidi="ar-SA"/>
      </w:rPr>
    </w:lvl>
    <w:lvl w:ilvl="2" w:tentative="0">
      <w:start w:val="0"/>
      <w:numFmt w:val="bullet"/>
      <w:lvlText w:val="•"/>
      <w:lvlJc w:val="left"/>
      <w:pPr>
        <w:ind w:left="2830" w:hanging="361"/>
      </w:pPr>
      <w:rPr>
        <w:rFonts w:hint="default"/>
        <w:lang w:val="en-US" w:eastAsia="en-US" w:bidi="ar-SA"/>
      </w:rPr>
    </w:lvl>
    <w:lvl w:ilvl="3" w:tentative="0">
      <w:start w:val="0"/>
      <w:numFmt w:val="bullet"/>
      <w:lvlText w:val="•"/>
      <w:lvlJc w:val="left"/>
      <w:pPr>
        <w:ind w:left="3805" w:hanging="361"/>
      </w:pPr>
      <w:rPr>
        <w:rFonts w:hint="default"/>
        <w:lang w:val="en-US" w:eastAsia="en-US" w:bidi="ar-SA"/>
      </w:rPr>
    </w:lvl>
    <w:lvl w:ilvl="4" w:tentative="0">
      <w:start w:val="0"/>
      <w:numFmt w:val="bullet"/>
      <w:lvlText w:val="•"/>
      <w:lvlJc w:val="left"/>
      <w:pPr>
        <w:ind w:left="4780" w:hanging="361"/>
      </w:pPr>
      <w:rPr>
        <w:rFonts w:hint="default"/>
        <w:lang w:val="en-US" w:eastAsia="en-US" w:bidi="ar-SA"/>
      </w:rPr>
    </w:lvl>
    <w:lvl w:ilvl="5" w:tentative="0">
      <w:start w:val="0"/>
      <w:numFmt w:val="bullet"/>
      <w:lvlText w:val="•"/>
      <w:lvlJc w:val="left"/>
      <w:pPr>
        <w:ind w:left="5756" w:hanging="361"/>
      </w:pPr>
      <w:rPr>
        <w:rFonts w:hint="default"/>
        <w:lang w:val="en-US" w:eastAsia="en-US" w:bidi="ar-SA"/>
      </w:rPr>
    </w:lvl>
    <w:lvl w:ilvl="6" w:tentative="0">
      <w:start w:val="0"/>
      <w:numFmt w:val="bullet"/>
      <w:lvlText w:val="•"/>
      <w:lvlJc w:val="left"/>
      <w:pPr>
        <w:ind w:left="6731" w:hanging="361"/>
      </w:pPr>
      <w:rPr>
        <w:rFonts w:hint="default"/>
        <w:lang w:val="en-US" w:eastAsia="en-US" w:bidi="ar-SA"/>
      </w:rPr>
    </w:lvl>
    <w:lvl w:ilvl="7" w:tentative="0">
      <w:start w:val="0"/>
      <w:numFmt w:val="bullet"/>
      <w:lvlText w:val="•"/>
      <w:lvlJc w:val="left"/>
      <w:pPr>
        <w:ind w:left="7706" w:hanging="361"/>
      </w:pPr>
      <w:rPr>
        <w:rFonts w:hint="default"/>
        <w:lang w:val="en-US" w:eastAsia="en-US" w:bidi="ar-SA"/>
      </w:rPr>
    </w:lvl>
    <w:lvl w:ilvl="8" w:tentative="0">
      <w:start w:val="0"/>
      <w:numFmt w:val="bullet"/>
      <w:lvlText w:val="•"/>
      <w:lvlJc w:val="left"/>
      <w:pPr>
        <w:ind w:left="8681" w:hanging="361"/>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424" w:hanging="271"/>
        <w:jc w:val="left"/>
      </w:pPr>
      <w:rPr>
        <w:rFonts w:hint="default" w:ascii="Times New Roman" w:hAnsi="Times New Roman" w:eastAsia="Times New Roman" w:cs="Times New Roman"/>
        <w:b/>
        <w:bCs/>
        <w:i w:val="0"/>
        <w:iCs w:val="0"/>
        <w:spacing w:val="0"/>
        <w:w w:val="100"/>
        <w:sz w:val="27"/>
        <w:szCs w:val="27"/>
        <w:lang w:val="en-US" w:eastAsia="en-US" w:bidi="ar-SA"/>
      </w:rPr>
    </w:lvl>
    <w:lvl w:ilvl="1"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594"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729" w:hanging="360"/>
      </w:pPr>
      <w:rPr>
        <w:rFonts w:hint="default"/>
        <w:lang w:val="en-US" w:eastAsia="en-US" w:bidi="ar-SA"/>
      </w:rPr>
    </w:lvl>
    <w:lvl w:ilvl="4" w:tentative="0">
      <w:start w:val="0"/>
      <w:numFmt w:val="bullet"/>
      <w:lvlText w:val="•"/>
      <w:lvlJc w:val="left"/>
      <w:pPr>
        <w:ind w:left="3858" w:hanging="360"/>
      </w:pPr>
      <w:rPr>
        <w:rFonts w:hint="default"/>
        <w:lang w:val="en-US" w:eastAsia="en-US" w:bidi="ar-SA"/>
      </w:rPr>
    </w:lvl>
    <w:lvl w:ilvl="5" w:tentative="0">
      <w:start w:val="0"/>
      <w:numFmt w:val="bullet"/>
      <w:lvlText w:val="•"/>
      <w:lvlJc w:val="left"/>
      <w:pPr>
        <w:ind w:left="4987" w:hanging="360"/>
      </w:pPr>
      <w:rPr>
        <w:rFonts w:hint="default"/>
        <w:lang w:val="en-US" w:eastAsia="en-US" w:bidi="ar-SA"/>
      </w:rPr>
    </w:lvl>
    <w:lvl w:ilvl="6" w:tentative="0">
      <w:start w:val="0"/>
      <w:numFmt w:val="bullet"/>
      <w:lvlText w:val="•"/>
      <w:lvlJc w:val="left"/>
      <w:pPr>
        <w:ind w:left="6116" w:hanging="360"/>
      </w:pPr>
      <w:rPr>
        <w:rFonts w:hint="default"/>
        <w:lang w:val="en-US" w:eastAsia="en-US" w:bidi="ar-SA"/>
      </w:rPr>
    </w:lvl>
    <w:lvl w:ilvl="7" w:tentative="0">
      <w:start w:val="0"/>
      <w:numFmt w:val="bullet"/>
      <w:lvlText w:val="•"/>
      <w:lvlJc w:val="left"/>
      <w:pPr>
        <w:ind w:left="7245" w:hanging="360"/>
      </w:pPr>
      <w:rPr>
        <w:rFonts w:hint="default"/>
        <w:lang w:val="en-US" w:eastAsia="en-US" w:bidi="ar-SA"/>
      </w:rPr>
    </w:lvl>
    <w:lvl w:ilvl="8" w:tentative="0">
      <w:start w:val="0"/>
      <w:numFmt w:val="bullet"/>
      <w:lvlText w:val="•"/>
      <w:lvlJc w:val="left"/>
      <w:pPr>
        <w:ind w:left="8374" w:hanging="360"/>
      </w:pPr>
      <w:rPr>
        <w:rFonts w:hint="default"/>
        <w:lang w:val="en-US" w:eastAsia="en-US" w:bidi="ar-SA"/>
      </w:rPr>
    </w:lvl>
  </w:abstractNum>
  <w:abstractNum w:abstractNumId="5">
    <w:nsid w:val="CF092B84"/>
    <w:multiLevelType w:val="multilevel"/>
    <w:tmpl w:val="CF092B84"/>
    <w:lvl w:ilvl="0" w:tentative="0">
      <w:start w:val="0"/>
      <w:numFmt w:val="bullet"/>
      <w:lvlText w:val=""/>
      <w:lvlJc w:val="left"/>
      <w:pPr>
        <w:ind w:left="154" w:hanging="23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207" w:hanging="231"/>
      </w:pPr>
      <w:rPr>
        <w:rFonts w:hint="default"/>
        <w:lang w:val="en-US" w:eastAsia="en-US" w:bidi="ar-SA"/>
      </w:rPr>
    </w:lvl>
    <w:lvl w:ilvl="2" w:tentative="0">
      <w:start w:val="0"/>
      <w:numFmt w:val="bullet"/>
      <w:lvlText w:val="•"/>
      <w:lvlJc w:val="left"/>
      <w:pPr>
        <w:ind w:left="2254" w:hanging="231"/>
      </w:pPr>
      <w:rPr>
        <w:rFonts w:hint="default"/>
        <w:lang w:val="en-US" w:eastAsia="en-US" w:bidi="ar-SA"/>
      </w:rPr>
    </w:lvl>
    <w:lvl w:ilvl="3" w:tentative="0">
      <w:start w:val="0"/>
      <w:numFmt w:val="bullet"/>
      <w:lvlText w:val="•"/>
      <w:lvlJc w:val="left"/>
      <w:pPr>
        <w:ind w:left="3301" w:hanging="231"/>
      </w:pPr>
      <w:rPr>
        <w:rFonts w:hint="default"/>
        <w:lang w:val="en-US" w:eastAsia="en-US" w:bidi="ar-SA"/>
      </w:rPr>
    </w:lvl>
    <w:lvl w:ilvl="4" w:tentative="0">
      <w:start w:val="0"/>
      <w:numFmt w:val="bullet"/>
      <w:lvlText w:val="•"/>
      <w:lvlJc w:val="left"/>
      <w:pPr>
        <w:ind w:left="4348" w:hanging="231"/>
      </w:pPr>
      <w:rPr>
        <w:rFonts w:hint="default"/>
        <w:lang w:val="en-US" w:eastAsia="en-US" w:bidi="ar-SA"/>
      </w:rPr>
    </w:lvl>
    <w:lvl w:ilvl="5" w:tentative="0">
      <w:start w:val="0"/>
      <w:numFmt w:val="bullet"/>
      <w:lvlText w:val="•"/>
      <w:lvlJc w:val="left"/>
      <w:pPr>
        <w:ind w:left="5396" w:hanging="231"/>
      </w:pPr>
      <w:rPr>
        <w:rFonts w:hint="default"/>
        <w:lang w:val="en-US" w:eastAsia="en-US" w:bidi="ar-SA"/>
      </w:rPr>
    </w:lvl>
    <w:lvl w:ilvl="6" w:tentative="0">
      <w:start w:val="0"/>
      <w:numFmt w:val="bullet"/>
      <w:lvlText w:val="•"/>
      <w:lvlJc w:val="left"/>
      <w:pPr>
        <w:ind w:left="6443" w:hanging="231"/>
      </w:pPr>
      <w:rPr>
        <w:rFonts w:hint="default"/>
        <w:lang w:val="en-US" w:eastAsia="en-US" w:bidi="ar-SA"/>
      </w:rPr>
    </w:lvl>
    <w:lvl w:ilvl="7" w:tentative="0">
      <w:start w:val="0"/>
      <w:numFmt w:val="bullet"/>
      <w:lvlText w:val="•"/>
      <w:lvlJc w:val="left"/>
      <w:pPr>
        <w:ind w:left="7490" w:hanging="231"/>
      </w:pPr>
      <w:rPr>
        <w:rFonts w:hint="default"/>
        <w:lang w:val="en-US" w:eastAsia="en-US" w:bidi="ar-SA"/>
      </w:rPr>
    </w:lvl>
    <w:lvl w:ilvl="8" w:tentative="0">
      <w:start w:val="0"/>
      <w:numFmt w:val="bullet"/>
      <w:lvlText w:val="•"/>
      <w:lvlJc w:val="left"/>
      <w:pPr>
        <w:ind w:left="8537" w:hanging="231"/>
      </w:pPr>
      <w:rPr>
        <w:rFonts w:hint="default"/>
        <w:lang w:val="en-US" w:eastAsia="en-US" w:bidi="ar-SA"/>
      </w:rPr>
    </w:lvl>
  </w:abstractNum>
  <w:abstractNum w:abstractNumId="6">
    <w:nsid w:val="F4B5D9F5"/>
    <w:multiLevelType w:val="multilevel"/>
    <w:tmpl w:val="F4B5D9F5"/>
    <w:lvl w:ilvl="0" w:tentative="0">
      <w:start w:val="1"/>
      <w:numFmt w:val="decimal"/>
      <w:lvlText w:val="%1."/>
      <w:lvlJc w:val="left"/>
      <w:pPr>
        <w:ind w:left="425" w:hanging="272"/>
        <w:jc w:val="left"/>
      </w:pPr>
      <w:rPr>
        <w:rFonts w:hint="default" w:ascii="Times New Roman" w:hAnsi="Times New Roman" w:eastAsia="Times New Roman" w:cs="Times New Roman"/>
        <w:b/>
        <w:bCs/>
        <w:i w:val="0"/>
        <w:iCs w:val="0"/>
        <w:spacing w:val="0"/>
        <w:w w:val="100"/>
        <w:sz w:val="27"/>
        <w:szCs w:val="27"/>
        <w:lang w:val="en-US" w:eastAsia="en-US" w:bidi="ar-SA"/>
      </w:rPr>
    </w:lvl>
    <w:lvl w:ilvl="1"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1963" w:hanging="361"/>
      </w:pPr>
      <w:rPr>
        <w:rFonts w:hint="default"/>
        <w:lang w:val="en-US" w:eastAsia="en-US" w:bidi="ar-SA"/>
      </w:rPr>
    </w:lvl>
    <w:lvl w:ilvl="3" w:tentative="0">
      <w:start w:val="0"/>
      <w:numFmt w:val="bullet"/>
      <w:lvlText w:val="•"/>
      <w:lvlJc w:val="left"/>
      <w:pPr>
        <w:ind w:left="3047" w:hanging="361"/>
      </w:pPr>
      <w:rPr>
        <w:rFonts w:hint="default"/>
        <w:lang w:val="en-US" w:eastAsia="en-US" w:bidi="ar-SA"/>
      </w:rPr>
    </w:lvl>
    <w:lvl w:ilvl="4" w:tentative="0">
      <w:start w:val="0"/>
      <w:numFmt w:val="bullet"/>
      <w:lvlText w:val="•"/>
      <w:lvlJc w:val="left"/>
      <w:pPr>
        <w:ind w:left="4130" w:hanging="361"/>
      </w:pPr>
      <w:rPr>
        <w:rFonts w:hint="default"/>
        <w:lang w:val="en-US" w:eastAsia="en-US" w:bidi="ar-SA"/>
      </w:rPr>
    </w:lvl>
    <w:lvl w:ilvl="5" w:tentative="0">
      <w:start w:val="0"/>
      <w:numFmt w:val="bullet"/>
      <w:lvlText w:val="•"/>
      <w:lvlJc w:val="left"/>
      <w:pPr>
        <w:ind w:left="5214" w:hanging="361"/>
      </w:pPr>
      <w:rPr>
        <w:rFonts w:hint="default"/>
        <w:lang w:val="en-US" w:eastAsia="en-US" w:bidi="ar-SA"/>
      </w:rPr>
    </w:lvl>
    <w:lvl w:ilvl="6" w:tentative="0">
      <w:start w:val="0"/>
      <w:numFmt w:val="bullet"/>
      <w:lvlText w:val="•"/>
      <w:lvlJc w:val="left"/>
      <w:pPr>
        <w:ind w:left="6298" w:hanging="361"/>
      </w:pPr>
      <w:rPr>
        <w:rFonts w:hint="default"/>
        <w:lang w:val="en-US" w:eastAsia="en-US" w:bidi="ar-SA"/>
      </w:rPr>
    </w:lvl>
    <w:lvl w:ilvl="7" w:tentative="0">
      <w:start w:val="0"/>
      <w:numFmt w:val="bullet"/>
      <w:lvlText w:val="•"/>
      <w:lvlJc w:val="left"/>
      <w:pPr>
        <w:ind w:left="7381" w:hanging="361"/>
      </w:pPr>
      <w:rPr>
        <w:rFonts w:hint="default"/>
        <w:lang w:val="en-US" w:eastAsia="en-US" w:bidi="ar-SA"/>
      </w:rPr>
    </w:lvl>
    <w:lvl w:ilvl="8" w:tentative="0">
      <w:start w:val="0"/>
      <w:numFmt w:val="bullet"/>
      <w:lvlText w:val="•"/>
      <w:lvlJc w:val="left"/>
      <w:pPr>
        <w:ind w:left="8465" w:hanging="361"/>
      </w:pPr>
      <w:rPr>
        <w:rFonts w:hint="default"/>
        <w:lang w:val="en-US" w:eastAsia="en-US" w:bidi="ar-SA"/>
      </w:rPr>
    </w:lvl>
  </w:abstractNum>
  <w:abstractNum w:abstractNumId="7">
    <w:nsid w:val="0053208E"/>
    <w:multiLevelType w:val="multilevel"/>
    <w:tmpl w:val="0053208E"/>
    <w:lvl w:ilvl="0" w:tentative="0">
      <w:start w:val="2"/>
      <w:numFmt w:val="decimal"/>
      <w:lvlText w:val="%1"/>
      <w:lvlJc w:val="left"/>
      <w:pPr>
        <w:ind w:left="574" w:hanging="420"/>
        <w:jc w:val="left"/>
      </w:pPr>
      <w:rPr>
        <w:rFonts w:hint="default"/>
        <w:lang w:val="en-US" w:eastAsia="en-US" w:bidi="ar-SA"/>
      </w:rPr>
    </w:lvl>
    <w:lvl w:ilvl="1" w:tentative="0">
      <w:start w:val="1"/>
      <w:numFmt w:val="decimal"/>
      <w:lvlText w:val="%1.%2"/>
      <w:lvlJc w:val="left"/>
      <w:pPr>
        <w:ind w:left="574" w:hanging="420"/>
        <w:jc w:val="left"/>
      </w:pPr>
      <w:rPr>
        <w:rFonts w:hint="default"/>
        <w:spacing w:val="-1"/>
        <w:w w:val="100"/>
        <w:lang w:val="en-US" w:eastAsia="en-US" w:bidi="ar-SA"/>
      </w:rPr>
    </w:lvl>
    <w:lvl w:ilvl="2" w:tentative="0">
      <w:start w:val="0"/>
      <w:numFmt w:val="bullet"/>
      <w:lvlText w:val="•"/>
      <w:lvlJc w:val="left"/>
      <w:pPr>
        <w:ind w:left="2590" w:hanging="420"/>
      </w:pPr>
      <w:rPr>
        <w:rFonts w:hint="default"/>
        <w:lang w:val="en-US" w:eastAsia="en-US" w:bidi="ar-SA"/>
      </w:rPr>
    </w:lvl>
    <w:lvl w:ilvl="3" w:tentative="0">
      <w:start w:val="0"/>
      <w:numFmt w:val="bullet"/>
      <w:lvlText w:val="•"/>
      <w:lvlJc w:val="left"/>
      <w:pPr>
        <w:ind w:left="3595" w:hanging="420"/>
      </w:pPr>
      <w:rPr>
        <w:rFonts w:hint="default"/>
        <w:lang w:val="en-US" w:eastAsia="en-US" w:bidi="ar-SA"/>
      </w:rPr>
    </w:lvl>
    <w:lvl w:ilvl="4" w:tentative="0">
      <w:start w:val="0"/>
      <w:numFmt w:val="bullet"/>
      <w:lvlText w:val="•"/>
      <w:lvlJc w:val="left"/>
      <w:pPr>
        <w:ind w:left="4600" w:hanging="420"/>
      </w:pPr>
      <w:rPr>
        <w:rFonts w:hint="default"/>
        <w:lang w:val="en-US" w:eastAsia="en-US" w:bidi="ar-SA"/>
      </w:rPr>
    </w:lvl>
    <w:lvl w:ilvl="5" w:tentative="0">
      <w:start w:val="0"/>
      <w:numFmt w:val="bullet"/>
      <w:lvlText w:val="•"/>
      <w:lvlJc w:val="left"/>
      <w:pPr>
        <w:ind w:left="5606" w:hanging="420"/>
      </w:pPr>
      <w:rPr>
        <w:rFonts w:hint="default"/>
        <w:lang w:val="en-US" w:eastAsia="en-US" w:bidi="ar-SA"/>
      </w:rPr>
    </w:lvl>
    <w:lvl w:ilvl="6" w:tentative="0">
      <w:start w:val="0"/>
      <w:numFmt w:val="bullet"/>
      <w:lvlText w:val="•"/>
      <w:lvlJc w:val="left"/>
      <w:pPr>
        <w:ind w:left="6611" w:hanging="420"/>
      </w:pPr>
      <w:rPr>
        <w:rFonts w:hint="default"/>
        <w:lang w:val="en-US" w:eastAsia="en-US" w:bidi="ar-SA"/>
      </w:rPr>
    </w:lvl>
    <w:lvl w:ilvl="7" w:tentative="0">
      <w:start w:val="0"/>
      <w:numFmt w:val="bullet"/>
      <w:lvlText w:val="•"/>
      <w:lvlJc w:val="left"/>
      <w:pPr>
        <w:ind w:left="7616" w:hanging="420"/>
      </w:pPr>
      <w:rPr>
        <w:rFonts w:hint="default"/>
        <w:lang w:val="en-US" w:eastAsia="en-US" w:bidi="ar-SA"/>
      </w:rPr>
    </w:lvl>
    <w:lvl w:ilvl="8" w:tentative="0">
      <w:start w:val="0"/>
      <w:numFmt w:val="bullet"/>
      <w:lvlText w:val="•"/>
      <w:lvlJc w:val="left"/>
      <w:pPr>
        <w:ind w:left="8621" w:hanging="420"/>
      </w:pPr>
      <w:rPr>
        <w:rFonts w:hint="default"/>
        <w:lang w:val="en-US" w:eastAsia="en-US" w:bidi="ar-SA"/>
      </w:rPr>
    </w:lvl>
  </w:abstractNum>
  <w:abstractNum w:abstractNumId="8">
    <w:nsid w:val="0248C179"/>
    <w:multiLevelType w:val="multilevel"/>
    <w:tmpl w:val="0248C179"/>
    <w:lvl w:ilvl="0"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55" w:hanging="361"/>
      </w:pPr>
      <w:rPr>
        <w:rFonts w:hint="default"/>
        <w:lang w:val="en-US" w:eastAsia="en-US" w:bidi="ar-SA"/>
      </w:rPr>
    </w:lvl>
    <w:lvl w:ilvl="2" w:tentative="0">
      <w:start w:val="0"/>
      <w:numFmt w:val="bullet"/>
      <w:lvlText w:val="•"/>
      <w:lvlJc w:val="left"/>
      <w:pPr>
        <w:ind w:left="2830" w:hanging="361"/>
      </w:pPr>
      <w:rPr>
        <w:rFonts w:hint="default"/>
        <w:lang w:val="en-US" w:eastAsia="en-US" w:bidi="ar-SA"/>
      </w:rPr>
    </w:lvl>
    <w:lvl w:ilvl="3" w:tentative="0">
      <w:start w:val="0"/>
      <w:numFmt w:val="bullet"/>
      <w:lvlText w:val="•"/>
      <w:lvlJc w:val="left"/>
      <w:pPr>
        <w:ind w:left="3805" w:hanging="361"/>
      </w:pPr>
      <w:rPr>
        <w:rFonts w:hint="default"/>
        <w:lang w:val="en-US" w:eastAsia="en-US" w:bidi="ar-SA"/>
      </w:rPr>
    </w:lvl>
    <w:lvl w:ilvl="4" w:tentative="0">
      <w:start w:val="0"/>
      <w:numFmt w:val="bullet"/>
      <w:lvlText w:val="•"/>
      <w:lvlJc w:val="left"/>
      <w:pPr>
        <w:ind w:left="4780" w:hanging="361"/>
      </w:pPr>
      <w:rPr>
        <w:rFonts w:hint="default"/>
        <w:lang w:val="en-US" w:eastAsia="en-US" w:bidi="ar-SA"/>
      </w:rPr>
    </w:lvl>
    <w:lvl w:ilvl="5" w:tentative="0">
      <w:start w:val="0"/>
      <w:numFmt w:val="bullet"/>
      <w:lvlText w:val="•"/>
      <w:lvlJc w:val="left"/>
      <w:pPr>
        <w:ind w:left="5756" w:hanging="361"/>
      </w:pPr>
      <w:rPr>
        <w:rFonts w:hint="default"/>
        <w:lang w:val="en-US" w:eastAsia="en-US" w:bidi="ar-SA"/>
      </w:rPr>
    </w:lvl>
    <w:lvl w:ilvl="6" w:tentative="0">
      <w:start w:val="0"/>
      <w:numFmt w:val="bullet"/>
      <w:lvlText w:val="•"/>
      <w:lvlJc w:val="left"/>
      <w:pPr>
        <w:ind w:left="6731" w:hanging="361"/>
      </w:pPr>
      <w:rPr>
        <w:rFonts w:hint="default"/>
        <w:lang w:val="en-US" w:eastAsia="en-US" w:bidi="ar-SA"/>
      </w:rPr>
    </w:lvl>
    <w:lvl w:ilvl="7" w:tentative="0">
      <w:start w:val="0"/>
      <w:numFmt w:val="bullet"/>
      <w:lvlText w:val="•"/>
      <w:lvlJc w:val="left"/>
      <w:pPr>
        <w:ind w:left="7706" w:hanging="361"/>
      </w:pPr>
      <w:rPr>
        <w:rFonts w:hint="default"/>
        <w:lang w:val="en-US" w:eastAsia="en-US" w:bidi="ar-SA"/>
      </w:rPr>
    </w:lvl>
    <w:lvl w:ilvl="8" w:tentative="0">
      <w:start w:val="0"/>
      <w:numFmt w:val="bullet"/>
      <w:lvlText w:val="•"/>
      <w:lvlJc w:val="left"/>
      <w:pPr>
        <w:ind w:left="8681" w:hanging="361"/>
      </w:pPr>
      <w:rPr>
        <w:rFonts w:hint="default"/>
        <w:lang w:val="en-US" w:eastAsia="en-US" w:bidi="ar-SA"/>
      </w:rPr>
    </w:lvl>
  </w:abstractNum>
  <w:abstractNum w:abstractNumId="9">
    <w:nsid w:val="03D62ECE"/>
    <w:multiLevelType w:val="multilevel"/>
    <w:tmpl w:val="03D62ECE"/>
    <w:lvl w:ilvl="0" w:tentative="0">
      <w:start w:val="4"/>
      <w:numFmt w:val="decimal"/>
      <w:lvlText w:val="%1"/>
      <w:lvlJc w:val="left"/>
      <w:pPr>
        <w:ind w:left="694" w:hanging="540"/>
        <w:jc w:val="left"/>
      </w:pPr>
      <w:rPr>
        <w:rFonts w:hint="default"/>
        <w:lang w:val="en-US" w:eastAsia="en-US" w:bidi="ar-SA"/>
      </w:rPr>
    </w:lvl>
    <w:lvl w:ilvl="1" w:tentative="0">
      <w:start w:val="1"/>
      <w:numFmt w:val="decimal"/>
      <w:lvlText w:val="%1.%2"/>
      <w:lvlJc w:val="left"/>
      <w:pPr>
        <w:ind w:left="694" w:hanging="540"/>
        <w:jc w:val="left"/>
      </w:pPr>
      <w:rPr>
        <w:rFonts w:hint="default"/>
        <w:lang w:val="en-US" w:eastAsia="en-US" w:bidi="ar-SA"/>
      </w:rPr>
    </w:lvl>
    <w:lvl w:ilvl="2" w:tentative="0">
      <w:start w:val="2"/>
      <w:numFmt w:val="decimal"/>
      <w:lvlText w:val="%1.%2.%3"/>
      <w:lvlJc w:val="left"/>
      <w:pPr>
        <w:ind w:left="694"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4" w:tentative="0">
      <w:start w:val="0"/>
      <w:numFmt w:val="bullet"/>
      <w:lvlText w:val="o"/>
      <w:lvlJc w:val="left"/>
      <w:pPr>
        <w:ind w:left="1594" w:hanging="360"/>
      </w:pPr>
      <w:rPr>
        <w:rFonts w:hint="default" w:ascii="Courier New" w:hAnsi="Courier New" w:eastAsia="Courier New" w:cs="Courier New"/>
        <w:b w:val="0"/>
        <w:bCs w:val="0"/>
        <w:i w:val="0"/>
        <w:iCs w:val="0"/>
        <w:spacing w:val="0"/>
        <w:w w:val="99"/>
        <w:sz w:val="20"/>
        <w:szCs w:val="20"/>
        <w:lang w:val="en-US" w:eastAsia="en-US" w:bidi="ar-SA"/>
      </w:rPr>
    </w:lvl>
    <w:lvl w:ilvl="5" w:tentative="0">
      <w:start w:val="0"/>
      <w:numFmt w:val="bullet"/>
      <w:lvlText w:val="•"/>
      <w:lvlJc w:val="left"/>
      <w:pPr>
        <w:ind w:left="4987" w:hanging="360"/>
      </w:pPr>
      <w:rPr>
        <w:rFonts w:hint="default"/>
        <w:lang w:val="en-US" w:eastAsia="en-US" w:bidi="ar-SA"/>
      </w:rPr>
    </w:lvl>
    <w:lvl w:ilvl="6" w:tentative="0">
      <w:start w:val="0"/>
      <w:numFmt w:val="bullet"/>
      <w:lvlText w:val="•"/>
      <w:lvlJc w:val="left"/>
      <w:pPr>
        <w:ind w:left="6116" w:hanging="360"/>
      </w:pPr>
      <w:rPr>
        <w:rFonts w:hint="default"/>
        <w:lang w:val="en-US" w:eastAsia="en-US" w:bidi="ar-SA"/>
      </w:rPr>
    </w:lvl>
    <w:lvl w:ilvl="7" w:tentative="0">
      <w:start w:val="0"/>
      <w:numFmt w:val="bullet"/>
      <w:lvlText w:val="•"/>
      <w:lvlJc w:val="left"/>
      <w:pPr>
        <w:ind w:left="7245" w:hanging="360"/>
      </w:pPr>
      <w:rPr>
        <w:rFonts w:hint="default"/>
        <w:lang w:val="en-US" w:eastAsia="en-US" w:bidi="ar-SA"/>
      </w:rPr>
    </w:lvl>
    <w:lvl w:ilvl="8" w:tentative="0">
      <w:start w:val="0"/>
      <w:numFmt w:val="bullet"/>
      <w:lvlText w:val="•"/>
      <w:lvlJc w:val="left"/>
      <w:pPr>
        <w:ind w:left="8374" w:hanging="360"/>
      </w:pPr>
      <w:rPr>
        <w:rFonts w:hint="default"/>
        <w:lang w:val="en-US" w:eastAsia="en-US" w:bidi="ar-SA"/>
      </w:rPr>
    </w:lvl>
  </w:abstractNum>
  <w:abstractNum w:abstractNumId="10">
    <w:nsid w:val="2470EC97"/>
    <w:multiLevelType w:val="multilevel"/>
    <w:tmpl w:val="2470EC97"/>
    <w:lvl w:ilvl="0" w:tentative="0">
      <w:start w:val="0"/>
      <w:numFmt w:val="bullet"/>
      <w:lvlText w:val="•"/>
      <w:lvlJc w:val="left"/>
      <w:pPr>
        <w:ind w:left="154" w:hanging="721"/>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1207" w:hanging="721"/>
      </w:pPr>
      <w:rPr>
        <w:rFonts w:hint="default"/>
        <w:lang w:val="en-US" w:eastAsia="en-US" w:bidi="ar-SA"/>
      </w:rPr>
    </w:lvl>
    <w:lvl w:ilvl="2" w:tentative="0">
      <w:start w:val="0"/>
      <w:numFmt w:val="bullet"/>
      <w:lvlText w:val="•"/>
      <w:lvlJc w:val="left"/>
      <w:pPr>
        <w:ind w:left="2254" w:hanging="721"/>
      </w:pPr>
      <w:rPr>
        <w:rFonts w:hint="default"/>
        <w:lang w:val="en-US" w:eastAsia="en-US" w:bidi="ar-SA"/>
      </w:rPr>
    </w:lvl>
    <w:lvl w:ilvl="3" w:tentative="0">
      <w:start w:val="0"/>
      <w:numFmt w:val="bullet"/>
      <w:lvlText w:val="•"/>
      <w:lvlJc w:val="left"/>
      <w:pPr>
        <w:ind w:left="3301" w:hanging="721"/>
      </w:pPr>
      <w:rPr>
        <w:rFonts w:hint="default"/>
        <w:lang w:val="en-US" w:eastAsia="en-US" w:bidi="ar-SA"/>
      </w:rPr>
    </w:lvl>
    <w:lvl w:ilvl="4" w:tentative="0">
      <w:start w:val="0"/>
      <w:numFmt w:val="bullet"/>
      <w:lvlText w:val="•"/>
      <w:lvlJc w:val="left"/>
      <w:pPr>
        <w:ind w:left="4348" w:hanging="721"/>
      </w:pPr>
      <w:rPr>
        <w:rFonts w:hint="default"/>
        <w:lang w:val="en-US" w:eastAsia="en-US" w:bidi="ar-SA"/>
      </w:rPr>
    </w:lvl>
    <w:lvl w:ilvl="5" w:tentative="0">
      <w:start w:val="0"/>
      <w:numFmt w:val="bullet"/>
      <w:lvlText w:val="•"/>
      <w:lvlJc w:val="left"/>
      <w:pPr>
        <w:ind w:left="5396" w:hanging="721"/>
      </w:pPr>
      <w:rPr>
        <w:rFonts w:hint="default"/>
        <w:lang w:val="en-US" w:eastAsia="en-US" w:bidi="ar-SA"/>
      </w:rPr>
    </w:lvl>
    <w:lvl w:ilvl="6" w:tentative="0">
      <w:start w:val="0"/>
      <w:numFmt w:val="bullet"/>
      <w:lvlText w:val="•"/>
      <w:lvlJc w:val="left"/>
      <w:pPr>
        <w:ind w:left="6443" w:hanging="721"/>
      </w:pPr>
      <w:rPr>
        <w:rFonts w:hint="default"/>
        <w:lang w:val="en-US" w:eastAsia="en-US" w:bidi="ar-SA"/>
      </w:rPr>
    </w:lvl>
    <w:lvl w:ilvl="7" w:tentative="0">
      <w:start w:val="0"/>
      <w:numFmt w:val="bullet"/>
      <w:lvlText w:val="•"/>
      <w:lvlJc w:val="left"/>
      <w:pPr>
        <w:ind w:left="7490" w:hanging="721"/>
      </w:pPr>
      <w:rPr>
        <w:rFonts w:hint="default"/>
        <w:lang w:val="en-US" w:eastAsia="en-US" w:bidi="ar-SA"/>
      </w:rPr>
    </w:lvl>
    <w:lvl w:ilvl="8" w:tentative="0">
      <w:start w:val="0"/>
      <w:numFmt w:val="bullet"/>
      <w:lvlText w:val="•"/>
      <w:lvlJc w:val="left"/>
      <w:pPr>
        <w:ind w:left="8537" w:hanging="721"/>
      </w:pPr>
      <w:rPr>
        <w:rFonts w:hint="default"/>
        <w:lang w:val="en-US" w:eastAsia="en-US" w:bidi="ar-SA"/>
      </w:rPr>
    </w:lvl>
  </w:abstractNum>
  <w:abstractNum w:abstractNumId="11">
    <w:nsid w:val="25B654F3"/>
    <w:multiLevelType w:val="multilevel"/>
    <w:tmpl w:val="25B654F3"/>
    <w:lvl w:ilvl="0"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55" w:hanging="361"/>
      </w:pPr>
      <w:rPr>
        <w:rFonts w:hint="default"/>
        <w:lang w:val="en-US" w:eastAsia="en-US" w:bidi="ar-SA"/>
      </w:rPr>
    </w:lvl>
    <w:lvl w:ilvl="2" w:tentative="0">
      <w:start w:val="0"/>
      <w:numFmt w:val="bullet"/>
      <w:lvlText w:val="•"/>
      <w:lvlJc w:val="left"/>
      <w:pPr>
        <w:ind w:left="2830" w:hanging="361"/>
      </w:pPr>
      <w:rPr>
        <w:rFonts w:hint="default"/>
        <w:lang w:val="en-US" w:eastAsia="en-US" w:bidi="ar-SA"/>
      </w:rPr>
    </w:lvl>
    <w:lvl w:ilvl="3" w:tentative="0">
      <w:start w:val="0"/>
      <w:numFmt w:val="bullet"/>
      <w:lvlText w:val="•"/>
      <w:lvlJc w:val="left"/>
      <w:pPr>
        <w:ind w:left="3805" w:hanging="361"/>
      </w:pPr>
      <w:rPr>
        <w:rFonts w:hint="default"/>
        <w:lang w:val="en-US" w:eastAsia="en-US" w:bidi="ar-SA"/>
      </w:rPr>
    </w:lvl>
    <w:lvl w:ilvl="4" w:tentative="0">
      <w:start w:val="0"/>
      <w:numFmt w:val="bullet"/>
      <w:lvlText w:val="•"/>
      <w:lvlJc w:val="left"/>
      <w:pPr>
        <w:ind w:left="4780" w:hanging="361"/>
      </w:pPr>
      <w:rPr>
        <w:rFonts w:hint="default"/>
        <w:lang w:val="en-US" w:eastAsia="en-US" w:bidi="ar-SA"/>
      </w:rPr>
    </w:lvl>
    <w:lvl w:ilvl="5" w:tentative="0">
      <w:start w:val="0"/>
      <w:numFmt w:val="bullet"/>
      <w:lvlText w:val="•"/>
      <w:lvlJc w:val="left"/>
      <w:pPr>
        <w:ind w:left="5756" w:hanging="361"/>
      </w:pPr>
      <w:rPr>
        <w:rFonts w:hint="default"/>
        <w:lang w:val="en-US" w:eastAsia="en-US" w:bidi="ar-SA"/>
      </w:rPr>
    </w:lvl>
    <w:lvl w:ilvl="6" w:tentative="0">
      <w:start w:val="0"/>
      <w:numFmt w:val="bullet"/>
      <w:lvlText w:val="•"/>
      <w:lvlJc w:val="left"/>
      <w:pPr>
        <w:ind w:left="6731" w:hanging="361"/>
      </w:pPr>
      <w:rPr>
        <w:rFonts w:hint="default"/>
        <w:lang w:val="en-US" w:eastAsia="en-US" w:bidi="ar-SA"/>
      </w:rPr>
    </w:lvl>
    <w:lvl w:ilvl="7" w:tentative="0">
      <w:start w:val="0"/>
      <w:numFmt w:val="bullet"/>
      <w:lvlText w:val="•"/>
      <w:lvlJc w:val="left"/>
      <w:pPr>
        <w:ind w:left="7706" w:hanging="361"/>
      </w:pPr>
      <w:rPr>
        <w:rFonts w:hint="default"/>
        <w:lang w:val="en-US" w:eastAsia="en-US" w:bidi="ar-SA"/>
      </w:rPr>
    </w:lvl>
    <w:lvl w:ilvl="8" w:tentative="0">
      <w:start w:val="0"/>
      <w:numFmt w:val="bullet"/>
      <w:lvlText w:val="•"/>
      <w:lvlJc w:val="left"/>
      <w:pPr>
        <w:ind w:left="8681" w:hanging="361"/>
      </w:pPr>
      <w:rPr>
        <w:rFonts w:hint="default"/>
        <w:lang w:val="en-US" w:eastAsia="en-US" w:bidi="ar-SA"/>
      </w:rPr>
    </w:lvl>
  </w:abstractNum>
  <w:abstractNum w:abstractNumId="12">
    <w:nsid w:val="2A8F537B"/>
    <w:multiLevelType w:val="multilevel"/>
    <w:tmpl w:val="2A8F537B"/>
    <w:lvl w:ilvl="0" w:tentative="0">
      <w:start w:val="1"/>
      <w:numFmt w:val="decimal"/>
      <w:lvlText w:val="%1."/>
      <w:lvlJc w:val="left"/>
      <w:pPr>
        <w:ind w:left="434"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1963" w:hanging="361"/>
      </w:pPr>
      <w:rPr>
        <w:rFonts w:hint="default"/>
        <w:lang w:val="en-US" w:eastAsia="en-US" w:bidi="ar-SA"/>
      </w:rPr>
    </w:lvl>
    <w:lvl w:ilvl="3" w:tentative="0">
      <w:start w:val="0"/>
      <w:numFmt w:val="bullet"/>
      <w:lvlText w:val="•"/>
      <w:lvlJc w:val="left"/>
      <w:pPr>
        <w:ind w:left="3047" w:hanging="361"/>
      </w:pPr>
      <w:rPr>
        <w:rFonts w:hint="default"/>
        <w:lang w:val="en-US" w:eastAsia="en-US" w:bidi="ar-SA"/>
      </w:rPr>
    </w:lvl>
    <w:lvl w:ilvl="4" w:tentative="0">
      <w:start w:val="0"/>
      <w:numFmt w:val="bullet"/>
      <w:lvlText w:val="•"/>
      <w:lvlJc w:val="left"/>
      <w:pPr>
        <w:ind w:left="4130" w:hanging="361"/>
      </w:pPr>
      <w:rPr>
        <w:rFonts w:hint="default"/>
        <w:lang w:val="en-US" w:eastAsia="en-US" w:bidi="ar-SA"/>
      </w:rPr>
    </w:lvl>
    <w:lvl w:ilvl="5" w:tentative="0">
      <w:start w:val="0"/>
      <w:numFmt w:val="bullet"/>
      <w:lvlText w:val="•"/>
      <w:lvlJc w:val="left"/>
      <w:pPr>
        <w:ind w:left="5214" w:hanging="361"/>
      </w:pPr>
      <w:rPr>
        <w:rFonts w:hint="default"/>
        <w:lang w:val="en-US" w:eastAsia="en-US" w:bidi="ar-SA"/>
      </w:rPr>
    </w:lvl>
    <w:lvl w:ilvl="6" w:tentative="0">
      <w:start w:val="0"/>
      <w:numFmt w:val="bullet"/>
      <w:lvlText w:val="•"/>
      <w:lvlJc w:val="left"/>
      <w:pPr>
        <w:ind w:left="6298" w:hanging="361"/>
      </w:pPr>
      <w:rPr>
        <w:rFonts w:hint="default"/>
        <w:lang w:val="en-US" w:eastAsia="en-US" w:bidi="ar-SA"/>
      </w:rPr>
    </w:lvl>
    <w:lvl w:ilvl="7" w:tentative="0">
      <w:start w:val="0"/>
      <w:numFmt w:val="bullet"/>
      <w:lvlText w:val="•"/>
      <w:lvlJc w:val="left"/>
      <w:pPr>
        <w:ind w:left="7381" w:hanging="361"/>
      </w:pPr>
      <w:rPr>
        <w:rFonts w:hint="default"/>
        <w:lang w:val="en-US" w:eastAsia="en-US" w:bidi="ar-SA"/>
      </w:rPr>
    </w:lvl>
    <w:lvl w:ilvl="8" w:tentative="0">
      <w:start w:val="0"/>
      <w:numFmt w:val="bullet"/>
      <w:lvlText w:val="•"/>
      <w:lvlJc w:val="left"/>
      <w:pPr>
        <w:ind w:left="8465" w:hanging="361"/>
      </w:pPr>
      <w:rPr>
        <w:rFonts w:hint="default"/>
        <w:lang w:val="en-US" w:eastAsia="en-US" w:bidi="ar-SA"/>
      </w:rPr>
    </w:lvl>
  </w:abstractNum>
  <w:abstractNum w:abstractNumId="13">
    <w:nsid w:val="4D4DC07F"/>
    <w:multiLevelType w:val="multilevel"/>
    <w:tmpl w:val="4D4DC07F"/>
    <w:lvl w:ilvl="0" w:tentative="0">
      <w:start w:val="6"/>
      <w:numFmt w:val="decimal"/>
      <w:lvlText w:val="%1"/>
      <w:lvlJc w:val="left"/>
      <w:pPr>
        <w:ind w:left="573" w:hanging="420"/>
        <w:jc w:val="left"/>
      </w:pPr>
      <w:rPr>
        <w:rFonts w:hint="default"/>
        <w:lang w:val="en-US" w:eastAsia="en-US" w:bidi="ar-SA"/>
      </w:rPr>
    </w:lvl>
    <w:lvl w:ilvl="1" w:tentative="0">
      <w:start w:val="1"/>
      <w:numFmt w:val="decimal"/>
      <w:lvlText w:val="%1.%2"/>
      <w:lvlJc w:val="left"/>
      <w:pPr>
        <w:ind w:left="573"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590" w:hanging="420"/>
      </w:pPr>
      <w:rPr>
        <w:rFonts w:hint="default"/>
        <w:lang w:val="en-US" w:eastAsia="en-US" w:bidi="ar-SA"/>
      </w:rPr>
    </w:lvl>
    <w:lvl w:ilvl="3" w:tentative="0">
      <w:start w:val="0"/>
      <w:numFmt w:val="bullet"/>
      <w:lvlText w:val="•"/>
      <w:lvlJc w:val="left"/>
      <w:pPr>
        <w:ind w:left="3595" w:hanging="420"/>
      </w:pPr>
      <w:rPr>
        <w:rFonts w:hint="default"/>
        <w:lang w:val="en-US" w:eastAsia="en-US" w:bidi="ar-SA"/>
      </w:rPr>
    </w:lvl>
    <w:lvl w:ilvl="4" w:tentative="0">
      <w:start w:val="0"/>
      <w:numFmt w:val="bullet"/>
      <w:lvlText w:val="•"/>
      <w:lvlJc w:val="left"/>
      <w:pPr>
        <w:ind w:left="4600" w:hanging="420"/>
      </w:pPr>
      <w:rPr>
        <w:rFonts w:hint="default"/>
        <w:lang w:val="en-US" w:eastAsia="en-US" w:bidi="ar-SA"/>
      </w:rPr>
    </w:lvl>
    <w:lvl w:ilvl="5" w:tentative="0">
      <w:start w:val="0"/>
      <w:numFmt w:val="bullet"/>
      <w:lvlText w:val="•"/>
      <w:lvlJc w:val="left"/>
      <w:pPr>
        <w:ind w:left="5606" w:hanging="420"/>
      </w:pPr>
      <w:rPr>
        <w:rFonts w:hint="default"/>
        <w:lang w:val="en-US" w:eastAsia="en-US" w:bidi="ar-SA"/>
      </w:rPr>
    </w:lvl>
    <w:lvl w:ilvl="6" w:tentative="0">
      <w:start w:val="0"/>
      <w:numFmt w:val="bullet"/>
      <w:lvlText w:val="•"/>
      <w:lvlJc w:val="left"/>
      <w:pPr>
        <w:ind w:left="6611" w:hanging="420"/>
      </w:pPr>
      <w:rPr>
        <w:rFonts w:hint="default"/>
        <w:lang w:val="en-US" w:eastAsia="en-US" w:bidi="ar-SA"/>
      </w:rPr>
    </w:lvl>
    <w:lvl w:ilvl="7" w:tentative="0">
      <w:start w:val="0"/>
      <w:numFmt w:val="bullet"/>
      <w:lvlText w:val="•"/>
      <w:lvlJc w:val="left"/>
      <w:pPr>
        <w:ind w:left="7616" w:hanging="420"/>
      </w:pPr>
      <w:rPr>
        <w:rFonts w:hint="default"/>
        <w:lang w:val="en-US" w:eastAsia="en-US" w:bidi="ar-SA"/>
      </w:rPr>
    </w:lvl>
    <w:lvl w:ilvl="8" w:tentative="0">
      <w:start w:val="0"/>
      <w:numFmt w:val="bullet"/>
      <w:lvlText w:val="•"/>
      <w:lvlJc w:val="left"/>
      <w:pPr>
        <w:ind w:left="8621" w:hanging="420"/>
      </w:pPr>
      <w:rPr>
        <w:rFonts w:hint="default"/>
        <w:lang w:val="en-US" w:eastAsia="en-US" w:bidi="ar-SA"/>
      </w:rPr>
    </w:lvl>
  </w:abstractNum>
  <w:abstractNum w:abstractNumId="14">
    <w:nsid w:val="59ADCABA"/>
    <w:multiLevelType w:val="multilevel"/>
    <w:tmpl w:val="59ADCABA"/>
    <w:lvl w:ilvl="0" w:tentative="0">
      <w:start w:val="3"/>
      <w:numFmt w:val="decimal"/>
      <w:lvlText w:val="%1"/>
      <w:lvlJc w:val="left"/>
      <w:pPr>
        <w:ind w:left="514" w:hanging="360"/>
        <w:jc w:val="left"/>
      </w:pPr>
      <w:rPr>
        <w:rFonts w:hint="default"/>
        <w:lang w:val="en-US" w:eastAsia="en-US" w:bidi="ar-SA"/>
      </w:rPr>
    </w:lvl>
    <w:lvl w:ilvl="1" w:tentative="0">
      <w:start w:val="1"/>
      <w:numFmt w:val="decimal"/>
      <w:lvlText w:val="%1.%2"/>
      <w:lvlJc w:val="left"/>
      <w:pPr>
        <w:ind w:left="514" w:hanging="360"/>
        <w:jc w:val="left"/>
      </w:pPr>
      <w:rPr>
        <w:rFonts w:hint="default" w:ascii="Times New Roman" w:hAnsi="Times New Roman" w:eastAsia="Times New Roman" w:cs="Times New Roman"/>
        <w:b/>
        <w:bCs/>
        <w:i w:val="0"/>
        <w:iCs w:val="0"/>
        <w:color w:val="1F1F1F"/>
        <w:spacing w:val="0"/>
        <w:w w:val="100"/>
        <w:sz w:val="24"/>
        <w:szCs w:val="24"/>
        <w:lang w:val="en-US" w:eastAsia="en-US" w:bidi="ar-SA"/>
      </w:rPr>
    </w:lvl>
    <w:lvl w:ilvl="2" w:tentative="0">
      <w:start w:val="0"/>
      <w:numFmt w:val="bullet"/>
      <w:lvlText w:val=""/>
      <w:lvlJc w:val="left"/>
      <w:pPr>
        <w:ind w:left="384" w:hanging="231"/>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4" w:tentative="0">
      <w:start w:val="0"/>
      <w:numFmt w:val="bullet"/>
      <w:lvlText w:val="•"/>
      <w:lvlJc w:val="left"/>
      <w:pPr>
        <w:ind w:left="3318" w:hanging="361"/>
      </w:pPr>
      <w:rPr>
        <w:rFonts w:hint="default"/>
        <w:lang w:val="en-US" w:eastAsia="en-US" w:bidi="ar-SA"/>
      </w:rPr>
    </w:lvl>
    <w:lvl w:ilvl="5" w:tentative="0">
      <w:start w:val="0"/>
      <w:numFmt w:val="bullet"/>
      <w:lvlText w:val="•"/>
      <w:lvlJc w:val="left"/>
      <w:pPr>
        <w:ind w:left="4537" w:hanging="361"/>
      </w:pPr>
      <w:rPr>
        <w:rFonts w:hint="default"/>
        <w:lang w:val="en-US" w:eastAsia="en-US" w:bidi="ar-SA"/>
      </w:rPr>
    </w:lvl>
    <w:lvl w:ilvl="6" w:tentative="0">
      <w:start w:val="0"/>
      <w:numFmt w:val="bullet"/>
      <w:lvlText w:val="•"/>
      <w:lvlJc w:val="left"/>
      <w:pPr>
        <w:ind w:left="5756" w:hanging="361"/>
      </w:pPr>
      <w:rPr>
        <w:rFonts w:hint="default"/>
        <w:lang w:val="en-US" w:eastAsia="en-US" w:bidi="ar-SA"/>
      </w:rPr>
    </w:lvl>
    <w:lvl w:ilvl="7" w:tentative="0">
      <w:start w:val="0"/>
      <w:numFmt w:val="bullet"/>
      <w:lvlText w:val="•"/>
      <w:lvlJc w:val="left"/>
      <w:pPr>
        <w:ind w:left="6975" w:hanging="361"/>
      </w:pPr>
      <w:rPr>
        <w:rFonts w:hint="default"/>
        <w:lang w:val="en-US" w:eastAsia="en-US" w:bidi="ar-SA"/>
      </w:rPr>
    </w:lvl>
    <w:lvl w:ilvl="8" w:tentative="0">
      <w:start w:val="0"/>
      <w:numFmt w:val="bullet"/>
      <w:lvlText w:val="•"/>
      <w:lvlJc w:val="left"/>
      <w:pPr>
        <w:ind w:left="8194" w:hanging="361"/>
      </w:pPr>
      <w:rPr>
        <w:rFonts w:hint="default"/>
        <w:lang w:val="en-US" w:eastAsia="en-US" w:bidi="ar-SA"/>
      </w:rPr>
    </w:lvl>
  </w:abstractNum>
  <w:abstractNum w:abstractNumId="15">
    <w:nsid w:val="5A241D34"/>
    <w:multiLevelType w:val="multilevel"/>
    <w:tmpl w:val="5A241D34"/>
    <w:lvl w:ilvl="0" w:tentative="0">
      <w:start w:val="5"/>
      <w:numFmt w:val="decimal"/>
      <w:lvlText w:val="%1"/>
      <w:lvlJc w:val="left"/>
      <w:pPr>
        <w:ind w:left="514" w:hanging="360"/>
        <w:jc w:val="left"/>
      </w:pPr>
      <w:rPr>
        <w:rFonts w:hint="default"/>
        <w:lang w:val="en-US" w:eastAsia="en-US" w:bidi="ar-SA"/>
      </w:rPr>
    </w:lvl>
    <w:lvl w:ilvl="1" w:tentative="0">
      <w:start w:val="1"/>
      <w:numFmt w:val="decimal"/>
      <w:lvlText w:val="%1.%2"/>
      <w:lvlJc w:val="left"/>
      <w:pPr>
        <w:ind w:left="514"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3047" w:hanging="361"/>
      </w:pPr>
      <w:rPr>
        <w:rFonts w:hint="default"/>
        <w:lang w:val="en-US" w:eastAsia="en-US" w:bidi="ar-SA"/>
      </w:rPr>
    </w:lvl>
    <w:lvl w:ilvl="4" w:tentative="0">
      <w:start w:val="0"/>
      <w:numFmt w:val="bullet"/>
      <w:lvlText w:val="•"/>
      <w:lvlJc w:val="left"/>
      <w:pPr>
        <w:ind w:left="4130" w:hanging="361"/>
      </w:pPr>
      <w:rPr>
        <w:rFonts w:hint="default"/>
        <w:lang w:val="en-US" w:eastAsia="en-US" w:bidi="ar-SA"/>
      </w:rPr>
    </w:lvl>
    <w:lvl w:ilvl="5" w:tentative="0">
      <w:start w:val="0"/>
      <w:numFmt w:val="bullet"/>
      <w:lvlText w:val="•"/>
      <w:lvlJc w:val="left"/>
      <w:pPr>
        <w:ind w:left="5214" w:hanging="361"/>
      </w:pPr>
      <w:rPr>
        <w:rFonts w:hint="default"/>
        <w:lang w:val="en-US" w:eastAsia="en-US" w:bidi="ar-SA"/>
      </w:rPr>
    </w:lvl>
    <w:lvl w:ilvl="6" w:tentative="0">
      <w:start w:val="0"/>
      <w:numFmt w:val="bullet"/>
      <w:lvlText w:val="•"/>
      <w:lvlJc w:val="left"/>
      <w:pPr>
        <w:ind w:left="6298" w:hanging="361"/>
      </w:pPr>
      <w:rPr>
        <w:rFonts w:hint="default"/>
        <w:lang w:val="en-US" w:eastAsia="en-US" w:bidi="ar-SA"/>
      </w:rPr>
    </w:lvl>
    <w:lvl w:ilvl="7" w:tentative="0">
      <w:start w:val="0"/>
      <w:numFmt w:val="bullet"/>
      <w:lvlText w:val="•"/>
      <w:lvlJc w:val="left"/>
      <w:pPr>
        <w:ind w:left="7381" w:hanging="361"/>
      </w:pPr>
      <w:rPr>
        <w:rFonts w:hint="default"/>
        <w:lang w:val="en-US" w:eastAsia="en-US" w:bidi="ar-SA"/>
      </w:rPr>
    </w:lvl>
    <w:lvl w:ilvl="8" w:tentative="0">
      <w:start w:val="0"/>
      <w:numFmt w:val="bullet"/>
      <w:lvlText w:val="•"/>
      <w:lvlJc w:val="left"/>
      <w:pPr>
        <w:ind w:left="8465" w:hanging="361"/>
      </w:pPr>
      <w:rPr>
        <w:rFonts w:hint="default"/>
        <w:lang w:val="en-US" w:eastAsia="en-US" w:bidi="ar-SA"/>
      </w:rPr>
    </w:lvl>
  </w:abstractNum>
  <w:abstractNum w:abstractNumId="16">
    <w:nsid w:val="72183CF9"/>
    <w:multiLevelType w:val="multilevel"/>
    <w:tmpl w:val="72183CF9"/>
    <w:lvl w:ilvl="0" w:tentative="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55" w:hanging="361"/>
      </w:pPr>
      <w:rPr>
        <w:rFonts w:hint="default"/>
        <w:lang w:val="en-US" w:eastAsia="en-US" w:bidi="ar-SA"/>
      </w:rPr>
    </w:lvl>
    <w:lvl w:ilvl="2" w:tentative="0">
      <w:start w:val="0"/>
      <w:numFmt w:val="bullet"/>
      <w:lvlText w:val="•"/>
      <w:lvlJc w:val="left"/>
      <w:pPr>
        <w:ind w:left="2830" w:hanging="361"/>
      </w:pPr>
      <w:rPr>
        <w:rFonts w:hint="default"/>
        <w:lang w:val="en-US" w:eastAsia="en-US" w:bidi="ar-SA"/>
      </w:rPr>
    </w:lvl>
    <w:lvl w:ilvl="3" w:tentative="0">
      <w:start w:val="0"/>
      <w:numFmt w:val="bullet"/>
      <w:lvlText w:val="•"/>
      <w:lvlJc w:val="left"/>
      <w:pPr>
        <w:ind w:left="3805" w:hanging="361"/>
      </w:pPr>
      <w:rPr>
        <w:rFonts w:hint="default"/>
        <w:lang w:val="en-US" w:eastAsia="en-US" w:bidi="ar-SA"/>
      </w:rPr>
    </w:lvl>
    <w:lvl w:ilvl="4" w:tentative="0">
      <w:start w:val="0"/>
      <w:numFmt w:val="bullet"/>
      <w:lvlText w:val="•"/>
      <w:lvlJc w:val="left"/>
      <w:pPr>
        <w:ind w:left="4780" w:hanging="361"/>
      </w:pPr>
      <w:rPr>
        <w:rFonts w:hint="default"/>
        <w:lang w:val="en-US" w:eastAsia="en-US" w:bidi="ar-SA"/>
      </w:rPr>
    </w:lvl>
    <w:lvl w:ilvl="5" w:tentative="0">
      <w:start w:val="0"/>
      <w:numFmt w:val="bullet"/>
      <w:lvlText w:val="•"/>
      <w:lvlJc w:val="left"/>
      <w:pPr>
        <w:ind w:left="5756" w:hanging="361"/>
      </w:pPr>
      <w:rPr>
        <w:rFonts w:hint="default"/>
        <w:lang w:val="en-US" w:eastAsia="en-US" w:bidi="ar-SA"/>
      </w:rPr>
    </w:lvl>
    <w:lvl w:ilvl="6" w:tentative="0">
      <w:start w:val="0"/>
      <w:numFmt w:val="bullet"/>
      <w:lvlText w:val="•"/>
      <w:lvlJc w:val="left"/>
      <w:pPr>
        <w:ind w:left="6731" w:hanging="361"/>
      </w:pPr>
      <w:rPr>
        <w:rFonts w:hint="default"/>
        <w:lang w:val="en-US" w:eastAsia="en-US" w:bidi="ar-SA"/>
      </w:rPr>
    </w:lvl>
    <w:lvl w:ilvl="7" w:tentative="0">
      <w:start w:val="0"/>
      <w:numFmt w:val="bullet"/>
      <w:lvlText w:val="•"/>
      <w:lvlJc w:val="left"/>
      <w:pPr>
        <w:ind w:left="7706" w:hanging="361"/>
      </w:pPr>
      <w:rPr>
        <w:rFonts w:hint="default"/>
        <w:lang w:val="en-US" w:eastAsia="en-US" w:bidi="ar-SA"/>
      </w:rPr>
    </w:lvl>
    <w:lvl w:ilvl="8" w:tentative="0">
      <w:start w:val="0"/>
      <w:numFmt w:val="bullet"/>
      <w:lvlText w:val="•"/>
      <w:lvlJc w:val="left"/>
      <w:pPr>
        <w:ind w:left="8681" w:hanging="361"/>
      </w:pPr>
      <w:rPr>
        <w:rFonts w:hint="default"/>
        <w:lang w:val="en-US" w:eastAsia="en-US" w:bidi="ar-SA"/>
      </w:rPr>
    </w:lvl>
  </w:abstractNum>
  <w:num w:numId="1">
    <w:abstractNumId w:val="7"/>
  </w:num>
  <w:num w:numId="2">
    <w:abstractNumId w:val="5"/>
  </w:num>
  <w:num w:numId="3">
    <w:abstractNumId w:val="14"/>
  </w:num>
  <w:num w:numId="4">
    <w:abstractNumId w:val="1"/>
  </w:num>
  <w:num w:numId="5">
    <w:abstractNumId w:val="3"/>
  </w:num>
  <w:num w:numId="6">
    <w:abstractNumId w:val="2"/>
  </w:num>
  <w:num w:numId="7">
    <w:abstractNumId w:val="9"/>
  </w:num>
  <w:num w:numId="8">
    <w:abstractNumId w:val="11"/>
  </w:num>
  <w:num w:numId="9">
    <w:abstractNumId w:val="16"/>
  </w:num>
  <w:num w:numId="10">
    <w:abstractNumId w:val="8"/>
  </w:num>
  <w:num w:numId="11">
    <w:abstractNumId w:val="0"/>
  </w:num>
  <w:num w:numId="12">
    <w:abstractNumId w:val="12"/>
  </w:num>
  <w:num w:numId="13">
    <w:abstractNumId w:val="15"/>
  </w:num>
  <w:num w:numId="14">
    <w:abstractNumId w:val="4"/>
  </w:num>
  <w:num w:numId="15">
    <w:abstractNumId w:val="1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2447E1D"/>
    <w:rsid w:val="465758CA"/>
    <w:rsid w:val="6A4967D8"/>
    <w:rsid w:val="70802C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
      <w:ind w:left="153"/>
      <w:outlineLvl w:val="1"/>
    </w:pPr>
    <w:rPr>
      <w:rFonts w:ascii="Times New Roman" w:hAnsi="Times New Roman" w:eastAsia="Times New Roman" w:cs="Times New Roman"/>
      <w:sz w:val="47"/>
      <w:szCs w:val="47"/>
      <w:lang w:val="en-US" w:eastAsia="en-US" w:bidi="ar-SA"/>
    </w:rPr>
  </w:style>
  <w:style w:type="paragraph" w:styleId="3">
    <w:name w:val="heading 2"/>
    <w:basedOn w:val="1"/>
    <w:qFormat/>
    <w:uiPriority w:val="1"/>
    <w:pPr>
      <w:ind w:left="145"/>
      <w:jc w:val="center"/>
      <w:outlineLvl w:val="2"/>
    </w:pPr>
    <w:rPr>
      <w:rFonts w:ascii="Calibri" w:hAnsi="Calibri" w:eastAsia="Calibri" w:cs="Calibri"/>
      <w:b/>
      <w:bCs/>
      <w:sz w:val="39"/>
      <w:szCs w:val="39"/>
      <w:lang w:val="en-US" w:eastAsia="en-US" w:bidi="ar-SA"/>
    </w:rPr>
  </w:style>
  <w:style w:type="paragraph" w:styleId="4">
    <w:name w:val="heading 3"/>
    <w:basedOn w:val="1"/>
    <w:qFormat/>
    <w:uiPriority w:val="1"/>
    <w:pPr>
      <w:ind w:left="153"/>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spacing w:line="322" w:lineRule="exact"/>
      <w:ind w:left="153"/>
      <w:outlineLvl w:val="4"/>
    </w:pPr>
    <w:rPr>
      <w:rFonts w:ascii="Times New Roman" w:hAnsi="Times New Roman" w:eastAsia="Times New Roman" w:cs="Times New Roman"/>
      <w:b/>
      <w:bCs/>
      <w:sz w:val="28"/>
      <w:szCs w:val="28"/>
      <w:lang w:val="en-US" w:eastAsia="en-US" w:bidi="ar-SA"/>
    </w:rPr>
  </w:style>
  <w:style w:type="paragraph" w:styleId="6">
    <w:name w:val="heading 5"/>
    <w:basedOn w:val="1"/>
    <w:qFormat/>
    <w:uiPriority w:val="1"/>
    <w:pPr>
      <w:ind w:left="422" w:hanging="269"/>
      <w:outlineLvl w:val="5"/>
    </w:pPr>
    <w:rPr>
      <w:rFonts w:ascii="Times New Roman" w:hAnsi="Times New Roman" w:eastAsia="Times New Roman" w:cs="Times New Roman"/>
      <w:b/>
      <w:bCs/>
      <w:sz w:val="27"/>
      <w:szCs w:val="27"/>
      <w:lang w:val="en-US" w:eastAsia="en-US" w:bidi="ar-SA"/>
    </w:rPr>
  </w:style>
  <w:style w:type="paragraph" w:styleId="7">
    <w:name w:val="heading 6"/>
    <w:basedOn w:val="1"/>
    <w:qFormat/>
    <w:uiPriority w:val="1"/>
    <w:pPr>
      <w:ind w:left="383" w:hanging="360"/>
      <w:outlineLvl w:val="6"/>
    </w:pPr>
    <w:rPr>
      <w:rFonts w:ascii="Times New Roman" w:hAnsi="Times New Roman" w:eastAsia="Times New Roman" w:cs="Times New Roman"/>
      <w:b/>
      <w:bCs/>
      <w:sz w:val="24"/>
      <w:szCs w:val="24"/>
      <w:lang w:val="en-US" w:eastAsia="en-US" w:bidi="ar-SA"/>
    </w:rPr>
  </w:style>
  <w:style w:type="character" w:default="1" w:styleId="8">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4"/>
      <w:szCs w:val="2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74"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pPr>
      <w:spacing w:before="39"/>
      <w:ind w:left="2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0.jpeg"/><Relationship Id="rId38" Type="http://schemas.openxmlformats.org/officeDocument/2006/relationships/image" Target="media/image9.jpeg"/><Relationship Id="rId37" Type="http://schemas.openxmlformats.org/officeDocument/2006/relationships/image" Target="media/image8.png"/><Relationship Id="rId36" Type="http://schemas.openxmlformats.org/officeDocument/2006/relationships/image" Target="media/image7.jpeg"/><Relationship Id="rId35" Type="http://schemas.openxmlformats.org/officeDocument/2006/relationships/image" Target="media/image6.jpeg"/><Relationship Id="rId34" Type="http://schemas.openxmlformats.org/officeDocument/2006/relationships/image" Target="media/image5.jpeg"/><Relationship Id="rId33" Type="http://schemas.openxmlformats.org/officeDocument/2006/relationships/image" Target="media/image4.jpeg"/><Relationship Id="rId32" Type="http://schemas.openxmlformats.org/officeDocument/2006/relationships/image" Target="media/image3.jpeg"/><Relationship Id="rId31" Type="http://schemas.openxmlformats.org/officeDocument/2006/relationships/image" Target="media/image2.jpeg"/><Relationship Id="rId30" Type="http://schemas.openxmlformats.org/officeDocument/2006/relationships/image" Target="media/image1.pn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footer" Target="footer12.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TotalTime>1895</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2025-04-03T09:58:00Z</dcterms:created>
  <dc:creator>Aryan Singh</dc:creator>
  <cp:lastModifiedBy>Som Prakash Sahu</cp:lastModifiedBy>
  <dcterms:modified xsi:type="dcterms:W3CDTF">2025-04-08T11:52:51Z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2019</vt:lpwstr>
  </property>
  <property fmtid="{D5CDD505-2E9C-101B-9397-08002B2CF9AE}" pid="4" name="LastSaved">
    <vt:filetime>2025-04-03T00:00:00Z</vt:filetime>
  </property>
  <property fmtid="{D5CDD505-2E9C-101B-9397-08002B2CF9AE}" pid="5" name="Producer">
    <vt:lpwstr>Microsoft® Word 2019</vt:lpwstr>
  </property>
  <property fmtid="{D5CDD505-2E9C-101B-9397-08002B2CF9AE}" pid="6" name="KSOProductBuildVer">
    <vt:lpwstr>1033-12.2.0.20782</vt:lpwstr>
  </property>
  <property fmtid="{D5CDD505-2E9C-101B-9397-08002B2CF9AE}" pid="7" name="ICV">
    <vt:lpwstr>DEDA5C5BF38D44ECBA95BA4C93E0B4EC_12</vt:lpwstr>
  </property>
</Properties>
</file>